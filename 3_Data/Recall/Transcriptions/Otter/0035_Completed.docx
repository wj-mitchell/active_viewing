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F1E8" w14:textId="77777777" w:rsidR="00930F33" w:rsidRDefault="00930F33">
      <w:pPr>
        <w:spacing w:after="0"/>
        <w:rPr>
          <w:lang w:eastAsia="zh-CN"/>
        </w:rPr>
      </w:pPr>
    </w:p>
    <w:p w14:paraId="6C971384" w14:textId="77777777" w:rsidR="003D03F2" w:rsidRDefault="00000000">
      <w:r>
        <w:rPr>
          <w:rFonts w:ascii="Arial" w:hAnsi="Arial"/>
          <w:sz w:val="48"/>
        </w:rPr>
        <w:t>35_certainty_fr22.221</w:t>
      </w:r>
    </w:p>
    <w:p w14:paraId="7AD49EAB" w14:textId="77777777" w:rsidR="003D03F2" w:rsidRDefault="00000000">
      <w:r>
        <w:rPr>
          <w:rFonts w:ascii="Arial" w:hAnsi="Arial"/>
          <w:color w:val="4F6880"/>
        </w:rPr>
        <w:t xml:space="preserve">Mon, Nov 21, </w:t>
      </w:r>
      <w:proofErr w:type="gramStart"/>
      <w:r>
        <w:rPr>
          <w:rFonts w:ascii="Arial" w:hAnsi="Arial"/>
          <w:color w:val="4F6880"/>
        </w:rPr>
        <w:t>2022</w:t>
      </w:r>
      <w:proofErr w:type="gramEnd"/>
      <w:r>
        <w:rPr>
          <w:rFonts w:ascii="Arial" w:hAnsi="Arial"/>
          <w:color w:val="4F6880"/>
        </w:rPr>
        <w:t xml:space="preserve"> 10:27AM • 11:35</w:t>
      </w:r>
    </w:p>
    <w:p w14:paraId="49D7FFBB" w14:textId="77777777" w:rsidR="003D03F2" w:rsidRDefault="00000000">
      <w:pPr>
        <w:spacing w:before="440" w:after="0"/>
      </w:pPr>
      <w:r>
        <w:rPr>
          <w:rFonts w:ascii="Arial" w:hAnsi="Arial"/>
          <w:b/>
          <w:color w:val="4F6880"/>
        </w:rPr>
        <w:t>SUMMARY KEYWORDS</w:t>
      </w:r>
    </w:p>
    <w:p w14:paraId="7E7A7B47" w14:textId="77777777" w:rsidR="003D03F2" w:rsidRDefault="00000000">
      <w:r>
        <w:rPr>
          <w:rFonts w:ascii="Arial" w:hAnsi="Arial"/>
          <w:color w:val="4F6880"/>
        </w:rPr>
        <w:t xml:space="preserve">talk, lawyer, packet, </w:t>
      </w:r>
      <w:proofErr w:type="spellStart"/>
      <w:r>
        <w:rPr>
          <w:rFonts w:ascii="Arial" w:hAnsi="Arial"/>
          <w:color w:val="4F6880"/>
        </w:rPr>
        <w:t>washington</w:t>
      </w:r>
      <w:proofErr w:type="spellEnd"/>
      <w:r>
        <w:rPr>
          <w:rFonts w:ascii="Arial" w:hAnsi="Arial"/>
          <w:color w:val="4F6880"/>
        </w:rPr>
        <w:t xml:space="preserve">, department, document, woman, cutting, </w:t>
      </w:r>
      <w:proofErr w:type="gramStart"/>
      <w:r>
        <w:rPr>
          <w:rFonts w:ascii="Arial" w:hAnsi="Arial"/>
          <w:color w:val="4F6880"/>
        </w:rPr>
        <w:t>walking</w:t>
      </w:r>
      <w:proofErr w:type="gramEnd"/>
    </w:p>
    <w:p w14:paraId="3BD84489" w14:textId="77777777" w:rsidR="003D03F2" w:rsidRDefault="003D03F2">
      <w:pPr>
        <w:spacing w:after="0"/>
      </w:pPr>
    </w:p>
    <w:p w14:paraId="72CA0B6A" w14:textId="77777777" w:rsidR="003D03F2" w:rsidRDefault="00000000">
      <w:pPr>
        <w:spacing w:after="0"/>
      </w:pPr>
      <w:r>
        <w:rPr>
          <w:rFonts w:ascii="Arial" w:hAnsi="Arial"/>
          <w:color w:val="5D7284"/>
        </w:rPr>
        <w:t>00:03</w:t>
      </w:r>
    </w:p>
    <w:p w14:paraId="4C24E4EE" w14:textId="77777777" w:rsidR="003D03F2" w:rsidRDefault="00000000">
      <w:pPr>
        <w:spacing w:after="0"/>
      </w:pPr>
      <w:r>
        <w:rPr>
          <w:rFonts w:ascii="Arial" w:hAnsi="Arial"/>
        </w:rPr>
        <w:t>Okay so the episode starts off with</w:t>
      </w:r>
    </w:p>
    <w:p w14:paraId="3E6F6F61" w14:textId="77777777" w:rsidR="003D03F2" w:rsidRDefault="003D03F2">
      <w:pPr>
        <w:spacing w:after="0"/>
      </w:pPr>
    </w:p>
    <w:p w14:paraId="5410ABD0" w14:textId="77777777" w:rsidR="003D03F2" w:rsidRDefault="00000000">
      <w:pPr>
        <w:spacing w:after="0"/>
      </w:pPr>
      <w:r>
        <w:rPr>
          <w:rFonts w:ascii="Arial" w:hAnsi="Arial"/>
          <w:color w:val="5D7284"/>
        </w:rPr>
        <w:t>00:08</w:t>
      </w:r>
    </w:p>
    <w:p w14:paraId="1E9C20A8" w14:textId="7B1BFF97" w:rsidR="003D03F2" w:rsidRDefault="00000000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the woman walking through the city </w:t>
      </w:r>
      <w:r w:rsidR="00F8548C">
        <w:rPr>
          <w:rFonts w:ascii="Arial" w:hAnsi="Arial"/>
        </w:rPr>
        <w:t xml:space="preserve">and </w:t>
      </w:r>
    </w:p>
    <w:p w14:paraId="7C294A93" w14:textId="571EDA05" w:rsidR="00F8548C" w:rsidRDefault="00F8548C">
      <w:pPr>
        <w:spacing w:after="0"/>
        <w:rPr>
          <w:rFonts w:ascii="Arial" w:hAnsi="Arial"/>
        </w:rPr>
      </w:pPr>
    </w:p>
    <w:p w14:paraId="559ECBF4" w14:textId="28686C45" w:rsidR="00F8548C" w:rsidRDefault="00F8548C">
      <w:pPr>
        <w:spacing w:after="0"/>
        <w:rPr>
          <w:rFonts w:ascii="Arial" w:hAnsi="Arial"/>
        </w:rPr>
      </w:pPr>
      <w:r>
        <w:rPr>
          <w:rFonts w:ascii="Arial" w:hAnsi="Arial"/>
        </w:rPr>
        <w:t>00:12</w:t>
      </w:r>
    </w:p>
    <w:p w14:paraId="490E6DF4" w14:textId="499D1024" w:rsidR="00F8548C" w:rsidRDefault="00F8548C">
      <w:pPr>
        <w:spacing w:after="0"/>
        <w:rPr>
          <w:rFonts w:ascii="Arial" w:hAnsi="Arial"/>
        </w:rPr>
      </w:pPr>
    </w:p>
    <w:p w14:paraId="29812180" w14:textId="71BC1E13" w:rsidR="00F8548C" w:rsidRDefault="00D93380">
      <w:pPr>
        <w:spacing w:after="0"/>
      </w:pPr>
      <w:r>
        <w:rPr>
          <w:rFonts w:ascii="Arial" w:hAnsi="Arial"/>
        </w:rPr>
        <w:t>[</w:t>
      </w:r>
      <w:r w:rsidR="00F8548C">
        <w:rPr>
          <w:rFonts w:ascii="Arial" w:hAnsi="Arial"/>
        </w:rPr>
        <w:t>UNCLEAR</w:t>
      </w:r>
      <w:r>
        <w:rPr>
          <w:rFonts w:ascii="Arial" w:hAnsi="Arial"/>
        </w:rPr>
        <w:t>]</w:t>
      </w:r>
    </w:p>
    <w:p w14:paraId="669D9B8E" w14:textId="77777777" w:rsidR="003D03F2" w:rsidRDefault="003D03F2">
      <w:pPr>
        <w:spacing w:after="0"/>
      </w:pPr>
    </w:p>
    <w:p w14:paraId="47657E36" w14:textId="77777777" w:rsidR="003D03F2" w:rsidRDefault="00000000">
      <w:pPr>
        <w:spacing w:after="0"/>
      </w:pPr>
      <w:r>
        <w:rPr>
          <w:rFonts w:ascii="Arial" w:hAnsi="Arial"/>
          <w:color w:val="5D7284"/>
        </w:rPr>
        <w:t>00:20</w:t>
      </w:r>
    </w:p>
    <w:p w14:paraId="04EEEA1E" w14:textId="0244BC32" w:rsidR="00F8548C" w:rsidRPr="00F8548C" w:rsidRDefault="00000000">
      <w:pPr>
        <w:spacing w:after="0"/>
        <w:rPr>
          <w:rFonts w:ascii="Arial" w:hAnsi="Arial"/>
        </w:rPr>
      </w:pPr>
      <w:r>
        <w:rPr>
          <w:rFonts w:ascii="Arial" w:hAnsi="Arial"/>
        </w:rPr>
        <w:t>after that</w:t>
      </w:r>
      <w:r w:rsidR="00F8548C">
        <w:rPr>
          <w:rFonts w:ascii="Arial" w:hAnsi="Arial"/>
        </w:rPr>
        <w:t xml:space="preserve"> she ends up coming to the lawyer’s office where they’re talking to strangers </w:t>
      </w:r>
    </w:p>
    <w:p w14:paraId="0D696757" w14:textId="77777777" w:rsidR="003D03F2" w:rsidRDefault="003D03F2">
      <w:pPr>
        <w:spacing w:after="0"/>
      </w:pPr>
    </w:p>
    <w:p w14:paraId="1FAE3B0A" w14:textId="58246139" w:rsidR="003D03F2" w:rsidRDefault="00000000">
      <w:pPr>
        <w:spacing w:after="0"/>
      </w:pPr>
      <w:r>
        <w:rPr>
          <w:rFonts w:ascii="Arial" w:hAnsi="Arial"/>
          <w:color w:val="5D7284"/>
        </w:rPr>
        <w:t>00:</w:t>
      </w:r>
      <w:r w:rsidR="00F8548C">
        <w:rPr>
          <w:rFonts w:ascii="Arial" w:hAnsi="Arial"/>
          <w:color w:val="5D7284"/>
        </w:rPr>
        <w:t>30</w:t>
      </w:r>
    </w:p>
    <w:p w14:paraId="7A1BBE94" w14:textId="37262D92" w:rsidR="003D03F2" w:rsidRDefault="003D03F2">
      <w:pPr>
        <w:spacing w:after="0"/>
        <w:rPr>
          <w:rFonts w:ascii="Arial" w:hAnsi="Arial"/>
        </w:rPr>
      </w:pPr>
    </w:p>
    <w:p w14:paraId="4EAF0CD6" w14:textId="576FC82F" w:rsidR="00F8548C" w:rsidRDefault="00D93380">
      <w:pPr>
        <w:spacing w:after="0"/>
      </w:pPr>
      <w:r>
        <w:rPr>
          <w:rFonts w:ascii="Arial" w:hAnsi="Arial"/>
        </w:rPr>
        <w:t>[</w:t>
      </w:r>
      <w:r w:rsidR="00F8548C">
        <w:rPr>
          <w:rFonts w:ascii="Arial" w:hAnsi="Arial"/>
        </w:rPr>
        <w:t>UNCLEAR</w:t>
      </w:r>
      <w:r>
        <w:rPr>
          <w:rFonts w:ascii="Arial" w:hAnsi="Arial"/>
        </w:rPr>
        <w:t>]</w:t>
      </w:r>
      <w:r w:rsidR="00F8548C">
        <w:rPr>
          <w:rFonts w:ascii="Arial" w:hAnsi="Arial"/>
        </w:rPr>
        <w:t xml:space="preserve"> </w:t>
      </w:r>
    </w:p>
    <w:p w14:paraId="156B2CB4" w14:textId="77777777" w:rsidR="003D03F2" w:rsidRDefault="003D03F2">
      <w:pPr>
        <w:spacing w:after="0"/>
      </w:pPr>
    </w:p>
    <w:p w14:paraId="4B9EAF76" w14:textId="120E568C" w:rsidR="003D03F2" w:rsidRDefault="00000000">
      <w:pPr>
        <w:spacing w:after="0"/>
      </w:pPr>
      <w:r>
        <w:rPr>
          <w:rFonts w:ascii="Arial" w:hAnsi="Arial"/>
          <w:color w:val="5D7284"/>
        </w:rPr>
        <w:t>00:3</w:t>
      </w:r>
      <w:r w:rsidR="00F8548C">
        <w:rPr>
          <w:rFonts w:ascii="Arial" w:hAnsi="Arial"/>
          <w:color w:val="5D7284"/>
        </w:rPr>
        <w:t>4</w:t>
      </w:r>
    </w:p>
    <w:p w14:paraId="21BE12F1" w14:textId="4584314E" w:rsidR="003D03F2" w:rsidRDefault="00F8548C">
      <w:pPr>
        <w:spacing w:after="0"/>
        <w:rPr>
          <w:rFonts w:ascii="Arial" w:hAnsi="Arial"/>
        </w:rPr>
      </w:pPr>
      <w:r>
        <w:rPr>
          <w:rFonts w:ascii="Arial" w:hAnsi="Arial"/>
        </w:rPr>
        <w:t>The lawyer’s talking about</w:t>
      </w:r>
    </w:p>
    <w:p w14:paraId="7B6465C8" w14:textId="55A1B1CD" w:rsidR="00F8548C" w:rsidRDefault="00F8548C">
      <w:pPr>
        <w:spacing w:after="0"/>
        <w:rPr>
          <w:rFonts w:ascii="Arial" w:hAnsi="Arial"/>
        </w:rPr>
      </w:pPr>
    </w:p>
    <w:p w14:paraId="372EE0F6" w14:textId="35C57643" w:rsidR="00F8548C" w:rsidRDefault="00F8548C">
      <w:pPr>
        <w:spacing w:after="0"/>
        <w:rPr>
          <w:rFonts w:ascii="Arial" w:hAnsi="Arial"/>
        </w:rPr>
      </w:pPr>
      <w:r>
        <w:rPr>
          <w:rFonts w:ascii="Arial" w:hAnsi="Arial"/>
        </w:rPr>
        <w:t>00:37</w:t>
      </w:r>
    </w:p>
    <w:p w14:paraId="7356B4FD" w14:textId="606A4724" w:rsidR="00F8548C" w:rsidRDefault="00F8548C">
      <w:pPr>
        <w:spacing w:after="0"/>
        <w:rPr>
          <w:rFonts w:ascii="Arial" w:hAnsi="Arial"/>
        </w:rPr>
      </w:pPr>
    </w:p>
    <w:p w14:paraId="68382C62" w14:textId="4A7CE0E1" w:rsidR="00F8548C" w:rsidRDefault="00D93380">
      <w:pPr>
        <w:spacing w:after="0"/>
        <w:rPr>
          <w:rFonts w:ascii="Arial" w:hAnsi="Arial"/>
        </w:rPr>
      </w:pPr>
      <w:r>
        <w:rPr>
          <w:rFonts w:ascii="Arial" w:hAnsi="Arial"/>
        </w:rPr>
        <w:t>[</w:t>
      </w:r>
      <w:r w:rsidR="00F8548C">
        <w:rPr>
          <w:rFonts w:ascii="Arial" w:hAnsi="Arial"/>
        </w:rPr>
        <w:t>UNCLEAR</w:t>
      </w:r>
      <w:r>
        <w:rPr>
          <w:rFonts w:ascii="Arial" w:hAnsi="Arial"/>
        </w:rPr>
        <w:t>]</w:t>
      </w:r>
    </w:p>
    <w:p w14:paraId="7865CB31" w14:textId="74310F35" w:rsidR="00F8548C" w:rsidRDefault="00F8548C">
      <w:pPr>
        <w:spacing w:after="0"/>
        <w:rPr>
          <w:rFonts w:ascii="Arial" w:hAnsi="Arial"/>
        </w:rPr>
      </w:pPr>
    </w:p>
    <w:p w14:paraId="19216090" w14:textId="76AD229E" w:rsidR="00F8548C" w:rsidRDefault="00F8548C">
      <w:pPr>
        <w:spacing w:after="0"/>
        <w:rPr>
          <w:rFonts w:ascii="Arial" w:hAnsi="Arial"/>
        </w:rPr>
      </w:pPr>
      <w:r>
        <w:rPr>
          <w:rFonts w:ascii="Arial" w:hAnsi="Arial"/>
        </w:rPr>
        <w:t>00:44</w:t>
      </w:r>
    </w:p>
    <w:p w14:paraId="6B16061A" w14:textId="46F4F347" w:rsidR="00F8548C" w:rsidRDefault="00F8548C">
      <w:pPr>
        <w:spacing w:after="0"/>
        <w:rPr>
          <w:rFonts w:ascii="Arial" w:hAnsi="Arial"/>
        </w:rPr>
      </w:pPr>
    </w:p>
    <w:p w14:paraId="3E25D0EC" w14:textId="3056F802" w:rsidR="00F8548C" w:rsidRDefault="00F8548C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But it turns out that the fingers </w:t>
      </w:r>
      <w:proofErr w:type="gramStart"/>
      <w:r w:rsidR="006337BE">
        <w:rPr>
          <w:rFonts w:ascii="Arial" w:hAnsi="Arial"/>
        </w:rPr>
        <w:t>were</w:t>
      </w:r>
      <w:proofErr w:type="gramEnd"/>
    </w:p>
    <w:p w14:paraId="53E101F7" w14:textId="7788A104" w:rsidR="00626E19" w:rsidRDefault="00626E19">
      <w:pPr>
        <w:spacing w:after="0"/>
        <w:rPr>
          <w:rFonts w:ascii="Arial" w:hAnsi="Arial"/>
        </w:rPr>
      </w:pPr>
    </w:p>
    <w:p w14:paraId="4F96160E" w14:textId="78EC0052" w:rsidR="00626E19" w:rsidRDefault="00626E19">
      <w:pPr>
        <w:spacing w:after="0"/>
        <w:rPr>
          <w:rFonts w:ascii="Arial" w:hAnsi="Arial"/>
        </w:rPr>
      </w:pPr>
      <w:r>
        <w:rPr>
          <w:rFonts w:ascii="Arial" w:hAnsi="Arial"/>
        </w:rPr>
        <w:t>00:47</w:t>
      </w:r>
    </w:p>
    <w:p w14:paraId="10D539F6" w14:textId="5F1D42B2" w:rsidR="00626E19" w:rsidRDefault="00626E19">
      <w:pPr>
        <w:spacing w:after="0"/>
        <w:rPr>
          <w:rFonts w:ascii="Arial" w:hAnsi="Arial"/>
        </w:rPr>
      </w:pPr>
    </w:p>
    <w:p w14:paraId="00948694" w14:textId="30F15898" w:rsidR="00626E19" w:rsidRDefault="00D93380">
      <w:pPr>
        <w:spacing w:after="0"/>
        <w:rPr>
          <w:rFonts w:ascii="Arial" w:hAnsi="Arial"/>
        </w:rPr>
      </w:pPr>
      <w:r>
        <w:rPr>
          <w:rFonts w:ascii="Arial" w:hAnsi="Arial"/>
        </w:rPr>
        <w:t>[</w:t>
      </w:r>
      <w:r w:rsidR="00626E19">
        <w:rPr>
          <w:rFonts w:ascii="Arial" w:hAnsi="Arial"/>
        </w:rPr>
        <w:t>UNCLEAR</w:t>
      </w:r>
      <w:r>
        <w:rPr>
          <w:rFonts w:ascii="Arial" w:hAnsi="Arial"/>
        </w:rPr>
        <w:t>]</w:t>
      </w:r>
    </w:p>
    <w:p w14:paraId="2A2B35CE" w14:textId="56BBF57A" w:rsidR="00626E19" w:rsidRDefault="00626E19">
      <w:pPr>
        <w:spacing w:after="0"/>
        <w:rPr>
          <w:rFonts w:ascii="Arial" w:hAnsi="Arial"/>
        </w:rPr>
      </w:pPr>
    </w:p>
    <w:p w14:paraId="03C53AC4" w14:textId="66B663D6" w:rsidR="00626E19" w:rsidRDefault="006337BE">
      <w:pPr>
        <w:spacing w:after="0"/>
        <w:rPr>
          <w:rFonts w:ascii="Arial" w:hAnsi="Arial"/>
        </w:rPr>
      </w:pPr>
      <w:r>
        <w:rPr>
          <w:rFonts w:ascii="Arial" w:hAnsi="Arial"/>
        </w:rPr>
        <w:t>00</w:t>
      </w:r>
      <w:r w:rsidR="00626E19">
        <w:rPr>
          <w:rFonts w:ascii="Arial" w:hAnsi="Arial"/>
        </w:rPr>
        <w:t>:</w:t>
      </w:r>
      <w:r>
        <w:rPr>
          <w:rFonts w:ascii="Arial" w:hAnsi="Arial"/>
        </w:rPr>
        <w:t>5</w:t>
      </w:r>
      <w:r w:rsidR="00626E19">
        <w:rPr>
          <w:rFonts w:ascii="Arial" w:hAnsi="Arial"/>
        </w:rPr>
        <w:t>0</w:t>
      </w:r>
    </w:p>
    <w:p w14:paraId="00C25D6C" w14:textId="3B86A56B" w:rsidR="00626E19" w:rsidRDefault="00626E19">
      <w:pPr>
        <w:spacing w:after="0"/>
        <w:rPr>
          <w:rFonts w:ascii="Arial" w:hAnsi="Arial"/>
        </w:rPr>
      </w:pPr>
    </w:p>
    <w:p w14:paraId="3784C1A8" w14:textId="3EA2A9B3" w:rsidR="00626E19" w:rsidRDefault="00626E19">
      <w:pPr>
        <w:spacing w:after="0"/>
        <w:rPr>
          <w:rFonts w:ascii="Arial" w:hAnsi="Arial"/>
        </w:rPr>
      </w:pPr>
      <w:r>
        <w:rPr>
          <w:rFonts w:ascii="Arial" w:hAnsi="Arial"/>
        </w:rPr>
        <w:lastRenderedPageBreak/>
        <w:t xml:space="preserve">Someone got </w:t>
      </w:r>
      <w:proofErr w:type="gramStart"/>
      <w:r>
        <w:rPr>
          <w:rFonts w:ascii="Arial" w:hAnsi="Arial"/>
        </w:rPr>
        <w:t>killed</w:t>
      </w:r>
      <w:proofErr w:type="gramEnd"/>
    </w:p>
    <w:p w14:paraId="01550E33" w14:textId="370E69A8" w:rsidR="00792501" w:rsidRDefault="00792501">
      <w:pPr>
        <w:spacing w:after="0"/>
        <w:rPr>
          <w:rFonts w:ascii="Arial" w:hAnsi="Arial"/>
        </w:rPr>
      </w:pPr>
    </w:p>
    <w:p w14:paraId="3EF8358A" w14:textId="3F2251A2" w:rsidR="00792501" w:rsidRDefault="00792501">
      <w:pPr>
        <w:spacing w:after="0"/>
        <w:rPr>
          <w:rFonts w:ascii="Arial" w:hAnsi="Arial"/>
        </w:rPr>
      </w:pPr>
      <w:r>
        <w:rPr>
          <w:rFonts w:ascii="Arial" w:hAnsi="Arial"/>
        </w:rPr>
        <w:t>52:00</w:t>
      </w:r>
    </w:p>
    <w:p w14:paraId="22A2926A" w14:textId="51D7A8D3" w:rsidR="00792501" w:rsidRDefault="00792501">
      <w:pPr>
        <w:spacing w:after="0"/>
        <w:rPr>
          <w:rFonts w:ascii="Arial" w:hAnsi="Arial"/>
        </w:rPr>
      </w:pPr>
    </w:p>
    <w:p w14:paraId="597488F5" w14:textId="04DB206F" w:rsidR="00792501" w:rsidRDefault="00D93380">
      <w:pPr>
        <w:spacing w:after="0"/>
        <w:rPr>
          <w:rFonts w:ascii="Arial" w:hAnsi="Arial"/>
        </w:rPr>
      </w:pPr>
      <w:r>
        <w:rPr>
          <w:rFonts w:ascii="Arial" w:hAnsi="Arial"/>
        </w:rPr>
        <w:t>[</w:t>
      </w:r>
      <w:r w:rsidR="00792501">
        <w:rPr>
          <w:rFonts w:ascii="Arial" w:hAnsi="Arial"/>
        </w:rPr>
        <w:t>UNCLEAR</w:t>
      </w:r>
      <w:r>
        <w:rPr>
          <w:rFonts w:ascii="Arial" w:hAnsi="Arial"/>
        </w:rPr>
        <w:t>]</w:t>
      </w:r>
    </w:p>
    <w:p w14:paraId="4E3B23EC" w14:textId="4DDDE236" w:rsidR="00792501" w:rsidRDefault="00792501">
      <w:pPr>
        <w:spacing w:after="0"/>
        <w:rPr>
          <w:rFonts w:ascii="Arial" w:hAnsi="Arial"/>
        </w:rPr>
      </w:pPr>
    </w:p>
    <w:p w14:paraId="543C0469" w14:textId="5A55EB1D" w:rsidR="00792501" w:rsidRDefault="00792501">
      <w:pPr>
        <w:spacing w:after="0"/>
        <w:rPr>
          <w:rFonts w:ascii="Arial" w:hAnsi="Arial"/>
        </w:rPr>
      </w:pPr>
      <w:r>
        <w:rPr>
          <w:rFonts w:ascii="Arial" w:hAnsi="Arial"/>
        </w:rPr>
        <w:t>1:07</w:t>
      </w:r>
    </w:p>
    <w:p w14:paraId="2D29A827" w14:textId="3224BA3C" w:rsidR="00792501" w:rsidRDefault="00792501">
      <w:pPr>
        <w:spacing w:after="0"/>
        <w:rPr>
          <w:rFonts w:ascii="Arial" w:hAnsi="Arial"/>
        </w:rPr>
      </w:pPr>
    </w:p>
    <w:p w14:paraId="46095003" w14:textId="094D2C8A" w:rsidR="00792501" w:rsidRDefault="00792501">
      <w:pPr>
        <w:spacing w:after="0"/>
      </w:pPr>
      <w:r>
        <w:rPr>
          <w:rFonts w:ascii="Arial" w:hAnsi="Arial"/>
        </w:rPr>
        <w:t xml:space="preserve">And then from there </w:t>
      </w:r>
    </w:p>
    <w:p w14:paraId="13E96F8F" w14:textId="77777777" w:rsidR="003D03F2" w:rsidRDefault="003D03F2">
      <w:pPr>
        <w:spacing w:after="0"/>
      </w:pPr>
    </w:p>
    <w:p w14:paraId="7D6989C7" w14:textId="080860F7" w:rsidR="003D03F2" w:rsidRDefault="00000000">
      <w:pPr>
        <w:spacing w:after="0"/>
      </w:pPr>
      <w:r>
        <w:rPr>
          <w:rFonts w:ascii="Arial" w:hAnsi="Arial"/>
          <w:color w:val="5D7284"/>
        </w:rPr>
        <w:t>01:0</w:t>
      </w:r>
      <w:r w:rsidR="00792501">
        <w:rPr>
          <w:rFonts w:ascii="Arial" w:hAnsi="Arial"/>
          <w:color w:val="5D7284"/>
        </w:rPr>
        <w:t>9</w:t>
      </w:r>
    </w:p>
    <w:p w14:paraId="54D78669" w14:textId="140D3C82" w:rsidR="003D03F2" w:rsidRDefault="003D03F2">
      <w:pPr>
        <w:spacing w:after="0"/>
        <w:rPr>
          <w:rFonts w:ascii="Arial" w:hAnsi="Arial"/>
        </w:rPr>
      </w:pPr>
    </w:p>
    <w:p w14:paraId="5AD7129A" w14:textId="479EB9D1" w:rsidR="00792501" w:rsidRDefault="00D93380">
      <w:pPr>
        <w:spacing w:after="0"/>
        <w:rPr>
          <w:rFonts w:ascii="Arial" w:hAnsi="Arial"/>
        </w:rPr>
      </w:pPr>
      <w:r>
        <w:rPr>
          <w:rFonts w:ascii="Arial" w:hAnsi="Arial"/>
        </w:rPr>
        <w:t>[</w:t>
      </w:r>
      <w:r w:rsidR="00792501">
        <w:rPr>
          <w:rFonts w:ascii="Arial" w:hAnsi="Arial"/>
        </w:rPr>
        <w:t>UNCLEAR</w:t>
      </w:r>
      <w:r>
        <w:rPr>
          <w:rFonts w:ascii="Arial" w:hAnsi="Arial"/>
        </w:rPr>
        <w:t>]</w:t>
      </w:r>
    </w:p>
    <w:p w14:paraId="52B790BA" w14:textId="67380536" w:rsidR="006337BE" w:rsidRDefault="006337BE">
      <w:pPr>
        <w:spacing w:after="0"/>
        <w:rPr>
          <w:rFonts w:ascii="Arial" w:hAnsi="Arial"/>
        </w:rPr>
      </w:pPr>
    </w:p>
    <w:p w14:paraId="6B2CDA0E" w14:textId="3D235DB2" w:rsidR="006337BE" w:rsidRDefault="006337BE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1:13 </w:t>
      </w:r>
    </w:p>
    <w:p w14:paraId="10CE45C4" w14:textId="54572A59" w:rsidR="006337BE" w:rsidRDefault="006337BE">
      <w:pPr>
        <w:spacing w:after="0"/>
        <w:rPr>
          <w:rFonts w:ascii="Arial" w:hAnsi="Arial"/>
        </w:rPr>
      </w:pPr>
    </w:p>
    <w:p w14:paraId="2F007060" w14:textId="78ADD695" w:rsidR="006337BE" w:rsidRDefault="006337BE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She’s talking to her dad about the whole situation and what’s going on and </w:t>
      </w:r>
    </w:p>
    <w:p w14:paraId="400E19C0" w14:textId="77FEABE5" w:rsidR="006337BE" w:rsidRDefault="006337BE">
      <w:pPr>
        <w:spacing w:after="0"/>
        <w:rPr>
          <w:rFonts w:ascii="Arial" w:hAnsi="Arial"/>
        </w:rPr>
      </w:pPr>
    </w:p>
    <w:p w14:paraId="00156589" w14:textId="2C08862C" w:rsidR="006337BE" w:rsidRDefault="006337BE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1:20 </w:t>
      </w:r>
    </w:p>
    <w:p w14:paraId="5E101016" w14:textId="29460E7C" w:rsidR="006337BE" w:rsidRDefault="006337BE">
      <w:pPr>
        <w:spacing w:after="0"/>
        <w:rPr>
          <w:rFonts w:ascii="Arial" w:hAnsi="Arial"/>
        </w:rPr>
      </w:pPr>
    </w:p>
    <w:p w14:paraId="7FA67380" w14:textId="77762BC6" w:rsidR="006337BE" w:rsidRDefault="00D93380">
      <w:pPr>
        <w:spacing w:after="0"/>
        <w:rPr>
          <w:rFonts w:ascii="Arial" w:hAnsi="Arial"/>
        </w:rPr>
      </w:pPr>
      <w:r>
        <w:rPr>
          <w:rFonts w:ascii="Arial" w:hAnsi="Arial"/>
        </w:rPr>
        <w:t>[</w:t>
      </w:r>
      <w:r w:rsidR="006337BE">
        <w:rPr>
          <w:rFonts w:ascii="Arial" w:hAnsi="Arial"/>
        </w:rPr>
        <w:t>Unclear</w:t>
      </w:r>
      <w:r>
        <w:rPr>
          <w:rFonts w:ascii="Arial" w:hAnsi="Arial"/>
        </w:rPr>
        <w:t>]</w:t>
      </w:r>
      <w:r w:rsidR="006337BE">
        <w:rPr>
          <w:rFonts w:ascii="Arial" w:hAnsi="Arial"/>
        </w:rPr>
        <w:t xml:space="preserve"> </w:t>
      </w:r>
    </w:p>
    <w:p w14:paraId="3D916A39" w14:textId="0EA4E3A1" w:rsidR="00792501" w:rsidRDefault="00792501">
      <w:pPr>
        <w:spacing w:after="0"/>
        <w:rPr>
          <w:rFonts w:ascii="Arial" w:hAnsi="Arial"/>
        </w:rPr>
      </w:pPr>
    </w:p>
    <w:p w14:paraId="66BD3F93" w14:textId="2BD205E5" w:rsidR="00792501" w:rsidRDefault="00792501">
      <w:pPr>
        <w:spacing w:after="0"/>
        <w:rPr>
          <w:rFonts w:ascii="Arial" w:hAnsi="Arial"/>
        </w:rPr>
      </w:pPr>
      <w:r>
        <w:rPr>
          <w:rFonts w:ascii="Arial" w:hAnsi="Arial"/>
        </w:rPr>
        <w:t>1:44</w:t>
      </w:r>
    </w:p>
    <w:p w14:paraId="3338F2E4" w14:textId="2ACAE05C" w:rsidR="00792501" w:rsidRDefault="00792501">
      <w:pPr>
        <w:spacing w:after="0"/>
        <w:rPr>
          <w:rFonts w:ascii="Arial" w:hAnsi="Arial"/>
        </w:rPr>
      </w:pPr>
    </w:p>
    <w:p w14:paraId="5A538FB1" w14:textId="6E010338" w:rsidR="00792501" w:rsidRDefault="00792501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And then </w:t>
      </w:r>
      <w:r w:rsidR="00D93380">
        <w:rPr>
          <w:rFonts w:ascii="Arial" w:hAnsi="Arial"/>
        </w:rPr>
        <w:t>. . . [</w:t>
      </w:r>
      <w:r w:rsidR="006337BE">
        <w:rPr>
          <w:rFonts w:ascii="Arial" w:hAnsi="Arial"/>
        </w:rPr>
        <w:t>UNCLEAR</w:t>
      </w:r>
      <w:r w:rsidR="00D93380">
        <w:rPr>
          <w:rFonts w:ascii="Arial" w:hAnsi="Arial"/>
        </w:rPr>
        <w:t>]</w:t>
      </w:r>
      <w:r w:rsidR="006337BE">
        <w:rPr>
          <w:rFonts w:ascii="Arial" w:hAnsi="Arial"/>
        </w:rPr>
        <w:t xml:space="preserve"> coming</w:t>
      </w:r>
      <w:r>
        <w:rPr>
          <w:rFonts w:ascii="Arial" w:hAnsi="Arial"/>
        </w:rPr>
        <w:t xml:space="preserve"> to the prison where Jonathan and the </w:t>
      </w:r>
      <w:proofErr w:type="gramStart"/>
      <w:r>
        <w:rPr>
          <w:rFonts w:ascii="Arial" w:hAnsi="Arial"/>
        </w:rPr>
        <w:t>lawyer</w:t>
      </w:r>
      <w:proofErr w:type="gramEnd"/>
      <w:r>
        <w:rPr>
          <w:rFonts w:ascii="Arial" w:hAnsi="Arial"/>
        </w:rPr>
        <w:t xml:space="preserve"> </w:t>
      </w:r>
    </w:p>
    <w:p w14:paraId="0101DC2D" w14:textId="3F6868FD" w:rsidR="00792501" w:rsidRDefault="00792501">
      <w:pPr>
        <w:spacing w:after="0"/>
        <w:rPr>
          <w:rFonts w:ascii="Arial" w:hAnsi="Arial"/>
        </w:rPr>
      </w:pPr>
    </w:p>
    <w:p w14:paraId="2390860F" w14:textId="77F5904C" w:rsidR="00792501" w:rsidRDefault="00D93380">
      <w:pPr>
        <w:spacing w:after="0"/>
        <w:rPr>
          <w:rFonts w:ascii="Arial" w:hAnsi="Arial"/>
        </w:rPr>
      </w:pPr>
      <w:r>
        <w:rPr>
          <w:rFonts w:ascii="Arial" w:hAnsi="Arial"/>
        </w:rPr>
        <w:t>[</w:t>
      </w:r>
      <w:r w:rsidR="00792501">
        <w:rPr>
          <w:rFonts w:ascii="Arial" w:hAnsi="Arial"/>
        </w:rPr>
        <w:t>UNCLEAR</w:t>
      </w:r>
      <w:r>
        <w:rPr>
          <w:rFonts w:ascii="Arial" w:hAnsi="Arial"/>
        </w:rPr>
        <w:t>]</w:t>
      </w:r>
      <w:r w:rsidR="00792501">
        <w:rPr>
          <w:rFonts w:ascii="Arial" w:hAnsi="Arial"/>
        </w:rPr>
        <w:t xml:space="preserve"> . . . </w:t>
      </w:r>
      <w:r w:rsidR="006337BE">
        <w:rPr>
          <w:rFonts w:ascii="Arial" w:hAnsi="Arial"/>
        </w:rPr>
        <w:t xml:space="preserve">(says something about bail and jail here, but I cannot make out the exact words- Brett) </w:t>
      </w:r>
    </w:p>
    <w:p w14:paraId="6A22BB6E" w14:textId="22CECDBA" w:rsidR="00792501" w:rsidRDefault="00792501">
      <w:pPr>
        <w:spacing w:after="0"/>
        <w:rPr>
          <w:rFonts w:ascii="Arial" w:hAnsi="Arial"/>
        </w:rPr>
      </w:pPr>
    </w:p>
    <w:p w14:paraId="72B718C8" w14:textId="7F05AFDC" w:rsidR="00792501" w:rsidRDefault="00792501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And she kept </w:t>
      </w:r>
      <w:proofErr w:type="gramStart"/>
      <w:r>
        <w:rPr>
          <w:rFonts w:ascii="Arial" w:hAnsi="Arial"/>
        </w:rPr>
        <w:t>saying</w:t>
      </w:r>
      <w:proofErr w:type="gramEnd"/>
      <w:r>
        <w:rPr>
          <w:rFonts w:ascii="Arial" w:hAnsi="Arial"/>
        </w:rPr>
        <w:t xml:space="preserve"> </w:t>
      </w:r>
    </w:p>
    <w:p w14:paraId="183879BE" w14:textId="49A33A60" w:rsidR="00792501" w:rsidRDefault="00792501">
      <w:pPr>
        <w:spacing w:after="0"/>
        <w:rPr>
          <w:rFonts w:ascii="Arial" w:hAnsi="Arial"/>
        </w:rPr>
      </w:pPr>
    </w:p>
    <w:p w14:paraId="1603523D" w14:textId="6E628106" w:rsidR="00792501" w:rsidRDefault="00792501">
      <w:pPr>
        <w:spacing w:after="0"/>
        <w:rPr>
          <w:rFonts w:ascii="Arial" w:hAnsi="Arial"/>
        </w:rPr>
      </w:pPr>
      <w:r>
        <w:rPr>
          <w:rFonts w:ascii="Arial" w:hAnsi="Arial"/>
        </w:rPr>
        <w:t>1:52</w:t>
      </w:r>
    </w:p>
    <w:p w14:paraId="53FCAF73" w14:textId="1FE3BAC0" w:rsidR="00792501" w:rsidRDefault="00792501">
      <w:pPr>
        <w:spacing w:after="0"/>
        <w:rPr>
          <w:rFonts w:ascii="Arial" w:hAnsi="Arial"/>
        </w:rPr>
      </w:pPr>
    </w:p>
    <w:p w14:paraId="7E8027C5" w14:textId="4BF5FFE2" w:rsidR="00792501" w:rsidRDefault="00D93380">
      <w:pPr>
        <w:spacing w:after="0"/>
        <w:rPr>
          <w:rFonts w:ascii="Arial" w:hAnsi="Arial"/>
        </w:rPr>
      </w:pPr>
      <w:r>
        <w:rPr>
          <w:rFonts w:ascii="Arial" w:hAnsi="Arial"/>
        </w:rPr>
        <w:t>[</w:t>
      </w:r>
      <w:r w:rsidR="00792501">
        <w:rPr>
          <w:rFonts w:ascii="Arial" w:hAnsi="Arial"/>
        </w:rPr>
        <w:t>UNCLEAR</w:t>
      </w:r>
      <w:r>
        <w:rPr>
          <w:rFonts w:ascii="Arial" w:hAnsi="Arial"/>
        </w:rPr>
        <w:t>]</w:t>
      </w:r>
      <w:r w:rsidR="00792501">
        <w:rPr>
          <w:rFonts w:ascii="Arial" w:hAnsi="Arial"/>
        </w:rPr>
        <w:t xml:space="preserve"> </w:t>
      </w:r>
    </w:p>
    <w:p w14:paraId="27A0BCA8" w14:textId="5C722F94" w:rsidR="00792501" w:rsidRDefault="00792501">
      <w:pPr>
        <w:spacing w:after="0"/>
        <w:rPr>
          <w:rFonts w:ascii="Arial" w:hAnsi="Arial"/>
        </w:rPr>
      </w:pPr>
    </w:p>
    <w:p w14:paraId="23982399" w14:textId="64FFC746" w:rsidR="00792501" w:rsidRDefault="00792501">
      <w:pPr>
        <w:spacing w:after="0"/>
        <w:rPr>
          <w:rFonts w:ascii="Arial" w:hAnsi="Arial"/>
        </w:rPr>
      </w:pPr>
      <w:r>
        <w:rPr>
          <w:rFonts w:ascii="Arial" w:hAnsi="Arial"/>
        </w:rPr>
        <w:t>2:07</w:t>
      </w:r>
    </w:p>
    <w:p w14:paraId="438CA3EB" w14:textId="05793FE6" w:rsidR="00792501" w:rsidRDefault="00792501">
      <w:pPr>
        <w:spacing w:after="0"/>
        <w:rPr>
          <w:rFonts w:ascii="Arial" w:hAnsi="Arial"/>
        </w:rPr>
      </w:pPr>
    </w:p>
    <w:p w14:paraId="1794FFA6" w14:textId="652C471C" w:rsidR="00792501" w:rsidRDefault="00792501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And the part </w:t>
      </w:r>
      <w:proofErr w:type="gramStart"/>
      <w:r>
        <w:rPr>
          <w:rFonts w:ascii="Arial" w:hAnsi="Arial"/>
        </w:rPr>
        <w:t>where</w:t>
      </w:r>
      <w:proofErr w:type="gramEnd"/>
      <w:r>
        <w:rPr>
          <w:rFonts w:ascii="Arial" w:hAnsi="Arial"/>
        </w:rPr>
        <w:t xml:space="preserve"> Jonathan’s family </w:t>
      </w:r>
    </w:p>
    <w:p w14:paraId="6EB0EE50" w14:textId="14B3578B" w:rsidR="00792501" w:rsidRDefault="00792501">
      <w:pPr>
        <w:spacing w:after="0"/>
        <w:rPr>
          <w:rFonts w:ascii="Arial" w:hAnsi="Arial"/>
        </w:rPr>
      </w:pPr>
    </w:p>
    <w:p w14:paraId="3F32394D" w14:textId="75BD13A4" w:rsidR="00792501" w:rsidRDefault="00792501">
      <w:pPr>
        <w:spacing w:after="0"/>
        <w:rPr>
          <w:rFonts w:ascii="Arial" w:hAnsi="Arial"/>
        </w:rPr>
      </w:pPr>
      <w:r>
        <w:rPr>
          <w:rFonts w:ascii="Arial" w:hAnsi="Arial"/>
        </w:rPr>
        <w:t>2:11</w:t>
      </w:r>
    </w:p>
    <w:p w14:paraId="71A77096" w14:textId="3F972DFE" w:rsidR="00792501" w:rsidRDefault="00792501">
      <w:pPr>
        <w:spacing w:after="0"/>
        <w:rPr>
          <w:rFonts w:ascii="Arial" w:hAnsi="Arial"/>
        </w:rPr>
      </w:pPr>
    </w:p>
    <w:p w14:paraId="39374A66" w14:textId="6DFAB2DD" w:rsidR="006337BE" w:rsidRDefault="00D93380">
      <w:pPr>
        <w:spacing w:after="0"/>
        <w:rPr>
          <w:rFonts w:ascii="Arial" w:hAnsi="Arial"/>
        </w:rPr>
      </w:pPr>
      <w:r>
        <w:rPr>
          <w:rFonts w:ascii="Arial" w:hAnsi="Arial"/>
        </w:rPr>
        <w:t>[</w:t>
      </w:r>
      <w:r w:rsidR="00792501">
        <w:rPr>
          <w:rFonts w:ascii="Arial" w:hAnsi="Arial"/>
        </w:rPr>
        <w:t>UNCLEAR</w:t>
      </w:r>
      <w:r>
        <w:rPr>
          <w:rFonts w:ascii="Arial" w:hAnsi="Arial"/>
        </w:rPr>
        <w:t>]</w:t>
      </w:r>
    </w:p>
    <w:p w14:paraId="15BAF426" w14:textId="77777777" w:rsidR="006337BE" w:rsidRDefault="006337BE">
      <w:pPr>
        <w:spacing w:after="0"/>
        <w:rPr>
          <w:rFonts w:ascii="Arial" w:hAnsi="Arial"/>
        </w:rPr>
      </w:pPr>
    </w:p>
    <w:p w14:paraId="66026E93" w14:textId="77777777" w:rsidR="006337BE" w:rsidRDefault="006337BE">
      <w:pPr>
        <w:spacing w:after="0"/>
        <w:rPr>
          <w:rFonts w:ascii="Arial" w:hAnsi="Arial"/>
        </w:rPr>
      </w:pPr>
      <w:r>
        <w:rPr>
          <w:rFonts w:ascii="Arial" w:hAnsi="Arial"/>
        </w:rPr>
        <w:t>2:18</w:t>
      </w:r>
    </w:p>
    <w:p w14:paraId="1C1D767A" w14:textId="77777777" w:rsidR="006337BE" w:rsidRDefault="006337BE">
      <w:pPr>
        <w:spacing w:after="0"/>
        <w:rPr>
          <w:rFonts w:ascii="Arial" w:hAnsi="Arial"/>
        </w:rPr>
      </w:pPr>
    </w:p>
    <w:p w14:paraId="08D380EE" w14:textId="21F25B51" w:rsidR="00792501" w:rsidRDefault="006337BE">
      <w:pPr>
        <w:spacing w:after="0"/>
        <w:rPr>
          <w:rFonts w:ascii="Arial" w:hAnsi="Arial"/>
        </w:rPr>
      </w:pPr>
      <w:r>
        <w:rPr>
          <w:rFonts w:ascii="Arial" w:hAnsi="Arial"/>
        </w:rPr>
        <w:lastRenderedPageBreak/>
        <w:t xml:space="preserve">After that </w:t>
      </w:r>
      <w:r w:rsidR="00792501">
        <w:rPr>
          <w:rFonts w:ascii="Arial" w:hAnsi="Arial"/>
        </w:rPr>
        <w:t xml:space="preserve"> </w:t>
      </w:r>
    </w:p>
    <w:p w14:paraId="69A60059" w14:textId="206852F1" w:rsidR="006337BE" w:rsidRDefault="006337BE">
      <w:pPr>
        <w:spacing w:after="0"/>
        <w:rPr>
          <w:rFonts w:ascii="Arial" w:hAnsi="Arial"/>
        </w:rPr>
      </w:pPr>
    </w:p>
    <w:p w14:paraId="5D429DA6" w14:textId="299BC436" w:rsidR="006337BE" w:rsidRDefault="006337BE">
      <w:pPr>
        <w:spacing w:after="0"/>
        <w:rPr>
          <w:rFonts w:ascii="Arial" w:hAnsi="Arial"/>
        </w:rPr>
      </w:pPr>
      <w:r>
        <w:rPr>
          <w:rFonts w:ascii="Arial" w:hAnsi="Arial"/>
        </w:rPr>
        <w:t>2:22</w:t>
      </w:r>
    </w:p>
    <w:p w14:paraId="57C32156" w14:textId="73E2B249" w:rsidR="006337BE" w:rsidRDefault="006337BE">
      <w:pPr>
        <w:spacing w:after="0"/>
        <w:rPr>
          <w:rFonts w:ascii="Arial" w:hAnsi="Arial"/>
        </w:rPr>
      </w:pPr>
    </w:p>
    <w:p w14:paraId="5ADE96C0" w14:textId="10F310D1" w:rsidR="006337BE" w:rsidRDefault="00D93380">
      <w:pPr>
        <w:spacing w:after="0"/>
        <w:rPr>
          <w:rFonts w:ascii="Arial" w:hAnsi="Arial"/>
        </w:rPr>
      </w:pPr>
      <w:r>
        <w:rPr>
          <w:rFonts w:ascii="Arial" w:hAnsi="Arial"/>
        </w:rPr>
        <w:t>[</w:t>
      </w:r>
      <w:r w:rsidR="006337BE">
        <w:rPr>
          <w:rFonts w:ascii="Arial" w:hAnsi="Arial"/>
        </w:rPr>
        <w:t>UNCLEAR</w:t>
      </w:r>
      <w:r>
        <w:rPr>
          <w:rFonts w:ascii="Arial" w:hAnsi="Arial"/>
        </w:rPr>
        <w:t>]</w:t>
      </w:r>
      <w:r w:rsidR="006337BE">
        <w:rPr>
          <w:rFonts w:ascii="Arial" w:hAnsi="Arial"/>
        </w:rPr>
        <w:t xml:space="preserve"> </w:t>
      </w:r>
    </w:p>
    <w:p w14:paraId="215FDA9E" w14:textId="755298A4" w:rsidR="00792501" w:rsidRDefault="00792501">
      <w:pPr>
        <w:spacing w:after="0"/>
        <w:rPr>
          <w:rFonts w:ascii="Arial" w:hAnsi="Arial"/>
        </w:rPr>
      </w:pPr>
    </w:p>
    <w:p w14:paraId="7CB6C316" w14:textId="15C45397" w:rsidR="00792501" w:rsidRDefault="00792501">
      <w:pPr>
        <w:spacing w:after="0"/>
        <w:rPr>
          <w:rFonts w:ascii="Arial" w:hAnsi="Arial"/>
        </w:rPr>
      </w:pPr>
      <w:r>
        <w:rPr>
          <w:rFonts w:ascii="Arial" w:hAnsi="Arial"/>
        </w:rPr>
        <w:t>2:35</w:t>
      </w:r>
    </w:p>
    <w:p w14:paraId="27C77723" w14:textId="2A3244CB" w:rsidR="00792501" w:rsidRDefault="00792501">
      <w:pPr>
        <w:spacing w:after="0"/>
        <w:rPr>
          <w:rFonts w:ascii="Arial" w:hAnsi="Arial"/>
        </w:rPr>
      </w:pPr>
    </w:p>
    <w:p w14:paraId="6585F9BC" w14:textId="5E26DAF8" w:rsidR="00792501" w:rsidRDefault="00792501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And then the father </w:t>
      </w:r>
    </w:p>
    <w:p w14:paraId="13AB4D3D" w14:textId="2DBEDB47" w:rsidR="00792501" w:rsidRDefault="00792501">
      <w:pPr>
        <w:spacing w:after="0"/>
        <w:rPr>
          <w:rFonts w:ascii="Arial" w:hAnsi="Arial"/>
        </w:rPr>
      </w:pPr>
    </w:p>
    <w:p w14:paraId="0DEEFC87" w14:textId="3B2B6E19" w:rsidR="00792501" w:rsidRDefault="00792501">
      <w:pPr>
        <w:spacing w:after="0"/>
        <w:rPr>
          <w:rFonts w:ascii="Arial" w:hAnsi="Arial"/>
        </w:rPr>
      </w:pPr>
      <w:r>
        <w:rPr>
          <w:rFonts w:ascii="Arial" w:hAnsi="Arial"/>
        </w:rPr>
        <w:t>2:39</w:t>
      </w:r>
    </w:p>
    <w:p w14:paraId="0C2B82DC" w14:textId="7C47FA39" w:rsidR="00792501" w:rsidRDefault="00792501">
      <w:pPr>
        <w:spacing w:after="0"/>
        <w:rPr>
          <w:rFonts w:ascii="Arial" w:hAnsi="Arial"/>
        </w:rPr>
      </w:pPr>
    </w:p>
    <w:p w14:paraId="705767C5" w14:textId="67EA0AEC" w:rsidR="00792501" w:rsidRDefault="00D93380">
      <w:pPr>
        <w:spacing w:after="0"/>
        <w:rPr>
          <w:rFonts w:ascii="Arial" w:hAnsi="Arial"/>
        </w:rPr>
      </w:pPr>
      <w:r>
        <w:rPr>
          <w:rFonts w:ascii="Arial" w:hAnsi="Arial"/>
        </w:rPr>
        <w:t>[</w:t>
      </w:r>
      <w:r w:rsidR="00792501">
        <w:rPr>
          <w:rFonts w:ascii="Arial" w:hAnsi="Arial"/>
        </w:rPr>
        <w:t>UNCLEAR</w:t>
      </w:r>
      <w:r>
        <w:rPr>
          <w:rFonts w:ascii="Arial" w:hAnsi="Arial"/>
        </w:rPr>
        <w:t>]</w:t>
      </w:r>
    </w:p>
    <w:p w14:paraId="44424F06" w14:textId="3EDE6D79" w:rsidR="000A5A36" w:rsidRDefault="000A5A36">
      <w:pPr>
        <w:spacing w:after="0"/>
        <w:rPr>
          <w:rFonts w:ascii="Arial" w:hAnsi="Arial"/>
        </w:rPr>
      </w:pPr>
    </w:p>
    <w:p w14:paraId="761AA20E" w14:textId="282F6245" w:rsidR="000A5A36" w:rsidRDefault="000A5A36">
      <w:pPr>
        <w:spacing w:after="0"/>
        <w:rPr>
          <w:rFonts w:ascii="Arial" w:hAnsi="Arial"/>
        </w:rPr>
      </w:pPr>
      <w:r>
        <w:rPr>
          <w:rFonts w:ascii="Arial" w:hAnsi="Arial"/>
        </w:rPr>
        <w:t>3:20</w:t>
      </w:r>
    </w:p>
    <w:p w14:paraId="3CD9BCF8" w14:textId="08335003" w:rsidR="000A5A36" w:rsidRDefault="000A5A36">
      <w:pPr>
        <w:spacing w:after="0"/>
        <w:rPr>
          <w:rFonts w:ascii="Arial" w:hAnsi="Arial"/>
        </w:rPr>
      </w:pPr>
    </w:p>
    <w:p w14:paraId="3391355E" w14:textId="5D363D5C" w:rsidR="000A5A36" w:rsidRDefault="000A5A36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The son, Harry I think, </w:t>
      </w:r>
      <w:r w:rsidR="00770EEC">
        <w:rPr>
          <w:rFonts w:ascii="Arial" w:hAnsi="Arial"/>
        </w:rPr>
        <w:t>runs into . . . UNCLEAR . . . The son of the mother who got killed  . . . UNCLEAR the little awkward interaction where the son of . . . UNCLEAR apologizes to the other kid</w:t>
      </w:r>
    </w:p>
    <w:p w14:paraId="04DCD09C" w14:textId="263BB083" w:rsidR="00770EEC" w:rsidRDefault="00770EEC">
      <w:pPr>
        <w:spacing w:after="0"/>
        <w:rPr>
          <w:rFonts w:ascii="Arial" w:hAnsi="Arial"/>
        </w:rPr>
      </w:pPr>
    </w:p>
    <w:p w14:paraId="5AEF6223" w14:textId="4122C971" w:rsidR="00770EEC" w:rsidRDefault="00770EEC">
      <w:pPr>
        <w:spacing w:after="0"/>
        <w:rPr>
          <w:rFonts w:ascii="Arial" w:hAnsi="Arial"/>
        </w:rPr>
      </w:pPr>
      <w:r>
        <w:rPr>
          <w:rFonts w:ascii="Arial" w:hAnsi="Arial"/>
        </w:rPr>
        <w:t>3:50</w:t>
      </w:r>
    </w:p>
    <w:p w14:paraId="6E96D2FB" w14:textId="2B28ECB5" w:rsidR="00770EEC" w:rsidRDefault="00770EEC">
      <w:pPr>
        <w:spacing w:after="0"/>
        <w:rPr>
          <w:rFonts w:ascii="Arial" w:hAnsi="Arial"/>
        </w:rPr>
      </w:pPr>
    </w:p>
    <w:p w14:paraId="5C0DA99A" w14:textId="7F35F18C" w:rsidR="00770EEC" w:rsidRDefault="00D93380">
      <w:pPr>
        <w:spacing w:after="0"/>
        <w:rPr>
          <w:rFonts w:ascii="Arial" w:hAnsi="Arial"/>
        </w:rPr>
      </w:pPr>
      <w:r>
        <w:rPr>
          <w:rFonts w:ascii="Arial" w:hAnsi="Arial"/>
        </w:rPr>
        <w:t>[</w:t>
      </w:r>
      <w:r w:rsidR="00D91DC8">
        <w:rPr>
          <w:rFonts w:ascii="Arial" w:hAnsi="Arial"/>
        </w:rPr>
        <w:t>UNCLEAR</w:t>
      </w:r>
      <w:r>
        <w:rPr>
          <w:rFonts w:ascii="Arial" w:hAnsi="Arial"/>
        </w:rPr>
        <w:t>]</w:t>
      </w:r>
      <w:r w:rsidR="00D91DC8">
        <w:rPr>
          <w:rFonts w:ascii="Arial" w:hAnsi="Arial"/>
        </w:rPr>
        <w:t xml:space="preserve"> </w:t>
      </w:r>
    </w:p>
    <w:p w14:paraId="36F1409E" w14:textId="6048AF2F" w:rsidR="00D91DC8" w:rsidRDefault="00D91DC8">
      <w:pPr>
        <w:spacing w:after="0"/>
        <w:rPr>
          <w:rFonts w:ascii="Arial" w:hAnsi="Arial"/>
        </w:rPr>
      </w:pPr>
    </w:p>
    <w:p w14:paraId="5F758A58" w14:textId="4EF4417F" w:rsidR="00D91DC8" w:rsidRDefault="00D91DC8">
      <w:pPr>
        <w:spacing w:after="0"/>
        <w:rPr>
          <w:rFonts w:ascii="Arial" w:hAnsi="Arial"/>
        </w:rPr>
      </w:pPr>
      <w:r>
        <w:rPr>
          <w:rFonts w:ascii="Arial" w:hAnsi="Arial"/>
        </w:rPr>
        <w:t>4:48</w:t>
      </w:r>
    </w:p>
    <w:p w14:paraId="0B817CA8" w14:textId="0197F281" w:rsidR="00D91DC8" w:rsidRDefault="00D91DC8">
      <w:pPr>
        <w:spacing w:after="0"/>
        <w:rPr>
          <w:rFonts w:ascii="Arial" w:hAnsi="Arial"/>
        </w:rPr>
      </w:pPr>
    </w:p>
    <w:p w14:paraId="3D3EFE8E" w14:textId="5E3DC02C" w:rsidR="00D91DC8" w:rsidRDefault="00D91DC8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And then the second part of the episode starts with Frederick walking through the park and looking like he </w:t>
      </w:r>
    </w:p>
    <w:p w14:paraId="02024EE6" w14:textId="2D998B26" w:rsidR="00D91DC8" w:rsidRDefault="00D91DC8">
      <w:pPr>
        <w:spacing w:after="0"/>
        <w:rPr>
          <w:rFonts w:ascii="Arial" w:hAnsi="Arial"/>
        </w:rPr>
      </w:pPr>
    </w:p>
    <w:p w14:paraId="767BF01E" w14:textId="1FEF0D5E" w:rsidR="00D91DC8" w:rsidRDefault="00D91DC8">
      <w:pPr>
        <w:spacing w:after="0"/>
        <w:rPr>
          <w:rFonts w:ascii="Arial" w:hAnsi="Arial"/>
        </w:rPr>
      </w:pPr>
      <w:r>
        <w:rPr>
          <w:rFonts w:ascii="Arial" w:hAnsi="Arial"/>
        </w:rPr>
        <w:t>4:57</w:t>
      </w:r>
    </w:p>
    <w:p w14:paraId="30E07F54" w14:textId="2F818B7D" w:rsidR="00D91DC8" w:rsidRDefault="00D91DC8">
      <w:pPr>
        <w:spacing w:after="0"/>
        <w:rPr>
          <w:rFonts w:ascii="Arial" w:hAnsi="Arial"/>
        </w:rPr>
      </w:pPr>
    </w:p>
    <w:p w14:paraId="17D10950" w14:textId="39FDAD45" w:rsidR="00D91DC8" w:rsidRDefault="00D93380">
      <w:pPr>
        <w:spacing w:after="0"/>
        <w:rPr>
          <w:rFonts w:ascii="Arial" w:hAnsi="Arial"/>
        </w:rPr>
      </w:pPr>
      <w:r>
        <w:rPr>
          <w:rFonts w:ascii="Arial" w:hAnsi="Arial"/>
        </w:rPr>
        <w:t>[</w:t>
      </w:r>
      <w:r w:rsidR="00D91DC8">
        <w:rPr>
          <w:rFonts w:ascii="Arial" w:hAnsi="Arial"/>
        </w:rPr>
        <w:t>UNCLEAR</w:t>
      </w:r>
      <w:r>
        <w:rPr>
          <w:rFonts w:ascii="Arial" w:hAnsi="Arial"/>
        </w:rPr>
        <w:t>]</w:t>
      </w:r>
    </w:p>
    <w:p w14:paraId="4ABAD919" w14:textId="7D27606E" w:rsidR="00D91DC8" w:rsidRDefault="00D91DC8">
      <w:pPr>
        <w:spacing w:after="0"/>
        <w:rPr>
          <w:rFonts w:ascii="Arial" w:hAnsi="Arial"/>
        </w:rPr>
      </w:pPr>
    </w:p>
    <w:p w14:paraId="6AAB5FAF" w14:textId="43255F4F" w:rsidR="00D91DC8" w:rsidRDefault="00D91DC8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5:15 </w:t>
      </w:r>
    </w:p>
    <w:p w14:paraId="0BC642C1" w14:textId="4FFB8C8D" w:rsidR="00D91DC8" w:rsidRDefault="00D91DC8">
      <w:pPr>
        <w:spacing w:after="0"/>
        <w:rPr>
          <w:rFonts w:ascii="Arial" w:hAnsi="Arial"/>
        </w:rPr>
      </w:pPr>
    </w:p>
    <w:p w14:paraId="004BDE09" w14:textId="5EF7691E" w:rsidR="00D91DC8" w:rsidRDefault="00D91DC8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Just kind of hanging out </w:t>
      </w:r>
      <w:r w:rsidR="00584A07">
        <w:rPr>
          <w:rFonts w:ascii="Arial" w:hAnsi="Arial"/>
        </w:rPr>
        <w:t xml:space="preserve">and then he kind of like walks up to </w:t>
      </w:r>
      <w:proofErr w:type="gramStart"/>
      <w:r w:rsidR="00584A07">
        <w:rPr>
          <w:rFonts w:ascii="Arial" w:hAnsi="Arial"/>
        </w:rPr>
        <w:t>him</w:t>
      </w:r>
      <w:proofErr w:type="gramEnd"/>
      <w:r w:rsidR="00584A07">
        <w:rPr>
          <w:rFonts w:ascii="Arial" w:hAnsi="Arial"/>
        </w:rPr>
        <w:t xml:space="preserve"> </w:t>
      </w:r>
    </w:p>
    <w:p w14:paraId="54889C3B" w14:textId="17DE78B3" w:rsidR="00584A07" w:rsidRDefault="00584A07">
      <w:pPr>
        <w:spacing w:after="0"/>
        <w:rPr>
          <w:rFonts w:ascii="Arial" w:hAnsi="Arial"/>
        </w:rPr>
      </w:pPr>
    </w:p>
    <w:p w14:paraId="4CC928C5" w14:textId="615BBC9C" w:rsidR="00584A07" w:rsidRDefault="00584A07">
      <w:pPr>
        <w:spacing w:after="0"/>
        <w:rPr>
          <w:rFonts w:ascii="Arial" w:hAnsi="Arial"/>
        </w:rPr>
      </w:pPr>
      <w:r>
        <w:rPr>
          <w:rFonts w:ascii="Arial" w:hAnsi="Arial"/>
        </w:rPr>
        <w:t>5:19</w:t>
      </w:r>
    </w:p>
    <w:p w14:paraId="175FA815" w14:textId="4BBFE753" w:rsidR="00584A07" w:rsidRDefault="00584A07">
      <w:pPr>
        <w:spacing w:after="0"/>
        <w:rPr>
          <w:rFonts w:ascii="Arial" w:hAnsi="Arial"/>
        </w:rPr>
      </w:pPr>
    </w:p>
    <w:p w14:paraId="5C82A003" w14:textId="48936718" w:rsidR="000A5A36" w:rsidRDefault="00D93380">
      <w:pPr>
        <w:spacing w:after="0"/>
        <w:rPr>
          <w:rFonts w:ascii="Arial" w:hAnsi="Arial"/>
        </w:rPr>
      </w:pPr>
      <w:r>
        <w:rPr>
          <w:rFonts w:ascii="Arial" w:hAnsi="Arial"/>
        </w:rPr>
        <w:t>[</w:t>
      </w:r>
      <w:r w:rsidR="00584A07">
        <w:rPr>
          <w:rFonts w:ascii="Arial" w:hAnsi="Arial"/>
        </w:rPr>
        <w:t>UNCLEAR</w:t>
      </w:r>
      <w:r>
        <w:rPr>
          <w:rFonts w:ascii="Arial" w:hAnsi="Arial"/>
        </w:rPr>
        <w:t>]</w:t>
      </w:r>
      <w:r w:rsidR="000A5A36">
        <w:rPr>
          <w:rFonts w:ascii="Arial" w:hAnsi="Arial"/>
        </w:rPr>
        <w:t xml:space="preserve"> </w:t>
      </w:r>
    </w:p>
    <w:p w14:paraId="7665AED1" w14:textId="35F072ED" w:rsidR="00B66B86" w:rsidRDefault="00B66B86">
      <w:pPr>
        <w:spacing w:after="0"/>
        <w:rPr>
          <w:rFonts w:ascii="Arial" w:hAnsi="Arial"/>
        </w:rPr>
      </w:pPr>
    </w:p>
    <w:p w14:paraId="6475B042" w14:textId="04092A26" w:rsidR="00B66B86" w:rsidRDefault="00B66B86">
      <w:pPr>
        <w:spacing w:after="0"/>
        <w:rPr>
          <w:rFonts w:ascii="Arial" w:hAnsi="Arial"/>
        </w:rPr>
      </w:pPr>
      <w:r>
        <w:rPr>
          <w:rFonts w:ascii="Arial" w:hAnsi="Arial"/>
        </w:rPr>
        <w:t>5:29</w:t>
      </w:r>
    </w:p>
    <w:p w14:paraId="6EA2AA93" w14:textId="7176C123" w:rsidR="00B66B86" w:rsidRDefault="00B66B86">
      <w:pPr>
        <w:spacing w:after="0"/>
        <w:rPr>
          <w:rFonts w:ascii="Arial" w:hAnsi="Arial"/>
        </w:rPr>
      </w:pPr>
    </w:p>
    <w:p w14:paraId="73DC3FBE" w14:textId="4DB36AD5" w:rsidR="00B66B86" w:rsidRDefault="00B66B86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And then </w:t>
      </w:r>
      <w:r w:rsidR="00584A07">
        <w:rPr>
          <w:rFonts w:ascii="Arial" w:hAnsi="Arial"/>
        </w:rPr>
        <w:t>s</w:t>
      </w:r>
      <w:r>
        <w:rPr>
          <w:rFonts w:ascii="Arial" w:hAnsi="Arial"/>
        </w:rPr>
        <w:t>he collapses and there’s a pretty big gathering around h</w:t>
      </w:r>
      <w:r w:rsidR="00584A07">
        <w:rPr>
          <w:rFonts w:ascii="Arial" w:hAnsi="Arial"/>
        </w:rPr>
        <w:t>er</w:t>
      </w:r>
      <w:r>
        <w:rPr>
          <w:rFonts w:ascii="Arial" w:hAnsi="Arial"/>
        </w:rPr>
        <w:t xml:space="preserve"> while </w:t>
      </w:r>
      <w:r w:rsidR="00584A07">
        <w:rPr>
          <w:rFonts w:ascii="Arial" w:hAnsi="Arial"/>
        </w:rPr>
        <w:t>s</w:t>
      </w:r>
      <w:r>
        <w:rPr>
          <w:rFonts w:ascii="Arial" w:hAnsi="Arial"/>
        </w:rPr>
        <w:t xml:space="preserve">he’s kind of </w:t>
      </w:r>
      <w:proofErr w:type="spellStart"/>
      <w:r>
        <w:rPr>
          <w:rFonts w:ascii="Arial" w:hAnsi="Arial"/>
        </w:rPr>
        <w:t>laying</w:t>
      </w:r>
      <w:proofErr w:type="spellEnd"/>
      <w:r>
        <w:rPr>
          <w:rFonts w:ascii="Arial" w:hAnsi="Arial"/>
        </w:rPr>
        <w:t xml:space="preserve"> there on the ground and then eventually he’s sent back to the hospital </w:t>
      </w:r>
      <w:r w:rsidR="00584A07">
        <w:rPr>
          <w:rFonts w:ascii="Arial" w:hAnsi="Arial"/>
        </w:rPr>
        <w:t xml:space="preserve">where they tell her </w:t>
      </w:r>
    </w:p>
    <w:p w14:paraId="68279453" w14:textId="51722C09" w:rsidR="00B66B86" w:rsidRDefault="00B66B86">
      <w:pPr>
        <w:spacing w:after="0"/>
        <w:rPr>
          <w:rFonts w:ascii="Arial" w:hAnsi="Arial"/>
        </w:rPr>
      </w:pPr>
    </w:p>
    <w:p w14:paraId="24104716" w14:textId="70D10FCD" w:rsidR="00B66B86" w:rsidRDefault="00B66B86">
      <w:pPr>
        <w:spacing w:after="0"/>
        <w:rPr>
          <w:rFonts w:ascii="Arial" w:hAnsi="Arial"/>
        </w:rPr>
      </w:pPr>
      <w:r>
        <w:rPr>
          <w:rFonts w:ascii="Arial" w:hAnsi="Arial"/>
        </w:rPr>
        <w:t>5:4</w:t>
      </w:r>
      <w:r w:rsidR="00584A07">
        <w:rPr>
          <w:rFonts w:ascii="Arial" w:hAnsi="Arial"/>
        </w:rPr>
        <w:t>2</w:t>
      </w:r>
    </w:p>
    <w:p w14:paraId="6E65FE94" w14:textId="59E474CA" w:rsidR="00B66B86" w:rsidRDefault="00B66B86">
      <w:pPr>
        <w:spacing w:after="0"/>
        <w:rPr>
          <w:rFonts w:ascii="Arial" w:hAnsi="Arial"/>
        </w:rPr>
      </w:pPr>
    </w:p>
    <w:p w14:paraId="2C61617F" w14:textId="1620965A" w:rsidR="00B66B86" w:rsidRDefault="00D93380">
      <w:pPr>
        <w:spacing w:after="0"/>
        <w:rPr>
          <w:rFonts w:ascii="Arial" w:hAnsi="Arial"/>
        </w:rPr>
      </w:pPr>
      <w:r>
        <w:rPr>
          <w:rFonts w:ascii="Arial" w:hAnsi="Arial"/>
        </w:rPr>
        <w:t>[</w:t>
      </w:r>
      <w:r w:rsidR="00B66B86">
        <w:rPr>
          <w:rFonts w:ascii="Arial" w:hAnsi="Arial"/>
        </w:rPr>
        <w:t>UNCLEAR</w:t>
      </w:r>
      <w:r>
        <w:rPr>
          <w:rFonts w:ascii="Arial" w:hAnsi="Arial"/>
        </w:rPr>
        <w:t>]</w:t>
      </w:r>
    </w:p>
    <w:p w14:paraId="3E27A891" w14:textId="127AA79B" w:rsidR="00B66B86" w:rsidRDefault="00B66B86">
      <w:pPr>
        <w:spacing w:after="0"/>
        <w:rPr>
          <w:rFonts w:ascii="Arial" w:hAnsi="Arial"/>
        </w:rPr>
      </w:pPr>
    </w:p>
    <w:p w14:paraId="067CB27D" w14:textId="1F5828FB" w:rsidR="00B66B86" w:rsidRDefault="00B66B86">
      <w:pPr>
        <w:spacing w:after="0"/>
        <w:rPr>
          <w:rFonts w:ascii="Arial" w:hAnsi="Arial"/>
        </w:rPr>
      </w:pPr>
      <w:r>
        <w:rPr>
          <w:rFonts w:ascii="Arial" w:hAnsi="Arial"/>
        </w:rPr>
        <w:t>5:59</w:t>
      </w:r>
    </w:p>
    <w:p w14:paraId="1428EDCB" w14:textId="0137389A" w:rsidR="00584A07" w:rsidRDefault="00584A07">
      <w:pPr>
        <w:spacing w:after="0"/>
        <w:rPr>
          <w:rFonts w:ascii="Arial" w:hAnsi="Arial"/>
        </w:rPr>
      </w:pPr>
    </w:p>
    <w:p w14:paraId="3E8313BC" w14:textId="2F6118E5" w:rsidR="00584A07" w:rsidRDefault="00584A07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And then Jonathan </w:t>
      </w:r>
      <w:proofErr w:type="gramStart"/>
      <w:r>
        <w:rPr>
          <w:rFonts w:ascii="Arial" w:hAnsi="Arial"/>
        </w:rPr>
        <w:t>comes</w:t>
      </w:r>
      <w:proofErr w:type="gramEnd"/>
      <w:r>
        <w:rPr>
          <w:rFonts w:ascii="Arial" w:hAnsi="Arial"/>
        </w:rPr>
        <w:t xml:space="preserve"> </w:t>
      </w:r>
    </w:p>
    <w:p w14:paraId="3B04C6EF" w14:textId="41508C13" w:rsidR="00584A07" w:rsidRDefault="00584A07">
      <w:pPr>
        <w:spacing w:after="0"/>
        <w:rPr>
          <w:rFonts w:ascii="Arial" w:hAnsi="Arial"/>
        </w:rPr>
      </w:pPr>
    </w:p>
    <w:p w14:paraId="60F03211" w14:textId="77777777" w:rsidR="00584A07" w:rsidRDefault="00584A07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6:02 </w:t>
      </w:r>
    </w:p>
    <w:p w14:paraId="7C586C6F" w14:textId="77777777" w:rsidR="00584A07" w:rsidRDefault="00584A07">
      <w:pPr>
        <w:spacing w:after="0"/>
        <w:rPr>
          <w:rFonts w:ascii="Arial" w:hAnsi="Arial"/>
        </w:rPr>
      </w:pPr>
    </w:p>
    <w:p w14:paraId="4A1A9928" w14:textId="30FEC928" w:rsidR="00584A07" w:rsidRDefault="00D93380">
      <w:pPr>
        <w:spacing w:after="0"/>
        <w:rPr>
          <w:rFonts w:ascii="Arial" w:hAnsi="Arial"/>
        </w:rPr>
      </w:pPr>
      <w:r>
        <w:rPr>
          <w:rFonts w:ascii="Arial" w:hAnsi="Arial"/>
        </w:rPr>
        <w:t>[</w:t>
      </w:r>
      <w:r w:rsidR="00584A07">
        <w:rPr>
          <w:rFonts w:ascii="Arial" w:hAnsi="Arial"/>
        </w:rPr>
        <w:t>UNCLEAR</w:t>
      </w:r>
      <w:r>
        <w:rPr>
          <w:rFonts w:ascii="Arial" w:hAnsi="Arial"/>
        </w:rPr>
        <w:t>]</w:t>
      </w:r>
      <w:r w:rsidR="00584A07">
        <w:rPr>
          <w:rFonts w:ascii="Arial" w:hAnsi="Arial"/>
        </w:rPr>
        <w:t xml:space="preserve"> </w:t>
      </w:r>
    </w:p>
    <w:p w14:paraId="595024D2" w14:textId="72A17BEE" w:rsidR="00584A07" w:rsidRDefault="00584A07">
      <w:pPr>
        <w:spacing w:after="0"/>
        <w:rPr>
          <w:rFonts w:ascii="Arial" w:hAnsi="Arial"/>
        </w:rPr>
      </w:pPr>
    </w:p>
    <w:p w14:paraId="381C4C07" w14:textId="31F37651" w:rsidR="00584A07" w:rsidRDefault="00584A07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6:40 </w:t>
      </w:r>
    </w:p>
    <w:p w14:paraId="640ED21F" w14:textId="279FE128" w:rsidR="00584A07" w:rsidRDefault="00584A07">
      <w:pPr>
        <w:spacing w:after="0"/>
        <w:rPr>
          <w:rFonts w:ascii="Arial" w:hAnsi="Arial"/>
        </w:rPr>
      </w:pPr>
    </w:p>
    <w:p w14:paraId="3B8D729B" w14:textId="2779FF43" w:rsidR="00584A07" w:rsidRDefault="00584A07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And Jonathan comes in and </w:t>
      </w:r>
      <w:r w:rsidR="00D06E87">
        <w:rPr>
          <w:rFonts w:ascii="Arial" w:hAnsi="Arial"/>
        </w:rPr>
        <w:t xml:space="preserve">basically </w:t>
      </w:r>
      <w:r>
        <w:rPr>
          <w:rFonts w:ascii="Arial" w:hAnsi="Arial"/>
        </w:rPr>
        <w:t>doesn’t really threaten him</w:t>
      </w:r>
      <w:r w:rsidR="00D06E87">
        <w:rPr>
          <w:rFonts w:ascii="Arial" w:hAnsi="Arial"/>
        </w:rPr>
        <w:t xml:space="preserve">, but makes a bunch of comments like oh he’s really sorry and he didn’t do it . . . UNCLEAR . . . He also was trying to get in Fernando’s head and also he was like, </w:t>
      </w:r>
      <w:proofErr w:type="spellStart"/>
      <w:r w:rsidR="00D06E87">
        <w:rPr>
          <w:rFonts w:ascii="Arial" w:hAnsi="Arial"/>
        </w:rPr>
        <w:t>ya</w:t>
      </w:r>
      <w:proofErr w:type="spellEnd"/>
      <w:r w:rsidR="00D06E87">
        <w:rPr>
          <w:rFonts w:ascii="Arial" w:hAnsi="Arial"/>
        </w:rPr>
        <w:t xml:space="preserve"> know, stay away from my wife. Don’t really know how he knew Fernando was there </w:t>
      </w:r>
      <w:proofErr w:type="gramStart"/>
      <w:r w:rsidR="00D06E87">
        <w:rPr>
          <w:rFonts w:ascii="Arial" w:hAnsi="Arial"/>
        </w:rPr>
        <w:t>because  . . .</w:t>
      </w:r>
      <w:proofErr w:type="gramEnd"/>
      <w:r w:rsidR="00D06E87">
        <w:rPr>
          <w:rFonts w:ascii="Arial" w:hAnsi="Arial"/>
        </w:rPr>
        <w:t xml:space="preserve"> UNCLEAR . . . she didn’t see him </w:t>
      </w:r>
    </w:p>
    <w:p w14:paraId="0E4285E9" w14:textId="2917E395" w:rsidR="00D06E87" w:rsidRDefault="00D06E87">
      <w:pPr>
        <w:spacing w:after="0"/>
        <w:rPr>
          <w:rFonts w:ascii="Arial" w:hAnsi="Arial"/>
        </w:rPr>
      </w:pPr>
    </w:p>
    <w:p w14:paraId="14829DDA" w14:textId="66E96E17" w:rsidR="00D06E87" w:rsidRDefault="00D06E87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7:07 </w:t>
      </w:r>
    </w:p>
    <w:p w14:paraId="24315A2C" w14:textId="145D2074" w:rsidR="00D06E87" w:rsidRDefault="00D06E87">
      <w:pPr>
        <w:spacing w:after="0"/>
        <w:rPr>
          <w:rFonts w:ascii="Arial" w:hAnsi="Arial"/>
        </w:rPr>
      </w:pPr>
    </w:p>
    <w:p w14:paraId="53B2CD25" w14:textId="426985BE" w:rsidR="00D06E87" w:rsidRDefault="00D93380">
      <w:pPr>
        <w:spacing w:after="0"/>
        <w:rPr>
          <w:rFonts w:ascii="Arial" w:hAnsi="Arial"/>
        </w:rPr>
      </w:pPr>
      <w:r>
        <w:rPr>
          <w:rFonts w:ascii="Arial" w:hAnsi="Arial"/>
        </w:rPr>
        <w:t>[</w:t>
      </w:r>
      <w:r w:rsidR="00D06E87">
        <w:rPr>
          <w:rFonts w:ascii="Arial" w:hAnsi="Arial"/>
        </w:rPr>
        <w:t>UNCLEAR</w:t>
      </w:r>
      <w:r>
        <w:rPr>
          <w:rFonts w:ascii="Arial" w:hAnsi="Arial"/>
        </w:rPr>
        <w:t>]</w:t>
      </w:r>
    </w:p>
    <w:p w14:paraId="446009FE" w14:textId="336C3EC7" w:rsidR="00D06E87" w:rsidRDefault="00D06E87">
      <w:pPr>
        <w:spacing w:after="0"/>
        <w:rPr>
          <w:rFonts w:ascii="Arial" w:hAnsi="Arial"/>
        </w:rPr>
      </w:pPr>
    </w:p>
    <w:p w14:paraId="5AB1192E" w14:textId="5B66C872" w:rsidR="00D06E87" w:rsidRDefault="00D06E87">
      <w:pPr>
        <w:spacing w:after="0"/>
        <w:rPr>
          <w:rFonts w:ascii="Arial" w:hAnsi="Arial"/>
        </w:rPr>
      </w:pPr>
      <w:r>
        <w:rPr>
          <w:rFonts w:ascii="Arial" w:hAnsi="Arial"/>
        </w:rPr>
        <w:t>7:20</w:t>
      </w:r>
    </w:p>
    <w:p w14:paraId="4000C0CB" w14:textId="77F10369" w:rsidR="00D06E87" w:rsidRDefault="00D06E87">
      <w:pPr>
        <w:spacing w:after="0"/>
        <w:rPr>
          <w:rFonts w:ascii="Arial" w:hAnsi="Arial"/>
        </w:rPr>
      </w:pPr>
    </w:p>
    <w:p w14:paraId="741CCC60" w14:textId="0B8CAABB" w:rsidR="00D06E87" w:rsidRDefault="00D06E87">
      <w:pPr>
        <w:spacing w:after="0"/>
        <w:rPr>
          <w:rFonts w:ascii="Arial" w:hAnsi="Arial"/>
        </w:rPr>
      </w:pPr>
      <w:r>
        <w:rPr>
          <w:rFonts w:ascii="Arial" w:hAnsi="Arial"/>
        </w:rPr>
        <w:t>And then they</w:t>
      </w:r>
      <w:r w:rsidR="007D2D59">
        <w:rPr>
          <w:rFonts w:ascii="Arial" w:hAnsi="Arial"/>
        </w:rPr>
        <w:t xml:space="preserve"> end up</w:t>
      </w:r>
      <w:r>
        <w:rPr>
          <w:rFonts w:ascii="Arial" w:hAnsi="Arial"/>
        </w:rPr>
        <w:t xml:space="preserve"> talk</w:t>
      </w:r>
      <w:r w:rsidR="007D2D59">
        <w:rPr>
          <w:rFonts w:ascii="Arial" w:hAnsi="Arial"/>
        </w:rPr>
        <w:t>ing</w:t>
      </w:r>
      <w:r>
        <w:rPr>
          <w:rFonts w:ascii="Arial" w:hAnsi="Arial"/>
        </w:rPr>
        <w:t xml:space="preserve"> for a little bit longer </w:t>
      </w:r>
    </w:p>
    <w:p w14:paraId="42F3D3FC" w14:textId="1F18461D" w:rsidR="00D06E87" w:rsidRDefault="00D06E87">
      <w:pPr>
        <w:spacing w:after="0"/>
        <w:rPr>
          <w:rFonts w:ascii="Arial" w:hAnsi="Arial"/>
        </w:rPr>
      </w:pPr>
    </w:p>
    <w:p w14:paraId="014678AB" w14:textId="0646E7B9" w:rsidR="00D06E87" w:rsidRDefault="00D06E87">
      <w:pPr>
        <w:spacing w:after="0"/>
        <w:rPr>
          <w:rFonts w:ascii="Arial" w:hAnsi="Arial"/>
        </w:rPr>
      </w:pPr>
      <w:r>
        <w:rPr>
          <w:rFonts w:ascii="Arial" w:hAnsi="Arial"/>
        </w:rPr>
        <w:t>7:24</w:t>
      </w:r>
    </w:p>
    <w:p w14:paraId="693466D1" w14:textId="1A594C20" w:rsidR="00D06E87" w:rsidRDefault="00D06E87">
      <w:pPr>
        <w:spacing w:after="0"/>
        <w:rPr>
          <w:rFonts w:ascii="Arial" w:hAnsi="Arial"/>
        </w:rPr>
      </w:pPr>
    </w:p>
    <w:p w14:paraId="6ECA2630" w14:textId="6072FD75" w:rsidR="00D06E87" w:rsidRDefault="00D93380">
      <w:pPr>
        <w:spacing w:after="0"/>
        <w:rPr>
          <w:rFonts w:ascii="Arial" w:hAnsi="Arial"/>
        </w:rPr>
      </w:pPr>
      <w:r>
        <w:rPr>
          <w:rFonts w:ascii="Arial" w:hAnsi="Arial"/>
        </w:rPr>
        <w:t>[</w:t>
      </w:r>
      <w:r w:rsidR="007C5FDE">
        <w:rPr>
          <w:rFonts w:ascii="Arial" w:hAnsi="Arial"/>
        </w:rPr>
        <w:t>UNCLEAR</w:t>
      </w:r>
      <w:r>
        <w:rPr>
          <w:rFonts w:ascii="Arial" w:hAnsi="Arial"/>
        </w:rPr>
        <w:t>]</w:t>
      </w:r>
    </w:p>
    <w:p w14:paraId="7DF0152D" w14:textId="7E695B47" w:rsidR="007C5FDE" w:rsidRDefault="007C5FDE">
      <w:pPr>
        <w:spacing w:after="0"/>
        <w:rPr>
          <w:rFonts w:ascii="Arial" w:hAnsi="Arial"/>
        </w:rPr>
      </w:pPr>
    </w:p>
    <w:p w14:paraId="2ADF9D6B" w14:textId="51CF8164" w:rsidR="007C5FDE" w:rsidRDefault="007C5FDE">
      <w:pPr>
        <w:spacing w:after="0"/>
        <w:rPr>
          <w:rFonts w:ascii="Arial" w:hAnsi="Arial"/>
        </w:rPr>
      </w:pPr>
      <w:r>
        <w:rPr>
          <w:rFonts w:ascii="Arial" w:hAnsi="Arial"/>
        </w:rPr>
        <w:t>9:08</w:t>
      </w:r>
    </w:p>
    <w:p w14:paraId="20A3C9A6" w14:textId="467BA37F" w:rsidR="007C5FDE" w:rsidRDefault="007C5FDE">
      <w:pPr>
        <w:spacing w:after="0"/>
        <w:rPr>
          <w:rFonts w:ascii="Arial" w:hAnsi="Arial"/>
        </w:rPr>
      </w:pPr>
    </w:p>
    <w:p w14:paraId="103C0FD6" w14:textId="1A6FA405" w:rsidR="007C5FDE" w:rsidRDefault="007C5FDE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She’s talking to one of her friends about what’s going on, and about how she’s stressed </w:t>
      </w:r>
    </w:p>
    <w:p w14:paraId="47F41F6B" w14:textId="7B663046" w:rsidR="007C5FDE" w:rsidRDefault="007C5FDE">
      <w:pPr>
        <w:spacing w:after="0"/>
        <w:rPr>
          <w:rFonts w:ascii="Arial" w:hAnsi="Arial"/>
        </w:rPr>
      </w:pPr>
    </w:p>
    <w:p w14:paraId="1A56D68F" w14:textId="59F1B095" w:rsidR="007C5FDE" w:rsidRDefault="007C5FDE">
      <w:pPr>
        <w:spacing w:after="0"/>
        <w:rPr>
          <w:rFonts w:ascii="Arial" w:hAnsi="Arial"/>
        </w:rPr>
      </w:pPr>
      <w:r>
        <w:rPr>
          <w:rFonts w:ascii="Arial" w:hAnsi="Arial"/>
        </w:rPr>
        <w:t>9:13</w:t>
      </w:r>
    </w:p>
    <w:p w14:paraId="7FCBDBA3" w14:textId="2810240A" w:rsidR="00584A07" w:rsidRDefault="00584A07">
      <w:pPr>
        <w:spacing w:after="0"/>
        <w:rPr>
          <w:rFonts w:ascii="Arial" w:hAnsi="Arial"/>
        </w:rPr>
      </w:pPr>
    </w:p>
    <w:p w14:paraId="0E435A4B" w14:textId="5DA993A2" w:rsidR="007C5FDE" w:rsidRDefault="00D93380">
      <w:pPr>
        <w:spacing w:after="0"/>
        <w:rPr>
          <w:rFonts w:ascii="Arial" w:hAnsi="Arial"/>
        </w:rPr>
      </w:pPr>
      <w:r>
        <w:rPr>
          <w:rFonts w:ascii="Arial" w:hAnsi="Arial"/>
        </w:rPr>
        <w:t>[</w:t>
      </w:r>
      <w:r w:rsidR="007C5FDE">
        <w:rPr>
          <w:rFonts w:ascii="Arial" w:hAnsi="Arial"/>
        </w:rPr>
        <w:t>UNCLEAR</w:t>
      </w:r>
      <w:r>
        <w:rPr>
          <w:rFonts w:ascii="Arial" w:hAnsi="Arial"/>
        </w:rPr>
        <w:t>]</w:t>
      </w:r>
    </w:p>
    <w:p w14:paraId="1231270E" w14:textId="02B40AE6" w:rsidR="007C5FDE" w:rsidRDefault="007C5FDE">
      <w:pPr>
        <w:spacing w:after="0"/>
        <w:rPr>
          <w:rFonts w:ascii="Arial" w:hAnsi="Arial"/>
        </w:rPr>
      </w:pPr>
    </w:p>
    <w:p w14:paraId="5012BF9E" w14:textId="620DA19F" w:rsidR="007C5FDE" w:rsidRDefault="007C5FDE">
      <w:pPr>
        <w:spacing w:after="0"/>
        <w:rPr>
          <w:rFonts w:ascii="Arial" w:hAnsi="Arial"/>
        </w:rPr>
      </w:pPr>
      <w:r>
        <w:rPr>
          <w:rFonts w:ascii="Arial" w:hAnsi="Arial"/>
        </w:rPr>
        <w:t>9:23</w:t>
      </w:r>
    </w:p>
    <w:p w14:paraId="3FFE3AB6" w14:textId="171F2BD1" w:rsidR="007C5FDE" w:rsidRDefault="007C5FDE">
      <w:pPr>
        <w:spacing w:after="0"/>
        <w:rPr>
          <w:rFonts w:ascii="Arial" w:hAnsi="Arial"/>
        </w:rPr>
      </w:pPr>
    </w:p>
    <w:p w14:paraId="21E0A048" w14:textId="62062DAC" w:rsidR="007C5FDE" w:rsidRDefault="007C5FDE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They cut over to the TV interview that they had . . . UNCLEAR . . . set up where . . . UNCLEAR . . . on TV </w:t>
      </w:r>
    </w:p>
    <w:p w14:paraId="22130FE1" w14:textId="5054EFE5" w:rsidR="007C5FDE" w:rsidRDefault="007C5FDE">
      <w:pPr>
        <w:spacing w:after="0"/>
        <w:rPr>
          <w:rFonts w:ascii="Arial" w:hAnsi="Arial"/>
        </w:rPr>
      </w:pPr>
    </w:p>
    <w:p w14:paraId="65841721" w14:textId="36606FF1" w:rsidR="007C5FDE" w:rsidRDefault="007C5FDE">
      <w:pPr>
        <w:spacing w:after="0"/>
        <w:rPr>
          <w:rFonts w:ascii="Arial" w:hAnsi="Arial"/>
        </w:rPr>
      </w:pPr>
      <w:r>
        <w:rPr>
          <w:rFonts w:ascii="Arial" w:hAnsi="Arial"/>
        </w:rPr>
        <w:t>9:32</w:t>
      </w:r>
    </w:p>
    <w:p w14:paraId="2CB34BAA" w14:textId="756A8DCC" w:rsidR="007C5FDE" w:rsidRDefault="007C5FDE">
      <w:pPr>
        <w:spacing w:after="0"/>
        <w:rPr>
          <w:rFonts w:ascii="Arial" w:hAnsi="Arial"/>
        </w:rPr>
      </w:pPr>
    </w:p>
    <w:p w14:paraId="13CED189" w14:textId="668A7AE1" w:rsidR="007C5FDE" w:rsidRDefault="00D93380">
      <w:pPr>
        <w:spacing w:after="0"/>
        <w:rPr>
          <w:rFonts w:ascii="Arial" w:hAnsi="Arial"/>
        </w:rPr>
      </w:pPr>
      <w:r>
        <w:rPr>
          <w:rFonts w:ascii="Arial" w:hAnsi="Arial"/>
        </w:rPr>
        <w:t>[</w:t>
      </w:r>
      <w:r w:rsidR="007C5FDE">
        <w:rPr>
          <w:rFonts w:ascii="Arial" w:hAnsi="Arial"/>
        </w:rPr>
        <w:t>UNCLEAR</w:t>
      </w:r>
      <w:r>
        <w:rPr>
          <w:rFonts w:ascii="Arial" w:hAnsi="Arial"/>
        </w:rPr>
        <w:t>]</w:t>
      </w:r>
      <w:r w:rsidR="007C5FDE">
        <w:rPr>
          <w:rFonts w:ascii="Arial" w:hAnsi="Arial"/>
        </w:rPr>
        <w:t xml:space="preserve"> </w:t>
      </w:r>
    </w:p>
    <w:p w14:paraId="385CFA96" w14:textId="77777777" w:rsidR="007C5FDE" w:rsidRDefault="007C5FDE">
      <w:pPr>
        <w:spacing w:after="0"/>
        <w:rPr>
          <w:rFonts w:ascii="Arial" w:hAnsi="Arial"/>
        </w:rPr>
      </w:pPr>
    </w:p>
    <w:p w14:paraId="71ECEE0B" w14:textId="5DBD0B07" w:rsidR="007C5FDE" w:rsidRDefault="007C5FDE">
      <w:pPr>
        <w:spacing w:after="0"/>
        <w:rPr>
          <w:rFonts w:ascii="Arial" w:hAnsi="Arial"/>
        </w:rPr>
      </w:pPr>
      <w:r>
        <w:rPr>
          <w:rFonts w:ascii="Arial" w:hAnsi="Arial"/>
        </w:rPr>
        <w:t>9:49</w:t>
      </w:r>
    </w:p>
    <w:p w14:paraId="22F54A09" w14:textId="37260214" w:rsidR="007C5FDE" w:rsidRDefault="007C5FDE">
      <w:pPr>
        <w:spacing w:after="0"/>
        <w:rPr>
          <w:rFonts w:ascii="Arial" w:hAnsi="Arial"/>
        </w:rPr>
      </w:pPr>
    </w:p>
    <w:p w14:paraId="482A85B1" w14:textId="17A7E328" w:rsidR="007C5FDE" w:rsidRDefault="007C5FDE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Such a great father </w:t>
      </w:r>
    </w:p>
    <w:p w14:paraId="1EC23692" w14:textId="1BB44BFE" w:rsidR="007C5FDE" w:rsidRDefault="007C5FDE">
      <w:pPr>
        <w:spacing w:after="0"/>
        <w:rPr>
          <w:rFonts w:ascii="Arial" w:hAnsi="Arial"/>
        </w:rPr>
      </w:pPr>
    </w:p>
    <w:p w14:paraId="6ED417A7" w14:textId="58C46F54" w:rsidR="007C5FDE" w:rsidRDefault="007C5FDE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9:52 </w:t>
      </w:r>
    </w:p>
    <w:p w14:paraId="02EFC981" w14:textId="44120120" w:rsidR="007C5FDE" w:rsidRDefault="007C5FDE">
      <w:pPr>
        <w:spacing w:after="0"/>
        <w:rPr>
          <w:rFonts w:ascii="Arial" w:hAnsi="Arial"/>
        </w:rPr>
      </w:pPr>
    </w:p>
    <w:p w14:paraId="01C2095D" w14:textId="2D5348EB" w:rsidR="007C5FDE" w:rsidRDefault="00D93380">
      <w:pPr>
        <w:spacing w:after="0"/>
        <w:rPr>
          <w:rFonts w:ascii="Arial" w:hAnsi="Arial"/>
        </w:rPr>
      </w:pPr>
      <w:r>
        <w:rPr>
          <w:rFonts w:ascii="Arial" w:hAnsi="Arial"/>
        </w:rPr>
        <w:t>[</w:t>
      </w:r>
      <w:r w:rsidR="007C5FDE">
        <w:rPr>
          <w:rFonts w:ascii="Arial" w:hAnsi="Arial"/>
        </w:rPr>
        <w:t>UNCLEAR</w:t>
      </w:r>
      <w:r>
        <w:rPr>
          <w:rFonts w:ascii="Arial" w:hAnsi="Arial"/>
        </w:rPr>
        <w:t>]</w:t>
      </w:r>
    </w:p>
    <w:p w14:paraId="1F0C9622" w14:textId="40E859CA" w:rsidR="007C5FDE" w:rsidRDefault="007C5FDE">
      <w:pPr>
        <w:spacing w:after="0"/>
        <w:rPr>
          <w:rFonts w:ascii="Arial" w:hAnsi="Arial"/>
        </w:rPr>
      </w:pPr>
    </w:p>
    <w:p w14:paraId="5A6B45C3" w14:textId="294400EF" w:rsidR="007C5FDE" w:rsidRDefault="007C5FDE">
      <w:pPr>
        <w:spacing w:after="0"/>
        <w:rPr>
          <w:rFonts w:ascii="Arial" w:hAnsi="Arial"/>
        </w:rPr>
      </w:pPr>
      <w:r>
        <w:rPr>
          <w:rFonts w:ascii="Arial" w:hAnsi="Arial"/>
        </w:rPr>
        <w:t>10:00</w:t>
      </w:r>
    </w:p>
    <w:p w14:paraId="30E487AC" w14:textId="4A35A9D3" w:rsidR="007C5FDE" w:rsidRDefault="007C5FDE">
      <w:pPr>
        <w:spacing w:after="0"/>
        <w:rPr>
          <w:rFonts w:ascii="Arial" w:hAnsi="Arial"/>
        </w:rPr>
      </w:pPr>
    </w:p>
    <w:p w14:paraId="07C0E36A" w14:textId="06BAA048" w:rsidR="007C5FDE" w:rsidRDefault="007C5FDE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Jonathan keeps talking about, oh </w:t>
      </w:r>
      <w:proofErr w:type="spellStart"/>
      <w:r>
        <w:rPr>
          <w:rFonts w:ascii="Arial" w:hAnsi="Arial"/>
        </w:rPr>
        <w:t>ya</w:t>
      </w:r>
      <w:proofErr w:type="spellEnd"/>
      <w:r>
        <w:rPr>
          <w:rFonts w:ascii="Arial" w:hAnsi="Arial"/>
        </w:rPr>
        <w:t xml:space="preserve"> know,</w:t>
      </w:r>
      <w:r w:rsidR="00F941CA">
        <w:rPr>
          <w:rFonts w:ascii="Arial" w:hAnsi="Arial"/>
        </w:rPr>
        <w:t xml:space="preserve"> “I didn’t do it.</w:t>
      </w:r>
      <w:r>
        <w:rPr>
          <w:rFonts w:ascii="Arial" w:hAnsi="Arial"/>
        </w:rPr>
        <w:t xml:space="preserve"> I’m an innocent man</w:t>
      </w:r>
      <w:r w:rsidR="00F941CA">
        <w:rPr>
          <w:rFonts w:ascii="Arial" w:hAnsi="Arial"/>
        </w:rPr>
        <w:t>,” and then he kind of has this moment there where he’s like “Yea I was unfaithful.”</w:t>
      </w:r>
    </w:p>
    <w:p w14:paraId="40A39EAE" w14:textId="600B5FB6" w:rsidR="00F941CA" w:rsidRDefault="00F941CA">
      <w:pPr>
        <w:spacing w:after="0"/>
        <w:rPr>
          <w:rFonts w:ascii="Arial" w:hAnsi="Arial"/>
        </w:rPr>
      </w:pPr>
    </w:p>
    <w:p w14:paraId="2F63B58A" w14:textId="395EAD5F" w:rsidR="00F941CA" w:rsidRDefault="00F941CA">
      <w:pPr>
        <w:spacing w:after="0"/>
        <w:rPr>
          <w:rFonts w:ascii="Arial" w:hAnsi="Arial"/>
        </w:rPr>
      </w:pPr>
      <w:r>
        <w:rPr>
          <w:rFonts w:ascii="Arial" w:hAnsi="Arial"/>
        </w:rPr>
        <w:t>10:19</w:t>
      </w:r>
    </w:p>
    <w:p w14:paraId="002DECA8" w14:textId="7CDCA605" w:rsidR="00F941CA" w:rsidRDefault="00F941CA">
      <w:pPr>
        <w:spacing w:after="0"/>
        <w:rPr>
          <w:rFonts w:ascii="Arial" w:hAnsi="Arial"/>
        </w:rPr>
      </w:pPr>
    </w:p>
    <w:p w14:paraId="37DA087A" w14:textId="63DF94DD" w:rsidR="00F941CA" w:rsidRDefault="00D93380">
      <w:pPr>
        <w:spacing w:after="0"/>
        <w:rPr>
          <w:rFonts w:ascii="Arial" w:hAnsi="Arial"/>
        </w:rPr>
      </w:pPr>
      <w:r>
        <w:rPr>
          <w:rFonts w:ascii="Arial" w:hAnsi="Arial"/>
        </w:rPr>
        <w:t>[</w:t>
      </w:r>
      <w:r w:rsidR="00F941CA">
        <w:rPr>
          <w:rFonts w:ascii="Arial" w:hAnsi="Arial"/>
        </w:rPr>
        <w:t>UNCLEAR</w:t>
      </w:r>
      <w:r>
        <w:rPr>
          <w:rFonts w:ascii="Arial" w:hAnsi="Arial"/>
        </w:rPr>
        <w:t>]</w:t>
      </w:r>
    </w:p>
    <w:p w14:paraId="276148EB" w14:textId="5A373730" w:rsidR="00F941CA" w:rsidRDefault="00F941CA">
      <w:pPr>
        <w:spacing w:after="0"/>
        <w:rPr>
          <w:rFonts w:ascii="Arial" w:hAnsi="Arial"/>
        </w:rPr>
      </w:pPr>
    </w:p>
    <w:p w14:paraId="134D01C9" w14:textId="21784BEA" w:rsidR="00F941CA" w:rsidRDefault="00F941CA">
      <w:pPr>
        <w:spacing w:after="0"/>
        <w:rPr>
          <w:rFonts w:ascii="Arial" w:hAnsi="Arial"/>
        </w:rPr>
      </w:pPr>
      <w:r>
        <w:rPr>
          <w:rFonts w:ascii="Arial" w:hAnsi="Arial"/>
        </w:rPr>
        <w:t>10:23</w:t>
      </w:r>
    </w:p>
    <w:p w14:paraId="1F0512D9" w14:textId="20B0C336" w:rsidR="00F941CA" w:rsidRDefault="00F941CA">
      <w:pPr>
        <w:spacing w:after="0"/>
        <w:rPr>
          <w:rFonts w:ascii="Arial" w:hAnsi="Arial"/>
        </w:rPr>
      </w:pPr>
    </w:p>
    <w:p w14:paraId="383DA0D2" w14:textId="3A3EBC7D" w:rsidR="00F941CA" w:rsidRDefault="00F941CA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And then He’s like “yea I loved her too . . . UNCLEAR . . . just because I’m, accused of  . . . UNCLEAR . . . I’m in </w:t>
      </w:r>
      <w:proofErr w:type="gramStart"/>
      <w:r>
        <w:rPr>
          <w:rFonts w:ascii="Arial" w:hAnsi="Arial"/>
        </w:rPr>
        <w:t>grief</w:t>
      </w:r>
      <w:proofErr w:type="gramEnd"/>
    </w:p>
    <w:p w14:paraId="13D1C7C7" w14:textId="71E9D1E4" w:rsidR="00F941CA" w:rsidRDefault="00F941CA">
      <w:pPr>
        <w:spacing w:after="0"/>
        <w:rPr>
          <w:rFonts w:ascii="Arial" w:hAnsi="Arial"/>
        </w:rPr>
      </w:pPr>
    </w:p>
    <w:p w14:paraId="3226054D" w14:textId="77623D0F" w:rsidR="00F941CA" w:rsidRDefault="00F941CA">
      <w:pPr>
        <w:spacing w:after="0"/>
        <w:rPr>
          <w:rFonts w:ascii="Arial" w:hAnsi="Arial"/>
        </w:rPr>
      </w:pPr>
      <w:r>
        <w:rPr>
          <w:rFonts w:ascii="Arial" w:hAnsi="Arial"/>
        </w:rPr>
        <w:t>10:38</w:t>
      </w:r>
    </w:p>
    <w:p w14:paraId="0ECD5360" w14:textId="76044524" w:rsidR="00F941CA" w:rsidRDefault="00F941CA">
      <w:pPr>
        <w:spacing w:after="0"/>
        <w:rPr>
          <w:rFonts w:ascii="Arial" w:hAnsi="Arial"/>
        </w:rPr>
      </w:pPr>
    </w:p>
    <w:p w14:paraId="1CDD69EB" w14:textId="7F57F44C" w:rsidR="00F941CA" w:rsidRDefault="00F941CA">
      <w:pPr>
        <w:spacing w:after="0"/>
        <w:rPr>
          <w:rFonts w:ascii="Arial" w:hAnsi="Arial"/>
        </w:rPr>
      </w:pPr>
      <w:r>
        <w:rPr>
          <w:rFonts w:ascii="Arial" w:hAnsi="Arial"/>
        </w:rPr>
        <w:t>And so that was pretty . . . UNCLEAR . . . for people watching at home.</w:t>
      </w:r>
    </w:p>
    <w:p w14:paraId="0258CE65" w14:textId="20C9FBC3" w:rsidR="00F941CA" w:rsidRDefault="00F941CA">
      <w:pPr>
        <w:spacing w:after="0"/>
        <w:rPr>
          <w:rFonts w:ascii="Arial" w:hAnsi="Arial"/>
        </w:rPr>
      </w:pPr>
    </w:p>
    <w:p w14:paraId="7FCC310B" w14:textId="374685DD" w:rsidR="00F941CA" w:rsidRDefault="00F941CA">
      <w:pPr>
        <w:spacing w:after="0"/>
        <w:rPr>
          <w:rFonts w:ascii="Arial" w:hAnsi="Arial"/>
        </w:rPr>
      </w:pPr>
      <w:r>
        <w:rPr>
          <w:rFonts w:ascii="Arial" w:hAnsi="Arial"/>
        </w:rPr>
        <w:t>10:40</w:t>
      </w:r>
    </w:p>
    <w:p w14:paraId="2E4E101C" w14:textId="278A2FF3" w:rsidR="00F941CA" w:rsidRDefault="00F941CA">
      <w:pPr>
        <w:spacing w:after="0"/>
        <w:rPr>
          <w:rFonts w:ascii="Arial" w:hAnsi="Arial"/>
        </w:rPr>
      </w:pPr>
    </w:p>
    <w:p w14:paraId="5FF4B92A" w14:textId="363B5417" w:rsidR="00392CC1" w:rsidRDefault="00D93380">
      <w:pPr>
        <w:spacing w:after="0"/>
        <w:rPr>
          <w:rFonts w:ascii="Arial" w:hAnsi="Arial"/>
        </w:rPr>
      </w:pPr>
      <w:r>
        <w:rPr>
          <w:rFonts w:ascii="Arial" w:hAnsi="Arial"/>
        </w:rPr>
        <w:t>[</w:t>
      </w:r>
      <w:r w:rsidR="00F941CA">
        <w:rPr>
          <w:rFonts w:ascii="Arial" w:hAnsi="Arial"/>
        </w:rPr>
        <w:t>UNCLEAR</w:t>
      </w:r>
      <w:r>
        <w:rPr>
          <w:rFonts w:ascii="Arial" w:hAnsi="Arial"/>
        </w:rPr>
        <w:t>]</w:t>
      </w:r>
    </w:p>
    <w:p w14:paraId="628EEE60" w14:textId="205BC945" w:rsidR="00F941CA" w:rsidRDefault="00F941CA">
      <w:pPr>
        <w:spacing w:after="0"/>
        <w:rPr>
          <w:rFonts w:ascii="Arial" w:hAnsi="Arial"/>
        </w:rPr>
      </w:pPr>
    </w:p>
    <w:p w14:paraId="7C452139" w14:textId="3AFA796D" w:rsidR="00F941CA" w:rsidRDefault="00F941CA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10:50 </w:t>
      </w:r>
    </w:p>
    <w:p w14:paraId="759971B8" w14:textId="1AAC89DF" w:rsidR="00F941CA" w:rsidRDefault="00F941CA">
      <w:pPr>
        <w:spacing w:after="0"/>
        <w:rPr>
          <w:rFonts w:ascii="Arial" w:hAnsi="Arial"/>
        </w:rPr>
      </w:pPr>
    </w:p>
    <w:p w14:paraId="6831E462" w14:textId="56B29AEC" w:rsidR="00F941CA" w:rsidRDefault="00F941CA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And she’s like oh if you didn’t do </w:t>
      </w:r>
      <w:proofErr w:type="gramStart"/>
      <w:r>
        <w:rPr>
          <w:rFonts w:ascii="Arial" w:hAnsi="Arial"/>
        </w:rPr>
        <w:t>it</w:t>
      </w:r>
      <w:proofErr w:type="gramEnd"/>
      <w:r>
        <w:rPr>
          <w:rFonts w:ascii="Arial" w:hAnsi="Arial"/>
        </w:rPr>
        <w:t xml:space="preserve"> </w:t>
      </w:r>
    </w:p>
    <w:p w14:paraId="1CEE25D4" w14:textId="772E048A" w:rsidR="00392CC1" w:rsidRDefault="00392CC1">
      <w:pPr>
        <w:spacing w:after="0"/>
        <w:rPr>
          <w:rFonts w:ascii="Arial" w:hAnsi="Arial"/>
        </w:rPr>
      </w:pPr>
    </w:p>
    <w:p w14:paraId="3B7109C2" w14:textId="133998BA" w:rsidR="00392CC1" w:rsidRDefault="006D4696">
      <w:pPr>
        <w:spacing w:after="0"/>
        <w:rPr>
          <w:rFonts w:ascii="Arial" w:hAnsi="Arial"/>
        </w:rPr>
      </w:pPr>
      <w:r>
        <w:rPr>
          <w:rFonts w:ascii="Arial" w:hAnsi="Arial"/>
        </w:rPr>
        <w:t>10:54</w:t>
      </w:r>
    </w:p>
    <w:p w14:paraId="23A4D936" w14:textId="062DA498" w:rsidR="006D4696" w:rsidRDefault="006D4696">
      <w:pPr>
        <w:spacing w:after="0"/>
        <w:rPr>
          <w:rFonts w:ascii="Arial" w:hAnsi="Arial"/>
        </w:rPr>
      </w:pPr>
    </w:p>
    <w:p w14:paraId="201002A2" w14:textId="6543497A" w:rsidR="006D4696" w:rsidRDefault="00D93380">
      <w:pPr>
        <w:spacing w:after="0"/>
        <w:rPr>
          <w:rFonts w:ascii="Arial" w:hAnsi="Arial"/>
        </w:rPr>
      </w:pPr>
      <w:r>
        <w:rPr>
          <w:rFonts w:ascii="Arial" w:hAnsi="Arial"/>
        </w:rPr>
        <w:t>[</w:t>
      </w:r>
      <w:r w:rsidR="006D4696">
        <w:rPr>
          <w:rFonts w:ascii="Arial" w:hAnsi="Arial"/>
        </w:rPr>
        <w:t>UNCLEAR</w:t>
      </w:r>
      <w:r>
        <w:rPr>
          <w:rFonts w:ascii="Arial" w:hAnsi="Arial"/>
        </w:rPr>
        <w:t>]</w:t>
      </w:r>
    </w:p>
    <w:p w14:paraId="09F73422" w14:textId="6B97BED0" w:rsidR="00392CC1" w:rsidRDefault="00392CC1">
      <w:pPr>
        <w:spacing w:after="0"/>
        <w:rPr>
          <w:rFonts w:ascii="Arial" w:hAnsi="Arial"/>
        </w:rPr>
      </w:pPr>
    </w:p>
    <w:p w14:paraId="37800FD3" w14:textId="0FAFA43C" w:rsidR="00392CC1" w:rsidRDefault="00392CC1">
      <w:pPr>
        <w:spacing w:after="0"/>
        <w:rPr>
          <w:rFonts w:ascii="Arial" w:hAnsi="Arial"/>
        </w:rPr>
      </w:pPr>
      <w:r>
        <w:rPr>
          <w:rFonts w:ascii="Arial" w:hAnsi="Arial"/>
        </w:rPr>
        <w:t>10:58</w:t>
      </w:r>
    </w:p>
    <w:p w14:paraId="603C40C6" w14:textId="028DE7DD" w:rsidR="00392CC1" w:rsidRDefault="00392CC1">
      <w:pPr>
        <w:spacing w:after="0"/>
        <w:rPr>
          <w:rFonts w:ascii="Arial" w:hAnsi="Arial"/>
        </w:rPr>
      </w:pPr>
    </w:p>
    <w:p w14:paraId="1904CD66" w14:textId="5F3037F0" w:rsidR="00392CC1" w:rsidRDefault="00392CC1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I didn’t kill her, but she died because of me. </w:t>
      </w:r>
    </w:p>
    <w:p w14:paraId="57DEE640" w14:textId="1D340CF4" w:rsidR="006D4696" w:rsidRDefault="006D4696">
      <w:pPr>
        <w:spacing w:after="0"/>
        <w:rPr>
          <w:rFonts w:ascii="Arial" w:hAnsi="Arial"/>
        </w:rPr>
      </w:pPr>
    </w:p>
    <w:p w14:paraId="70E1AF19" w14:textId="5101D8CE" w:rsidR="006D4696" w:rsidRDefault="006D4696">
      <w:pPr>
        <w:spacing w:after="0"/>
        <w:rPr>
          <w:rFonts w:ascii="Arial" w:hAnsi="Arial"/>
        </w:rPr>
      </w:pPr>
      <w:r>
        <w:rPr>
          <w:rFonts w:ascii="Arial" w:hAnsi="Arial"/>
        </w:rPr>
        <w:t>11:01</w:t>
      </w:r>
    </w:p>
    <w:p w14:paraId="4EE7304D" w14:textId="1634CF2B" w:rsidR="006D4696" w:rsidRDefault="006D4696">
      <w:pPr>
        <w:spacing w:after="0"/>
        <w:rPr>
          <w:rFonts w:ascii="Arial" w:hAnsi="Arial"/>
        </w:rPr>
      </w:pPr>
    </w:p>
    <w:p w14:paraId="02FC6C42" w14:textId="7B7881D1" w:rsidR="006D4696" w:rsidRDefault="006D4696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UNCLEAR </w:t>
      </w:r>
    </w:p>
    <w:p w14:paraId="71614181" w14:textId="3B1AF07E" w:rsidR="006D4696" w:rsidRDefault="006D4696">
      <w:pPr>
        <w:spacing w:after="0"/>
        <w:rPr>
          <w:rFonts w:ascii="Arial" w:hAnsi="Arial"/>
        </w:rPr>
      </w:pPr>
    </w:p>
    <w:p w14:paraId="1388EAB7" w14:textId="77777777" w:rsidR="006D4696" w:rsidRDefault="006D4696">
      <w:pPr>
        <w:spacing w:after="0"/>
        <w:rPr>
          <w:rFonts w:ascii="Arial" w:hAnsi="Arial"/>
        </w:rPr>
      </w:pPr>
    </w:p>
    <w:p w14:paraId="42FD627B" w14:textId="77777777" w:rsidR="00584A07" w:rsidRPr="00792501" w:rsidRDefault="00584A07">
      <w:pPr>
        <w:spacing w:after="0"/>
        <w:rPr>
          <w:rFonts w:ascii="Arial" w:hAnsi="Arial"/>
        </w:rPr>
      </w:pPr>
    </w:p>
    <w:p w14:paraId="6B4C525E" w14:textId="77777777" w:rsidR="003D03F2" w:rsidRDefault="003D03F2">
      <w:pPr>
        <w:spacing w:after="0"/>
      </w:pPr>
    </w:p>
    <w:p w14:paraId="3976C3BF" w14:textId="59192AF8" w:rsidR="003D03F2" w:rsidRDefault="003D03F2">
      <w:pPr>
        <w:spacing w:after="0"/>
      </w:pPr>
    </w:p>
    <w:sectPr w:rsidR="003D03F2" w:rsidSect="001216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2EC4F" w14:textId="77777777" w:rsidR="00097F13" w:rsidRDefault="00097F13">
      <w:pPr>
        <w:spacing w:after="0" w:line="240" w:lineRule="auto"/>
      </w:pPr>
      <w:r>
        <w:separator/>
      </w:r>
    </w:p>
  </w:endnote>
  <w:endnote w:type="continuationSeparator" w:id="0">
    <w:p w14:paraId="616F9DB0" w14:textId="77777777" w:rsidR="00097F13" w:rsidRDefault="00097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72650680"/>
      <w:docPartObj>
        <w:docPartGallery w:val="Page Numbers (Bottom of Page)"/>
        <w:docPartUnique/>
      </w:docPartObj>
    </w:sdtPr>
    <w:sdtContent>
      <w:p w14:paraId="277F1649" w14:textId="77777777" w:rsidR="001216B9" w:rsidRDefault="001216B9" w:rsidP="00A7367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937484424"/>
      <w:docPartObj>
        <w:docPartGallery w:val="Page Numbers (Bottom of Page)"/>
        <w:docPartUnique/>
      </w:docPartObj>
    </w:sdtPr>
    <w:sdtContent>
      <w:p w14:paraId="5186C031" w14:textId="77777777" w:rsidR="001216B9" w:rsidRDefault="001216B9" w:rsidP="00A7367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87F131" w14:textId="77777777" w:rsidR="001216B9" w:rsidRDefault="001216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</w:rPr>
      <w:id w:val="1113323662"/>
      <w:docPartObj>
        <w:docPartGallery w:val="Page Numbers (Bottom of Page)"/>
        <w:docPartUnique/>
      </w:docPartObj>
    </w:sdtPr>
    <w:sdtContent>
      <w:p w14:paraId="46ACDF4C" w14:textId="77777777" w:rsidR="001216B9" w:rsidRPr="009C3AF0" w:rsidRDefault="001216B9" w:rsidP="00A73672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</w:rPr>
        </w:pPr>
        <w:r w:rsidRPr="009C3AF0">
          <w:rPr>
            <w:rStyle w:val="PageNumber"/>
            <w:rFonts w:ascii="Arial" w:hAnsi="Arial" w:cs="Arial"/>
          </w:rPr>
          <w:fldChar w:fldCharType="begin"/>
        </w:r>
        <w:r w:rsidRPr="009C3AF0">
          <w:rPr>
            <w:rStyle w:val="PageNumber"/>
            <w:rFonts w:ascii="Arial" w:hAnsi="Arial" w:cs="Arial"/>
          </w:rPr>
          <w:instrText xml:space="preserve"> PAGE </w:instrText>
        </w:r>
        <w:r w:rsidRPr="009C3AF0">
          <w:rPr>
            <w:rStyle w:val="PageNumber"/>
            <w:rFonts w:ascii="Arial" w:hAnsi="Arial" w:cs="Arial"/>
          </w:rPr>
          <w:fldChar w:fldCharType="separate"/>
        </w:r>
        <w:r w:rsidRPr="009C3AF0">
          <w:rPr>
            <w:rStyle w:val="PageNumber"/>
            <w:rFonts w:ascii="Arial" w:hAnsi="Arial" w:cs="Arial"/>
            <w:noProof/>
          </w:rPr>
          <w:t>- 1 -</w:t>
        </w:r>
        <w:r w:rsidRPr="009C3AF0">
          <w:rPr>
            <w:rStyle w:val="PageNumber"/>
            <w:rFonts w:ascii="Arial" w:hAnsi="Arial" w:cs="Arial"/>
          </w:rPr>
          <w:fldChar w:fldCharType="end"/>
        </w:r>
      </w:p>
    </w:sdtContent>
  </w:sdt>
  <w:p w14:paraId="70FF3296" w14:textId="77777777" w:rsidR="00930F33" w:rsidRPr="009C3AF0" w:rsidRDefault="001216B9">
    <w:pPr>
      <w:pStyle w:val="Footer"/>
      <w:rPr>
        <w:rFonts w:ascii="Arial" w:hAnsi="Arial" w:cs="Arial"/>
        <w:color w:val="BFBFBF" w:themeColor="background1" w:themeShade="BF"/>
      </w:rPr>
    </w:pPr>
    <w:r w:rsidRPr="009C3AF0">
      <w:rPr>
        <w:rFonts w:ascii="Arial" w:hAnsi="Arial" w:cs="Arial"/>
        <w:color w:val="BFBFBF" w:themeColor="background1" w:themeShade="BF"/>
      </w:rPr>
      <w:ptab w:relativeTo="margin" w:alignment="center" w:leader="none"/>
    </w:r>
    <w:r w:rsidRPr="009C3AF0">
      <w:rPr>
        <w:rFonts w:ascii="Arial" w:hAnsi="Arial" w:cs="Arial"/>
        <w:color w:val="BFBFBF" w:themeColor="background1" w:themeShade="BF"/>
      </w:rPr>
      <w:ptab w:relativeTo="margin" w:alignment="right" w:leader="none"/>
    </w:r>
    <w:r w:rsidRPr="009C3AF0">
      <w:rPr>
        <w:rFonts w:ascii="Arial" w:hAnsi="Arial" w:cs="Arial"/>
        <w:color w:val="BFBFBF" w:themeColor="background1" w:themeShade="BF"/>
      </w:rPr>
      <w:t xml:space="preserve">Transcribed by </w:t>
    </w:r>
    <w:hyperlink r:id="rId1" w:history="1">
      <w:r w:rsidRPr="006E2A8C">
        <w:rPr>
          <w:rStyle w:val="Hyperlink"/>
          <w:rFonts w:ascii="Arial" w:hAnsi="Arial" w:cs="Arial"/>
        </w:rPr>
        <w:t>https://otter.ai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0F836" w14:textId="77777777" w:rsidR="006E2A8C" w:rsidRDefault="006E2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78726" w14:textId="77777777" w:rsidR="00097F13" w:rsidRDefault="00097F13">
      <w:pPr>
        <w:spacing w:after="0" w:line="240" w:lineRule="auto"/>
      </w:pPr>
      <w:r>
        <w:separator/>
      </w:r>
    </w:p>
  </w:footnote>
  <w:footnote w:type="continuationSeparator" w:id="0">
    <w:p w14:paraId="3F2F4F0C" w14:textId="77777777" w:rsidR="00097F13" w:rsidRDefault="00097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8F50F" w14:textId="77777777" w:rsidR="006E2A8C" w:rsidRDefault="006E2A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14801" w14:textId="77777777" w:rsidR="006E2A8C" w:rsidRDefault="006E2A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D8879" w14:textId="77777777" w:rsidR="006E2A8C" w:rsidRDefault="006E2A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9337390">
    <w:abstractNumId w:val="8"/>
  </w:num>
  <w:num w:numId="2" w16cid:durableId="1282614649">
    <w:abstractNumId w:val="6"/>
  </w:num>
  <w:num w:numId="3" w16cid:durableId="915555109">
    <w:abstractNumId w:val="5"/>
  </w:num>
  <w:num w:numId="4" w16cid:durableId="981234219">
    <w:abstractNumId w:val="4"/>
  </w:num>
  <w:num w:numId="5" w16cid:durableId="1050307030">
    <w:abstractNumId w:val="7"/>
  </w:num>
  <w:num w:numId="6" w16cid:durableId="1573156445">
    <w:abstractNumId w:val="3"/>
  </w:num>
  <w:num w:numId="7" w16cid:durableId="1294749029">
    <w:abstractNumId w:val="2"/>
  </w:num>
  <w:num w:numId="8" w16cid:durableId="834295699">
    <w:abstractNumId w:val="1"/>
  </w:num>
  <w:num w:numId="9" w16cid:durableId="48601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A6B"/>
    <w:rsid w:val="0006063C"/>
    <w:rsid w:val="00066610"/>
    <w:rsid w:val="00097F13"/>
    <w:rsid w:val="000A5A36"/>
    <w:rsid w:val="001216B9"/>
    <w:rsid w:val="0015074B"/>
    <w:rsid w:val="0029639D"/>
    <w:rsid w:val="00326F90"/>
    <w:rsid w:val="00392CC1"/>
    <w:rsid w:val="003D03F2"/>
    <w:rsid w:val="004A641F"/>
    <w:rsid w:val="004B593C"/>
    <w:rsid w:val="004F4DAF"/>
    <w:rsid w:val="00584A07"/>
    <w:rsid w:val="00597C2B"/>
    <w:rsid w:val="005D5DD3"/>
    <w:rsid w:val="00626E19"/>
    <w:rsid w:val="006337BE"/>
    <w:rsid w:val="006D4696"/>
    <w:rsid w:val="006E2A8C"/>
    <w:rsid w:val="00770EEC"/>
    <w:rsid w:val="007749AF"/>
    <w:rsid w:val="00792501"/>
    <w:rsid w:val="00794EBC"/>
    <w:rsid w:val="007C5FDE"/>
    <w:rsid w:val="007D2D59"/>
    <w:rsid w:val="00930F33"/>
    <w:rsid w:val="009C3AF0"/>
    <w:rsid w:val="00A12EE5"/>
    <w:rsid w:val="00AA1D8D"/>
    <w:rsid w:val="00B47730"/>
    <w:rsid w:val="00B66B86"/>
    <w:rsid w:val="00BA4C2B"/>
    <w:rsid w:val="00BD0140"/>
    <w:rsid w:val="00C24502"/>
    <w:rsid w:val="00CB0664"/>
    <w:rsid w:val="00CB7593"/>
    <w:rsid w:val="00D06E87"/>
    <w:rsid w:val="00D57E81"/>
    <w:rsid w:val="00D91DC8"/>
    <w:rsid w:val="00D93380"/>
    <w:rsid w:val="00ED3244"/>
    <w:rsid w:val="00F8548C"/>
    <w:rsid w:val="00F941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E1044F"/>
  <w14:defaultImageDpi w14:val="300"/>
  <w15:docId w15:val="{BBBC883F-E58E-BB4C-A526-B24797FD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216B9"/>
  </w:style>
  <w:style w:type="character" w:styleId="Hyperlink">
    <w:name w:val="Hyperlink"/>
    <w:basedOn w:val="DefaultParagraphFont"/>
    <w:uiPriority w:val="99"/>
    <w:unhideWhenUsed/>
    <w:rsid w:val="006E2A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otter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411EC8-F1B9-C84B-81E7-620E13BCC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Brett K</cp:lastModifiedBy>
  <cp:revision>2</cp:revision>
  <dcterms:created xsi:type="dcterms:W3CDTF">2023-04-24T02:52:00Z</dcterms:created>
  <dcterms:modified xsi:type="dcterms:W3CDTF">2023-04-24T02:52:00Z</dcterms:modified>
  <cp:category/>
</cp:coreProperties>
</file>