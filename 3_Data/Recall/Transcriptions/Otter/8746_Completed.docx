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C3EC" w14:textId="77777777" w:rsidR="00930F33" w:rsidRDefault="00930F33">
      <w:pPr>
        <w:spacing w:after="0"/>
        <w:rPr>
          <w:lang w:eastAsia="zh-CN"/>
        </w:rPr>
      </w:pPr>
    </w:p>
    <w:p w14:paraId="6EFEF5EB" w14:textId="77777777" w:rsidR="00BA7BBE" w:rsidRDefault="00000000">
      <w:r>
        <w:rPr>
          <w:rFonts w:ascii="Arial" w:hAnsi="Arial"/>
          <w:sz w:val="48"/>
        </w:rPr>
        <w:t>8746_certainty_fr40.448</w:t>
      </w:r>
    </w:p>
    <w:p w14:paraId="462D399F" w14:textId="77777777" w:rsidR="00BA7BBE"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10:26AM • 16:39</w:t>
      </w:r>
    </w:p>
    <w:p w14:paraId="50086F57" w14:textId="77777777" w:rsidR="00BA7BBE" w:rsidRDefault="00000000">
      <w:pPr>
        <w:spacing w:before="440" w:after="0"/>
      </w:pPr>
      <w:r>
        <w:rPr>
          <w:rFonts w:ascii="Arial" w:hAnsi="Arial"/>
          <w:b/>
          <w:color w:val="4F6880"/>
        </w:rPr>
        <w:t>SUMMARY KEYWORDS</w:t>
      </w:r>
    </w:p>
    <w:p w14:paraId="6EA429A1" w14:textId="77777777" w:rsidR="00BA7BBE" w:rsidRDefault="00000000">
      <w:proofErr w:type="spellStart"/>
      <w:r>
        <w:rPr>
          <w:rFonts w:ascii="Arial" w:hAnsi="Arial"/>
          <w:color w:val="4F6880"/>
        </w:rPr>
        <w:t>jonathan</w:t>
      </w:r>
      <w:proofErr w:type="spellEnd"/>
      <w:r>
        <w:rPr>
          <w:rFonts w:ascii="Arial" w:hAnsi="Arial"/>
          <w:color w:val="4F6880"/>
        </w:rPr>
        <w:t xml:space="preserve">, character, murdered, father, daughter, shows, child, strange, </w:t>
      </w:r>
      <w:proofErr w:type="spellStart"/>
      <w:r>
        <w:rPr>
          <w:rFonts w:ascii="Arial" w:hAnsi="Arial"/>
          <w:color w:val="4F6880"/>
        </w:rPr>
        <w:t>alvarez</w:t>
      </w:r>
      <w:proofErr w:type="spellEnd"/>
      <w:r>
        <w:rPr>
          <w:rFonts w:ascii="Arial" w:hAnsi="Arial"/>
          <w:color w:val="4F6880"/>
        </w:rPr>
        <w:t>, accepts, guess, understand, relationship, mother, law, totally, farther north, apartment, second half, attorney</w:t>
      </w:r>
    </w:p>
    <w:p w14:paraId="2ADDFB34" w14:textId="77777777" w:rsidR="00BA7BBE" w:rsidRDefault="00BA7BBE">
      <w:pPr>
        <w:spacing w:after="0"/>
      </w:pPr>
    </w:p>
    <w:p w14:paraId="20FABB28" w14:textId="77777777" w:rsidR="00BA7BBE" w:rsidRDefault="00000000">
      <w:pPr>
        <w:spacing w:after="0"/>
      </w:pPr>
      <w:r>
        <w:rPr>
          <w:rFonts w:ascii="Arial" w:hAnsi="Arial"/>
          <w:color w:val="5D7284"/>
        </w:rPr>
        <w:t>00:03</w:t>
      </w:r>
    </w:p>
    <w:p w14:paraId="4DEAA906" w14:textId="6EEA0933" w:rsidR="00BA7BBE" w:rsidRDefault="002616D2">
      <w:pPr>
        <w:spacing w:after="0"/>
      </w:pPr>
      <w:r>
        <w:rPr>
          <w:rFonts w:ascii="Arial" w:hAnsi="Arial"/>
        </w:rPr>
        <w:t xml:space="preserve">Okay, </w:t>
      </w:r>
      <w:proofErr w:type="gramStart"/>
      <w:r w:rsidR="00000000">
        <w:rPr>
          <w:rFonts w:ascii="Arial" w:hAnsi="Arial"/>
        </w:rPr>
        <w:t>So</w:t>
      </w:r>
      <w:proofErr w:type="gramEnd"/>
      <w:r w:rsidR="00000000">
        <w:rPr>
          <w:rFonts w:ascii="Arial" w:hAnsi="Arial"/>
        </w:rPr>
        <w:t xml:space="preserve"> chronologically, before the show was the murder, we didn't see that. But it's whatever </w:t>
      </w:r>
      <w:r>
        <w:rPr>
          <w:rFonts w:ascii="Arial" w:hAnsi="Arial"/>
        </w:rPr>
        <w:t>. . . [UNCLEAR] . . .</w:t>
      </w:r>
      <w:r w:rsidR="00000000">
        <w:rPr>
          <w:rFonts w:ascii="Arial" w:hAnsi="Arial"/>
        </w:rPr>
        <w:t xml:space="preserve"> comes after in the show. It's something that stuck out that seemed important in the reading, and then it also came up later on in the show towards the end was just the fact that Jonathan ran away from the murder,</w:t>
      </w:r>
    </w:p>
    <w:p w14:paraId="3E632D90" w14:textId="77777777" w:rsidR="00BA7BBE" w:rsidRDefault="00BA7BBE">
      <w:pPr>
        <w:spacing w:after="0"/>
      </w:pPr>
    </w:p>
    <w:p w14:paraId="7DD7B3BE" w14:textId="77777777" w:rsidR="00BA7BBE" w:rsidRDefault="00000000">
      <w:pPr>
        <w:spacing w:after="0"/>
      </w:pPr>
      <w:r>
        <w:rPr>
          <w:rFonts w:ascii="Arial" w:hAnsi="Arial"/>
          <w:color w:val="5D7284"/>
        </w:rPr>
        <w:t>00:27</w:t>
      </w:r>
    </w:p>
    <w:p w14:paraId="57177656" w14:textId="58FE188A" w:rsidR="00BA7BBE" w:rsidRDefault="00000000">
      <w:pPr>
        <w:spacing w:after="0"/>
      </w:pPr>
      <w:r>
        <w:rPr>
          <w:rFonts w:ascii="Arial" w:hAnsi="Arial"/>
        </w:rPr>
        <w:t xml:space="preserve">like he came across, or whatever, we don't know. </w:t>
      </w:r>
      <w:r w:rsidR="002616D2">
        <w:rPr>
          <w:rFonts w:ascii="Arial" w:hAnsi="Arial"/>
        </w:rPr>
        <w:t xml:space="preserve">. . [UNCLEAR – something about </w:t>
      </w:r>
      <w:proofErr w:type="gramStart"/>
      <w:r w:rsidR="002616D2">
        <w:rPr>
          <w:rFonts w:ascii="Arial" w:hAnsi="Arial"/>
        </w:rPr>
        <w:t>no</w:t>
      </w:r>
      <w:proofErr w:type="gramEnd"/>
      <w:r w:rsidR="002616D2">
        <w:rPr>
          <w:rFonts w:ascii="Arial" w:hAnsi="Arial"/>
        </w:rPr>
        <w:t xml:space="preserve"> knowing whether Jonathan had done it or not done it]</w:t>
      </w:r>
      <w:r>
        <w:rPr>
          <w:rFonts w:ascii="Arial" w:hAnsi="Arial"/>
        </w:rPr>
        <w:t xml:space="preserve"> </w:t>
      </w:r>
      <w:r w:rsidR="002616D2">
        <w:rPr>
          <w:rFonts w:ascii="Arial" w:hAnsi="Arial"/>
        </w:rPr>
        <w:t xml:space="preserve">. . . </w:t>
      </w:r>
      <w:r>
        <w:rPr>
          <w:rFonts w:ascii="Arial" w:hAnsi="Arial"/>
        </w:rPr>
        <w:t xml:space="preserve">but </w:t>
      </w:r>
      <w:r w:rsidR="002616D2">
        <w:rPr>
          <w:rFonts w:ascii="Arial" w:hAnsi="Arial"/>
        </w:rPr>
        <w:t xml:space="preserve">he </w:t>
      </w:r>
      <w:proofErr w:type="spellStart"/>
      <w:r w:rsidR="002616D2">
        <w:rPr>
          <w:rFonts w:ascii="Arial" w:hAnsi="Arial"/>
        </w:rPr>
        <w:t>wa</w:t>
      </w:r>
      <w:proofErr w:type="spellEnd"/>
      <w:r w:rsidR="002616D2">
        <w:rPr>
          <w:rFonts w:ascii="Arial" w:hAnsi="Arial"/>
        </w:rPr>
        <w:t xml:space="preserve">- </w:t>
      </w:r>
      <w:r>
        <w:rPr>
          <w:rFonts w:ascii="Arial" w:hAnsi="Arial"/>
        </w:rPr>
        <w:t xml:space="preserve">he was there. </w:t>
      </w:r>
      <w:proofErr w:type="gramStart"/>
      <w:r>
        <w:rPr>
          <w:rFonts w:ascii="Arial" w:hAnsi="Arial"/>
        </w:rPr>
        <w:t>whether</w:t>
      </w:r>
      <w:proofErr w:type="gramEnd"/>
      <w:r>
        <w:rPr>
          <w:rFonts w:ascii="Arial" w:hAnsi="Arial"/>
        </w:rPr>
        <w:t xml:space="preserve"> he did or not, he was there </w:t>
      </w:r>
      <w:r w:rsidR="002616D2">
        <w:rPr>
          <w:rFonts w:ascii="Arial" w:hAnsi="Arial"/>
        </w:rPr>
        <w:t>before the police or</w:t>
      </w:r>
      <w:r>
        <w:rPr>
          <w:rFonts w:ascii="Arial" w:hAnsi="Arial"/>
        </w:rPr>
        <w:t xml:space="preserve"> anyone else. </w:t>
      </w:r>
      <w:r w:rsidR="002616D2">
        <w:rPr>
          <w:rFonts w:ascii="Arial" w:hAnsi="Arial"/>
        </w:rPr>
        <w:t>Just him and t</w:t>
      </w:r>
      <w:r>
        <w:rPr>
          <w:rFonts w:ascii="Arial" w:hAnsi="Arial"/>
        </w:rPr>
        <w:t xml:space="preserve">he dead body </w:t>
      </w:r>
      <w:r w:rsidR="002616D2">
        <w:rPr>
          <w:rFonts w:ascii="Arial" w:hAnsi="Arial"/>
        </w:rPr>
        <w:t xml:space="preserve">of the </w:t>
      </w:r>
      <w:proofErr w:type="spellStart"/>
      <w:r w:rsidR="002616D2">
        <w:rPr>
          <w:rFonts w:ascii="Arial" w:hAnsi="Arial"/>
        </w:rPr>
        <w:t>yea</w:t>
      </w:r>
      <w:proofErr w:type="spellEnd"/>
      <w:r w:rsidR="002616D2">
        <w:rPr>
          <w:rFonts w:ascii="Arial" w:hAnsi="Arial"/>
        </w:rPr>
        <w:t xml:space="preserve"> </w:t>
      </w:r>
      <w:proofErr w:type="gramStart"/>
      <w:r w:rsidR="002616D2">
        <w:rPr>
          <w:rFonts w:ascii="Arial" w:hAnsi="Arial"/>
        </w:rPr>
        <w:t>the we’ll</w:t>
      </w:r>
      <w:proofErr w:type="gramEnd"/>
      <w:r w:rsidR="002616D2">
        <w:rPr>
          <w:rFonts w:ascii="Arial" w:hAnsi="Arial"/>
        </w:rPr>
        <w:t xml:space="preserve"> call her or yea the, wow, the woman who was murdered. And </w:t>
      </w:r>
      <w:r>
        <w:rPr>
          <w:rFonts w:ascii="Arial" w:hAnsi="Arial"/>
        </w:rPr>
        <w:t xml:space="preserve">he ran away, but </w:t>
      </w:r>
      <w:r w:rsidR="002616D2">
        <w:rPr>
          <w:rFonts w:ascii="Arial" w:hAnsi="Arial"/>
        </w:rPr>
        <w:t xml:space="preserve">then </w:t>
      </w:r>
      <w:r>
        <w:rPr>
          <w:rFonts w:ascii="Arial" w:hAnsi="Arial"/>
        </w:rPr>
        <w:t xml:space="preserve">came back to his family a little while later. So </w:t>
      </w:r>
      <w:r w:rsidR="002616D2">
        <w:rPr>
          <w:rFonts w:ascii="Arial" w:hAnsi="Arial"/>
        </w:rPr>
        <w:t xml:space="preserve">he didn’t book it and </w:t>
      </w:r>
      <w:proofErr w:type="gramStart"/>
      <w:r w:rsidR="002616D2">
        <w:rPr>
          <w:rFonts w:ascii="Arial" w:hAnsi="Arial"/>
        </w:rPr>
        <w:t>run</w:t>
      </w:r>
      <w:proofErr w:type="gramEnd"/>
      <w:r w:rsidR="002616D2">
        <w:rPr>
          <w:rFonts w:ascii="Arial" w:hAnsi="Arial"/>
        </w:rPr>
        <w:t xml:space="preserve"> and then</w:t>
      </w:r>
      <w:r>
        <w:rPr>
          <w:rFonts w:ascii="Arial" w:hAnsi="Arial"/>
        </w:rPr>
        <w:t xml:space="preserve"> never come back.</w:t>
      </w:r>
    </w:p>
    <w:p w14:paraId="3A2393E4" w14:textId="77777777" w:rsidR="00BA7BBE" w:rsidRDefault="00BA7BBE">
      <w:pPr>
        <w:spacing w:after="0"/>
      </w:pPr>
    </w:p>
    <w:p w14:paraId="01ED52B8" w14:textId="77777777" w:rsidR="00BA7BBE" w:rsidRDefault="00000000">
      <w:pPr>
        <w:spacing w:after="0"/>
      </w:pPr>
      <w:r>
        <w:rPr>
          <w:rFonts w:ascii="Arial" w:hAnsi="Arial"/>
          <w:color w:val="5D7284"/>
        </w:rPr>
        <w:t>01:02</w:t>
      </w:r>
    </w:p>
    <w:p w14:paraId="088B1BDD" w14:textId="35251F22" w:rsidR="00BA7BBE" w:rsidRDefault="002616D2">
      <w:pPr>
        <w:spacing w:after="0"/>
      </w:pPr>
      <w:proofErr w:type="gramStart"/>
      <w:r>
        <w:rPr>
          <w:rFonts w:ascii="Arial" w:hAnsi="Arial"/>
        </w:rPr>
        <w:t>He,</w:t>
      </w:r>
      <w:proofErr w:type="gramEnd"/>
      <w:r>
        <w:rPr>
          <w:rFonts w:ascii="Arial" w:hAnsi="Arial"/>
        </w:rPr>
        <w:t xml:space="preserve"> </w:t>
      </w:r>
      <w:r w:rsidR="00000000">
        <w:rPr>
          <w:rFonts w:ascii="Arial" w:hAnsi="Arial"/>
        </w:rPr>
        <w:t>behave</w:t>
      </w:r>
      <w:r>
        <w:rPr>
          <w:rFonts w:ascii="Arial" w:hAnsi="Arial"/>
        </w:rPr>
        <w:t>d</w:t>
      </w:r>
      <w:r w:rsidR="00000000">
        <w:rPr>
          <w:rFonts w:ascii="Arial" w:hAnsi="Arial"/>
        </w:rPr>
        <w:t xml:space="preserve"> more like </w:t>
      </w:r>
      <w:r>
        <w:rPr>
          <w:rFonts w:ascii="Arial" w:hAnsi="Arial"/>
        </w:rPr>
        <w:t>. . . [UNCLEAR] . . . a</w:t>
      </w:r>
      <w:r w:rsidR="00000000">
        <w:rPr>
          <w:rFonts w:ascii="Arial" w:hAnsi="Arial"/>
        </w:rPr>
        <w:t xml:space="preserve"> scared person</w:t>
      </w:r>
      <w:r>
        <w:rPr>
          <w:rFonts w:ascii="Arial" w:hAnsi="Arial"/>
        </w:rPr>
        <w:t xml:space="preserve"> who</w:t>
      </w:r>
      <w:r w:rsidR="00000000">
        <w:rPr>
          <w:rFonts w:ascii="Arial" w:hAnsi="Arial"/>
        </w:rPr>
        <w:t xml:space="preserve"> ran away. Because they</w:t>
      </w:r>
      <w:r>
        <w:rPr>
          <w:rFonts w:ascii="Arial" w:hAnsi="Arial"/>
        </w:rPr>
        <w:t xml:space="preserve"> were</w:t>
      </w:r>
      <w:r w:rsidR="00000000">
        <w:rPr>
          <w:rFonts w:ascii="Arial" w:hAnsi="Arial"/>
        </w:rPr>
        <w:t xml:space="preserve"> scared. And then when they weren't scared anymore, they came back.</w:t>
      </w:r>
    </w:p>
    <w:p w14:paraId="5BB8978C" w14:textId="77777777" w:rsidR="00BA7BBE" w:rsidRDefault="00BA7BBE">
      <w:pPr>
        <w:spacing w:after="0"/>
      </w:pPr>
    </w:p>
    <w:p w14:paraId="539AB169" w14:textId="77777777" w:rsidR="00BA7BBE" w:rsidRDefault="00000000">
      <w:pPr>
        <w:spacing w:after="0"/>
      </w:pPr>
      <w:r>
        <w:rPr>
          <w:rFonts w:ascii="Arial" w:hAnsi="Arial"/>
          <w:color w:val="5D7284"/>
        </w:rPr>
        <w:t>01:13</w:t>
      </w:r>
    </w:p>
    <w:p w14:paraId="7094F8B6" w14:textId="0013EF03" w:rsidR="00BA7BBE" w:rsidRDefault="002616D2">
      <w:pPr>
        <w:spacing w:after="0"/>
      </w:pPr>
      <w:proofErr w:type="gramStart"/>
      <w:r>
        <w:rPr>
          <w:rFonts w:ascii="Arial" w:hAnsi="Arial"/>
        </w:rPr>
        <w:t>So</w:t>
      </w:r>
      <w:proofErr w:type="gramEnd"/>
      <w:r>
        <w:rPr>
          <w:rFonts w:ascii="Arial" w:hAnsi="Arial"/>
        </w:rPr>
        <w:t xml:space="preserve"> </w:t>
      </w:r>
      <w:r w:rsidR="00000000">
        <w:rPr>
          <w:rFonts w:ascii="Arial" w:hAnsi="Arial"/>
        </w:rPr>
        <w:t>Then the show starts off with let's s</w:t>
      </w:r>
      <w:r>
        <w:rPr>
          <w:rFonts w:ascii="Arial" w:hAnsi="Arial"/>
        </w:rPr>
        <w:t>ee</w:t>
      </w:r>
      <w:r w:rsidR="00000000">
        <w:rPr>
          <w:rFonts w:ascii="Arial" w:hAnsi="Arial"/>
        </w:rPr>
        <w:t xml:space="preserve"> we have three characters At first we have</w:t>
      </w:r>
      <w:r>
        <w:rPr>
          <w:rFonts w:ascii="Arial" w:hAnsi="Arial"/>
        </w:rPr>
        <w:t xml:space="preserve"> the </w:t>
      </w:r>
    </w:p>
    <w:p w14:paraId="1E1649B7" w14:textId="77777777" w:rsidR="00BA7BBE" w:rsidRDefault="00BA7BBE">
      <w:pPr>
        <w:spacing w:after="0"/>
      </w:pPr>
    </w:p>
    <w:p w14:paraId="7C916552" w14:textId="1728CE20" w:rsidR="00BA7BBE" w:rsidRDefault="00E82789">
      <w:pPr>
        <w:spacing w:after="0"/>
      </w:pPr>
      <w:r>
        <w:rPr>
          <w:rFonts w:ascii="Arial" w:hAnsi="Arial"/>
        </w:rPr>
        <w:t>his estranged wife</w:t>
      </w:r>
      <w:r w:rsidR="00000000">
        <w:rPr>
          <w:rFonts w:ascii="Arial" w:hAnsi="Arial"/>
        </w:rPr>
        <w:t xml:space="preserve"> I don't remember anybody's names now except for Jonathan. </w:t>
      </w:r>
      <w:proofErr w:type="gramStart"/>
      <w:r>
        <w:rPr>
          <w:rFonts w:ascii="Arial" w:hAnsi="Arial"/>
        </w:rPr>
        <w:t>So</w:t>
      </w:r>
      <w:proofErr w:type="gramEnd"/>
      <w:r>
        <w:rPr>
          <w:rFonts w:ascii="Arial" w:hAnsi="Arial"/>
        </w:rPr>
        <w:t xml:space="preserve"> </w:t>
      </w:r>
      <w:r w:rsidR="00000000">
        <w:rPr>
          <w:rFonts w:ascii="Arial" w:hAnsi="Arial"/>
        </w:rPr>
        <w:t>Jonathan</w:t>
      </w:r>
      <w:r>
        <w:rPr>
          <w:rFonts w:ascii="Arial" w:hAnsi="Arial"/>
        </w:rPr>
        <w:t>’</w:t>
      </w:r>
      <w:r w:rsidR="00000000">
        <w:rPr>
          <w:rFonts w:ascii="Arial" w:hAnsi="Arial"/>
        </w:rPr>
        <w:t>s wife and her father,</w:t>
      </w:r>
      <w:r>
        <w:rPr>
          <w:rFonts w:ascii="Arial" w:hAnsi="Arial"/>
        </w:rPr>
        <w:t xml:space="preserve"> his</w:t>
      </w:r>
      <w:r w:rsidR="00000000">
        <w:rPr>
          <w:rFonts w:ascii="Arial" w:hAnsi="Arial"/>
        </w:rPr>
        <w:t xml:space="preserve"> father in law. It becomes clear that they have a </w:t>
      </w:r>
      <w:proofErr w:type="spellStart"/>
      <w:r w:rsidR="00000000">
        <w:rPr>
          <w:rFonts w:ascii="Arial" w:hAnsi="Arial"/>
        </w:rPr>
        <w:t>strange</w:t>
      </w:r>
      <w:r>
        <w:rPr>
          <w:rFonts w:ascii="Arial" w:hAnsi="Arial"/>
        </w:rPr>
        <w:t>d</w:t>
      </w:r>
      <w:proofErr w:type="spellEnd"/>
      <w:r w:rsidR="00000000">
        <w:rPr>
          <w:rFonts w:ascii="Arial" w:hAnsi="Arial"/>
        </w:rPr>
        <w:t xml:space="preserve"> relationship. I guess it's called </w:t>
      </w:r>
      <w:r>
        <w:rPr>
          <w:rFonts w:ascii="Arial" w:hAnsi="Arial"/>
        </w:rPr>
        <w:t>e</w:t>
      </w:r>
      <w:r w:rsidR="00000000">
        <w:rPr>
          <w:rFonts w:ascii="Arial" w:hAnsi="Arial"/>
        </w:rPr>
        <w:t>strange</w:t>
      </w:r>
      <w:r>
        <w:rPr>
          <w:rFonts w:ascii="Arial" w:hAnsi="Arial"/>
        </w:rPr>
        <w:t xml:space="preserve">d and they, let’s see, she </w:t>
      </w:r>
    </w:p>
    <w:p w14:paraId="70E8FB70" w14:textId="77777777" w:rsidR="00BA7BBE" w:rsidRDefault="00BA7BBE">
      <w:pPr>
        <w:spacing w:after="0"/>
      </w:pPr>
    </w:p>
    <w:p w14:paraId="3502F33F" w14:textId="77777777" w:rsidR="00BA7BBE" w:rsidRDefault="00000000">
      <w:pPr>
        <w:spacing w:after="0"/>
      </w:pPr>
      <w:r>
        <w:rPr>
          <w:rFonts w:ascii="Arial" w:hAnsi="Arial"/>
          <w:color w:val="5D7284"/>
        </w:rPr>
        <w:t>01:49</w:t>
      </w:r>
    </w:p>
    <w:p w14:paraId="653AEAAA" w14:textId="77777777" w:rsidR="00E82789" w:rsidRDefault="00000000">
      <w:pPr>
        <w:spacing w:after="0"/>
        <w:rPr>
          <w:rFonts w:ascii="Arial" w:hAnsi="Arial"/>
        </w:rPr>
      </w:pPr>
      <w:r>
        <w:rPr>
          <w:rFonts w:ascii="Arial" w:hAnsi="Arial"/>
        </w:rPr>
        <w:t>kind of agrees with someone else who knows</w:t>
      </w:r>
      <w:r w:rsidR="00E82789">
        <w:rPr>
          <w:rFonts w:ascii="Arial" w:hAnsi="Arial"/>
        </w:rPr>
        <w:t xml:space="preserve"> him.</w:t>
      </w:r>
      <w:r>
        <w:rPr>
          <w:rFonts w:ascii="Arial" w:hAnsi="Arial"/>
        </w:rPr>
        <w:t xml:space="preserve"> </w:t>
      </w:r>
      <w:r w:rsidR="00E82789">
        <w:rPr>
          <w:rFonts w:ascii="Arial" w:hAnsi="Arial"/>
        </w:rPr>
        <w:t>N</w:t>
      </w:r>
      <w:r>
        <w:rPr>
          <w:rFonts w:ascii="Arial" w:hAnsi="Arial"/>
        </w:rPr>
        <w:t xml:space="preserve">ot sure </w:t>
      </w:r>
      <w:r w:rsidR="00E82789">
        <w:rPr>
          <w:rFonts w:ascii="Arial" w:hAnsi="Arial"/>
        </w:rPr>
        <w:t xml:space="preserve">. . . [UNCLEAR] . . . </w:t>
      </w:r>
      <w:r>
        <w:rPr>
          <w:rFonts w:ascii="Arial" w:hAnsi="Arial"/>
        </w:rPr>
        <w:t>this guy's relationship but he's a</w:t>
      </w:r>
      <w:r w:rsidR="00E82789">
        <w:rPr>
          <w:rFonts w:ascii="Arial" w:hAnsi="Arial"/>
        </w:rPr>
        <w:t xml:space="preserve"> fourth</w:t>
      </w:r>
      <w:r>
        <w:rPr>
          <w:rFonts w:ascii="Arial" w:hAnsi="Arial"/>
        </w:rPr>
        <w:t xml:space="preserve"> different character. They meet at a restaurant</w:t>
      </w:r>
      <w:r w:rsidR="00E82789">
        <w:rPr>
          <w:rFonts w:ascii="Arial" w:hAnsi="Arial"/>
        </w:rPr>
        <w:t xml:space="preserve">, the wife and him. </w:t>
      </w:r>
      <w:r>
        <w:rPr>
          <w:rFonts w:ascii="Arial" w:hAnsi="Arial"/>
        </w:rPr>
        <w:t>And they talk about</w:t>
      </w:r>
      <w:r w:rsidR="00E82789">
        <w:rPr>
          <w:rFonts w:ascii="Arial" w:hAnsi="Arial"/>
        </w:rPr>
        <w:t xml:space="preserve"> like yea</w:t>
      </w:r>
      <w:r>
        <w:rPr>
          <w:rFonts w:ascii="Arial" w:hAnsi="Arial"/>
        </w:rPr>
        <w:t xml:space="preserve"> this guy</w:t>
      </w:r>
      <w:r w:rsidR="00E82789">
        <w:rPr>
          <w:rFonts w:ascii="Arial" w:hAnsi="Arial"/>
        </w:rPr>
        <w:t xml:space="preserve"> he’s a total</w:t>
      </w:r>
      <w:r>
        <w:rPr>
          <w:rFonts w:ascii="Arial" w:hAnsi="Arial"/>
        </w:rPr>
        <w:t xml:space="preserve"> </w:t>
      </w:r>
      <w:r w:rsidR="00E82789">
        <w:rPr>
          <w:rFonts w:ascii="Arial" w:hAnsi="Arial"/>
        </w:rPr>
        <w:t>di</w:t>
      </w:r>
      <w:r>
        <w:rPr>
          <w:rFonts w:ascii="Arial" w:hAnsi="Arial"/>
        </w:rPr>
        <w:t xml:space="preserve">ck, but I don't think he's a murderer. </w:t>
      </w:r>
      <w:proofErr w:type="gramStart"/>
      <w:r>
        <w:rPr>
          <w:rFonts w:ascii="Arial" w:hAnsi="Arial"/>
        </w:rPr>
        <w:t>So</w:t>
      </w:r>
      <w:proofErr w:type="gramEnd"/>
      <w:r>
        <w:rPr>
          <w:rFonts w:ascii="Arial" w:hAnsi="Arial"/>
        </w:rPr>
        <w:t xml:space="preserve"> they kind of make a distinction between. Okay, yeah, we don't like him. But </w:t>
      </w:r>
      <w:r w:rsidR="00E82789">
        <w:rPr>
          <w:rFonts w:ascii="Arial" w:hAnsi="Arial"/>
        </w:rPr>
        <w:t>this doesn’t seem, this</w:t>
      </w:r>
      <w:r>
        <w:rPr>
          <w:rFonts w:ascii="Arial" w:hAnsi="Arial"/>
        </w:rPr>
        <w:t xml:space="preserve"> seem</w:t>
      </w:r>
      <w:r w:rsidR="00E82789">
        <w:rPr>
          <w:rFonts w:ascii="Arial" w:hAnsi="Arial"/>
        </w:rPr>
        <w:t>s</w:t>
      </w:r>
      <w:r>
        <w:rPr>
          <w:rFonts w:ascii="Arial" w:hAnsi="Arial"/>
        </w:rPr>
        <w:t xml:space="preserve"> out of character. And then</w:t>
      </w:r>
      <w:r w:rsidR="00E82789">
        <w:rPr>
          <w:rFonts w:ascii="Arial" w:hAnsi="Arial"/>
        </w:rPr>
        <w:t xml:space="preserve">, let’s see, </w:t>
      </w:r>
      <w:r>
        <w:rPr>
          <w:rFonts w:ascii="Arial" w:hAnsi="Arial"/>
        </w:rPr>
        <w:t>we also</w:t>
      </w:r>
      <w:r w:rsidR="00E82789">
        <w:rPr>
          <w:rFonts w:ascii="Arial" w:hAnsi="Arial"/>
        </w:rPr>
        <w:t xml:space="preserve"> meet in</w:t>
      </w:r>
      <w:r>
        <w:rPr>
          <w:rFonts w:ascii="Arial" w:hAnsi="Arial"/>
        </w:rPr>
        <w:t xml:space="preserve"> the</w:t>
      </w:r>
      <w:r w:rsidR="00E82789">
        <w:rPr>
          <w:rFonts w:ascii="Arial" w:hAnsi="Arial"/>
        </w:rPr>
        <w:t xml:space="preserve">, in the </w:t>
      </w:r>
      <w:r>
        <w:rPr>
          <w:rFonts w:ascii="Arial" w:hAnsi="Arial"/>
        </w:rPr>
        <w:t>first</w:t>
      </w:r>
      <w:r w:rsidR="00E82789">
        <w:rPr>
          <w:rFonts w:ascii="Arial" w:hAnsi="Arial"/>
        </w:rPr>
        <w:t xml:space="preserve"> half we meet </w:t>
      </w:r>
      <w:r>
        <w:rPr>
          <w:rFonts w:ascii="Arial" w:hAnsi="Arial"/>
        </w:rPr>
        <w:t>the</w:t>
      </w:r>
      <w:r w:rsidR="00E82789">
        <w:rPr>
          <w:rFonts w:ascii="Arial" w:hAnsi="Arial"/>
        </w:rPr>
        <w:t xml:space="preserve"> </w:t>
      </w:r>
      <w:proofErr w:type="spellStart"/>
      <w:r w:rsidR="00E82789">
        <w:rPr>
          <w:rFonts w:ascii="Arial" w:hAnsi="Arial"/>
        </w:rPr>
        <w:t>the</w:t>
      </w:r>
      <w:proofErr w:type="spellEnd"/>
      <w:r>
        <w:rPr>
          <w:rFonts w:ascii="Arial" w:hAnsi="Arial"/>
        </w:rPr>
        <w:t xml:space="preserve"> defense attorney. </w:t>
      </w:r>
      <w:r w:rsidR="00E82789">
        <w:rPr>
          <w:rFonts w:ascii="Arial" w:hAnsi="Arial"/>
        </w:rPr>
        <w:t xml:space="preserve">But yea, </w:t>
      </w:r>
      <w:r>
        <w:rPr>
          <w:rFonts w:ascii="Arial" w:hAnsi="Arial"/>
        </w:rPr>
        <w:t>Let's see. I guess she seems like a little</w:t>
      </w:r>
      <w:r w:rsidR="00E82789">
        <w:rPr>
          <w:rFonts w:ascii="Arial" w:hAnsi="Arial"/>
        </w:rPr>
        <w:t xml:space="preserve"> bit of a</w:t>
      </w:r>
      <w:r>
        <w:rPr>
          <w:rFonts w:ascii="Arial" w:hAnsi="Arial"/>
        </w:rPr>
        <w:t xml:space="preserve"> less interesting character, because</w:t>
      </w:r>
      <w:r w:rsidR="00E82789">
        <w:rPr>
          <w:rFonts w:ascii="Arial" w:hAnsi="Arial"/>
        </w:rPr>
        <w:t xml:space="preserve"> there’s,</w:t>
      </w:r>
      <w:r>
        <w:rPr>
          <w:rFonts w:ascii="Arial" w:hAnsi="Arial"/>
        </w:rPr>
        <w:t xml:space="preserve"> we don't learn much from her. But </w:t>
      </w:r>
      <w:proofErr w:type="gramStart"/>
      <w:r>
        <w:rPr>
          <w:rFonts w:ascii="Arial" w:hAnsi="Arial"/>
        </w:rPr>
        <w:t>she'</w:t>
      </w:r>
      <w:r w:rsidR="00E82789">
        <w:rPr>
          <w:rFonts w:ascii="Arial" w:hAnsi="Arial"/>
        </w:rPr>
        <w:t>s</w:t>
      </w:r>
      <w:proofErr w:type="gramEnd"/>
      <w:r w:rsidR="00E82789">
        <w:rPr>
          <w:rFonts w:ascii="Arial" w:hAnsi="Arial"/>
        </w:rPr>
        <w:t xml:space="preserve"> . . . [UNCLEAR] . . . he-her </w:t>
      </w:r>
      <w:proofErr w:type="gramStart"/>
      <w:r w:rsidR="00E82789">
        <w:rPr>
          <w:rFonts w:ascii="Arial" w:hAnsi="Arial"/>
        </w:rPr>
        <w:t>work,  it’s</w:t>
      </w:r>
      <w:proofErr w:type="gramEnd"/>
      <w:r w:rsidR="00E82789">
        <w:rPr>
          <w:rFonts w:ascii="Arial" w:hAnsi="Arial"/>
        </w:rPr>
        <w:t xml:space="preserve"> still to come</w:t>
      </w:r>
      <w:r>
        <w:rPr>
          <w:rFonts w:ascii="Arial" w:hAnsi="Arial"/>
        </w:rPr>
        <w:t>.</w:t>
      </w:r>
    </w:p>
    <w:p w14:paraId="3BBB59D8" w14:textId="77777777" w:rsidR="00E82789" w:rsidRDefault="00E82789">
      <w:pPr>
        <w:spacing w:after="0"/>
        <w:rPr>
          <w:rFonts w:ascii="Arial" w:hAnsi="Arial"/>
        </w:rPr>
      </w:pPr>
    </w:p>
    <w:p w14:paraId="48735264" w14:textId="0B2CA770" w:rsidR="00F73887" w:rsidRDefault="00F73887">
      <w:pPr>
        <w:spacing w:after="0"/>
        <w:rPr>
          <w:rFonts w:ascii="Arial" w:hAnsi="Arial"/>
        </w:rPr>
      </w:pPr>
    </w:p>
    <w:p w14:paraId="4B2036BF" w14:textId="0B70FED4" w:rsidR="00F73887" w:rsidRDefault="00F73887">
      <w:pPr>
        <w:spacing w:after="0"/>
        <w:rPr>
          <w:rFonts w:ascii="Arial" w:hAnsi="Arial"/>
        </w:rPr>
      </w:pPr>
      <w:r>
        <w:rPr>
          <w:rFonts w:ascii="Arial" w:hAnsi="Arial"/>
        </w:rPr>
        <w:t xml:space="preserve">What the </w:t>
      </w:r>
      <w:proofErr w:type="spellStart"/>
      <w:r>
        <w:rPr>
          <w:rFonts w:ascii="Arial" w:hAnsi="Arial"/>
        </w:rPr>
        <w:t>the</w:t>
      </w:r>
      <w:proofErr w:type="spellEnd"/>
      <w:r>
        <w:rPr>
          <w:rFonts w:ascii="Arial" w:hAnsi="Arial"/>
        </w:rPr>
        <w:t xml:space="preserve"> father of </w:t>
      </w:r>
      <w:proofErr w:type="spellStart"/>
      <w:r>
        <w:rPr>
          <w:rFonts w:ascii="Arial" w:hAnsi="Arial"/>
        </w:rPr>
        <w:t>of</w:t>
      </w:r>
      <w:proofErr w:type="spellEnd"/>
      <w:r>
        <w:rPr>
          <w:rFonts w:ascii="Arial" w:hAnsi="Arial"/>
        </w:rPr>
        <w:t xml:space="preserve"> Jonathan’s wife, the </w:t>
      </w:r>
      <w:proofErr w:type="spellStart"/>
      <w:r>
        <w:rPr>
          <w:rFonts w:ascii="Arial" w:hAnsi="Arial"/>
        </w:rPr>
        <w:t>the</w:t>
      </w:r>
      <w:proofErr w:type="spellEnd"/>
      <w:r>
        <w:rPr>
          <w:rFonts w:ascii="Arial" w:hAnsi="Arial"/>
        </w:rPr>
        <w:t xml:space="preserve"> </w:t>
      </w:r>
      <w:proofErr w:type="spellStart"/>
      <w:r>
        <w:rPr>
          <w:rFonts w:ascii="Arial" w:hAnsi="Arial"/>
        </w:rPr>
        <w:t>the</w:t>
      </w:r>
      <w:proofErr w:type="spellEnd"/>
      <w:r>
        <w:rPr>
          <w:rFonts w:ascii="Arial" w:hAnsi="Arial"/>
        </w:rPr>
        <w:t xml:space="preserve"> father in- </w:t>
      </w:r>
      <w:proofErr w:type="gramStart"/>
      <w:r>
        <w:rPr>
          <w:rFonts w:ascii="Arial" w:hAnsi="Arial"/>
        </w:rPr>
        <w:t>father in law</w:t>
      </w:r>
      <w:proofErr w:type="gramEnd"/>
      <w:r>
        <w:rPr>
          <w:rFonts w:ascii="Arial" w:hAnsi="Arial"/>
        </w:rPr>
        <w:t xml:space="preserve"> </w:t>
      </w:r>
    </w:p>
    <w:p w14:paraId="21BE2EDD" w14:textId="1818A210" w:rsidR="00E82789" w:rsidRDefault="00E82789">
      <w:pPr>
        <w:spacing w:after="0"/>
        <w:rPr>
          <w:rFonts w:ascii="Arial" w:hAnsi="Arial"/>
        </w:rPr>
      </w:pPr>
    </w:p>
    <w:p w14:paraId="040E081F" w14:textId="77777777" w:rsidR="00E82789" w:rsidRDefault="00E82789">
      <w:pPr>
        <w:spacing w:after="0"/>
        <w:rPr>
          <w:rFonts w:ascii="Arial" w:hAnsi="Arial"/>
        </w:rPr>
      </w:pPr>
    </w:p>
    <w:p w14:paraId="4D3A7F98" w14:textId="2868B4EF" w:rsidR="00BA7BBE" w:rsidRDefault="00000000">
      <w:pPr>
        <w:spacing w:after="0"/>
      </w:pPr>
      <w:r>
        <w:rPr>
          <w:rFonts w:ascii="Arial" w:hAnsi="Arial"/>
        </w:rPr>
        <w:t>We lear</w:t>
      </w:r>
      <w:r w:rsidR="00F73887">
        <w:rPr>
          <w:rFonts w:ascii="Arial" w:hAnsi="Arial"/>
        </w:rPr>
        <w:t>n</w:t>
      </w:r>
      <w:r>
        <w:rPr>
          <w:rFonts w:ascii="Arial" w:hAnsi="Arial"/>
        </w:rPr>
        <w:t xml:space="preserve"> </w:t>
      </w:r>
      <w:r w:rsidR="00F73887">
        <w:rPr>
          <w:rFonts w:ascii="Arial" w:hAnsi="Arial"/>
        </w:rPr>
        <w:t xml:space="preserve">okay </w:t>
      </w:r>
      <w:r>
        <w:rPr>
          <w:rFonts w:ascii="Arial" w:hAnsi="Arial"/>
        </w:rPr>
        <w:t>early in</w:t>
      </w:r>
      <w:r w:rsidR="00F73887">
        <w:rPr>
          <w:rFonts w:ascii="Arial" w:hAnsi="Arial"/>
        </w:rPr>
        <w:t xml:space="preserve">to . . . [UNCLEAR] . . . </w:t>
      </w:r>
      <w:r>
        <w:rPr>
          <w:rFonts w:ascii="Arial" w:hAnsi="Arial"/>
        </w:rPr>
        <w:t xml:space="preserve"> that he doesn't like </w:t>
      </w:r>
      <w:r w:rsidR="00F73887">
        <w:rPr>
          <w:rFonts w:ascii="Arial" w:hAnsi="Arial"/>
        </w:rPr>
        <w:t>Jonathan</w:t>
      </w:r>
      <w:r>
        <w:rPr>
          <w:rFonts w:ascii="Arial" w:hAnsi="Arial"/>
        </w:rPr>
        <w:t xml:space="preserve">, </w:t>
      </w:r>
      <w:r w:rsidR="00F73887">
        <w:rPr>
          <w:rFonts w:ascii="Arial" w:hAnsi="Arial"/>
        </w:rPr>
        <w:t xml:space="preserve">and that he . . . [UNCLEAR] . . . </w:t>
      </w:r>
      <w:r>
        <w:rPr>
          <w:rFonts w:ascii="Arial" w:hAnsi="Arial"/>
        </w:rPr>
        <w:t xml:space="preserve">obviously. </w:t>
      </w:r>
      <w:proofErr w:type="gramStart"/>
      <w:r w:rsidR="00F73887">
        <w:rPr>
          <w:rFonts w:ascii="Arial" w:hAnsi="Arial"/>
        </w:rPr>
        <w:t xml:space="preserve">He </w:t>
      </w:r>
      <w:proofErr w:type="spellStart"/>
      <w:r w:rsidR="00F73887">
        <w:rPr>
          <w:rFonts w:ascii="Arial" w:hAnsi="Arial"/>
        </w:rPr>
        <w:t>h</w:t>
      </w:r>
      <w:r>
        <w:rPr>
          <w:rFonts w:ascii="Arial" w:hAnsi="Arial"/>
        </w:rPr>
        <w:t>e</w:t>
      </w:r>
      <w:proofErr w:type="spellEnd"/>
      <w:proofErr w:type="gramEnd"/>
      <w:r>
        <w:rPr>
          <w:rFonts w:ascii="Arial" w:hAnsi="Arial"/>
        </w:rPr>
        <w:t xml:space="preserve"> loves his </w:t>
      </w:r>
      <w:proofErr w:type="gramStart"/>
      <w:r>
        <w:rPr>
          <w:rFonts w:ascii="Arial" w:hAnsi="Arial"/>
        </w:rPr>
        <w:t>daughter,</w:t>
      </w:r>
      <w:proofErr w:type="gramEnd"/>
      <w:r>
        <w:rPr>
          <w:rFonts w:ascii="Arial" w:hAnsi="Arial"/>
        </w:rPr>
        <w:t xml:space="preserve"> he wants to do</w:t>
      </w:r>
      <w:r w:rsidR="00F73887">
        <w:rPr>
          <w:rFonts w:ascii="Arial" w:hAnsi="Arial"/>
        </w:rPr>
        <w:t xml:space="preserve"> </w:t>
      </w:r>
      <w:proofErr w:type="spellStart"/>
      <w:r w:rsidR="00F73887">
        <w:rPr>
          <w:rFonts w:ascii="Arial" w:hAnsi="Arial"/>
        </w:rPr>
        <w:t>do</w:t>
      </w:r>
      <w:proofErr w:type="spellEnd"/>
      <w:r>
        <w:rPr>
          <w:rFonts w:ascii="Arial" w:hAnsi="Arial"/>
        </w:rPr>
        <w:t xml:space="preserve"> everything for her sake.</w:t>
      </w:r>
      <w:r w:rsidR="00F73887">
        <w:rPr>
          <w:rFonts w:ascii="Arial" w:hAnsi="Arial"/>
        </w:rPr>
        <w:t xml:space="preserve"> And to that and it</w:t>
      </w:r>
      <w:r>
        <w:rPr>
          <w:rFonts w:ascii="Arial" w:hAnsi="Arial"/>
        </w:rPr>
        <w:t xml:space="preserve"> Seems like </w:t>
      </w:r>
      <w:r w:rsidR="00F73887">
        <w:rPr>
          <w:rFonts w:ascii="Arial" w:hAnsi="Arial"/>
        </w:rPr>
        <w:t xml:space="preserve">keeping </w:t>
      </w:r>
      <w:r>
        <w:rPr>
          <w:rFonts w:ascii="Arial" w:hAnsi="Arial"/>
        </w:rPr>
        <w:t>Jonathan out of her</w:t>
      </w:r>
      <w:r w:rsidR="00F73887">
        <w:rPr>
          <w:rFonts w:ascii="Arial" w:hAnsi="Arial"/>
        </w:rPr>
        <w:t xml:space="preserve"> life, maybe not completely like keeping him</w:t>
      </w:r>
      <w:r>
        <w:rPr>
          <w:rFonts w:ascii="Arial" w:hAnsi="Arial"/>
        </w:rPr>
        <w:t xml:space="preserve"> from being close to her </w:t>
      </w:r>
      <w:r w:rsidR="00F73887">
        <w:rPr>
          <w:rFonts w:ascii="Arial" w:hAnsi="Arial"/>
        </w:rPr>
        <w:t xml:space="preserve">is </w:t>
      </w:r>
      <w:r>
        <w:rPr>
          <w:rFonts w:ascii="Arial" w:hAnsi="Arial"/>
        </w:rPr>
        <w:t>what he thinks a good idea. And his daughter seems to be kind of on the same page, but also conflict</w:t>
      </w:r>
      <w:r w:rsidR="00F73887">
        <w:rPr>
          <w:rFonts w:ascii="Arial" w:hAnsi="Arial"/>
        </w:rPr>
        <w:t>ed</w:t>
      </w:r>
      <w:r>
        <w:rPr>
          <w:rFonts w:ascii="Arial" w:hAnsi="Arial"/>
        </w:rPr>
        <w:t xml:space="preserve"> for sure. And that was obvious </w:t>
      </w:r>
      <w:r w:rsidR="00F73887">
        <w:rPr>
          <w:rFonts w:ascii="Arial" w:hAnsi="Arial"/>
        </w:rPr>
        <w:t xml:space="preserve">when </w:t>
      </w:r>
      <w:proofErr w:type="spellStart"/>
      <w:r>
        <w:rPr>
          <w:rFonts w:ascii="Arial" w:hAnsi="Arial"/>
        </w:rPr>
        <w:t>when</w:t>
      </w:r>
      <w:proofErr w:type="spellEnd"/>
      <w:r>
        <w:rPr>
          <w:rFonts w:ascii="Arial" w:hAnsi="Arial"/>
        </w:rPr>
        <w:t xml:space="preserve"> they are</w:t>
      </w:r>
      <w:r w:rsidR="00F73887">
        <w:rPr>
          <w:rFonts w:ascii="Arial" w:hAnsi="Arial"/>
        </w:rPr>
        <w:t xml:space="preserve"> in the park or what </w:t>
      </w:r>
      <w:proofErr w:type="gramStart"/>
      <w:r w:rsidR="00F73887">
        <w:rPr>
          <w:rFonts w:ascii="Arial" w:hAnsi="Arial"/>
        </w:rPr>
        <w:t>not</w:t>
      </w:r>
      <w:proofErr w:type="gramEnd"/>
    </w:p>
    <w:p w14:paraId="583DBD8A" w14:textId="77777777" w:rsidR="00BA7BBE" w:rsidRDefault="00BA7BBE">
      <w:pPr>
        <w:spacing w:after="0"/>
      </w:pPr>
    </w:p>
    <w:p w14:paraId="539D305F" w14:textId="77777777" w:rsidR="00BA7BBE" w:rsidRDefault="00000000">
      <w:pPr>
        <w:spacing w:after="0"/>
      </w:pPr>
      <w:r>
        <w:rPr>
          <w:rFonts w:ascii="Arial" w:hAnsi="Arial"/>
          <w:color w:val="5D7284"/>
        </w:rPr>
        <w:t>03:26</w:t>
      </w:r>
    </w:p>
    <w:p w14:paraId="5055932A" w14:textId="5D752F8E" w:rsidR="00BA7BBE" w:rsidRDefault="00000000">
      <w:pPr>
        <w:spacing w:after="0"/>
      </w:pPr>
      <w:r>
        <w:rPr>
          <w:rFonts w:ascii="Arial" w:hAnsi="Arial"/>
        </w:rPr>
        <w:t xml:space="preserve">taking a walk </w:t>
      </w:r>
      <w:r w:rsidR="00F73887">
        <w:rPr>
          <w:rFonts w:ascii="Arial" w:hAnsi="Arial"/>
        </w:rPr>
        <w:t>o</w:t>
      </w:r>
      <w:r>
        <w:rPr>
          <w:rFonts w:ascii="Arial" w:hAnsi="Arial"/>
        </w:rPr>
        <w:t>n the</w:t>
      </w:r>
      <w:r w:rsidR="00F73887">
        <w:rPr>
          <w:rFonts w:ascii="Arial" w:hAnsi="Arial"/>
        </w:rPr>
        <w:t xml:space="preserve">, </w:t>
      </w:r>
      <w:proofErr w:type="spellStart"/>
      <w:r w:rsidR="00F73887">
        <w:rPr>
          <w:rFonts w:ascii="Arial" w:hAnsi="Arial"/>
        </w:rPr>
        <w:t>ya</w:t>
      </w:r>
      <w:proofErr w:type="spellEnd"/>
      <w:r w:rsidR="00F73887">
        <w:rPr>
          <w:rFonts w:ascii="Arial" w:hAnsi="Arial"/>
        </w:rPr>
        <w:t xml:space="preserve"> know where the</w:t>
      </w:r>
      <w:r>
        <w:rPr>
          <w:rFonts w:ascii="Arial" w:hAnsi="Arial"/>
        </w:rPr>
        <w:t xml:space="preserve"> water</w:t>
      </w:r>
      <w:r w:rsidR="00F73887">
        <w:rPr>
          <w:rFonts w:ascii="Arial" w:hAnsi="Arial"/>
        </w:rPr>
        <w:t xml:space="preserve"> meets the . . . [UNCLEAR] . . . </w:t>
      </w:r>
      <w:r>
        <w:rPr>
          <w:rFonts w:ascii="Arial" w:hAnsi="Arial"/>
        </w:rPr>
        <w:t xml:space="preserve"> around</w:t>
      </w:r>
      <w:r w:rsidR="00F73887">
        <w:rPr>
          <w:rFonts w:ascii="Arial" w:hAnsi="Arial"/>
        </w:rPr>
        <w:t xml:space="preserve"> the edge</w:t>
      </w:r>
      <w:r>
        <w:rPr>
          <w:rFonts w:ascii="Arial" w:hAnsi="Arial"/>
        </w:rPr>
        <w:t xml:space="preserve"> there and </w:t>
      </w:r>
      <w:r w:rsidR="00F73887">
        <w:rPr>
          <w:rFonts w:ascii="Arial" w:hAnsi="Arial"/>
        </w:rPr>
        <w:t xml:space="preserve">he </w:t>
      </w:r>
      <w:r>
        <w:rPr>
          <w:rFonts w:ascii="Arial" w:hAnsi="Arial"/>
        </w:rPr>
        <w:t xml:space="preserve">whatever comes </w:t>
      </w:r>
      <w:r w:rsidR="00F73887">
        <w:rPr>
          <w:rFonts w:ascii="Arial" w:hAnsi="Arial"/>
        </w:rPr>
        <w:t>in t</w:t>
      </w:r>
      <w:r>
        <w:rPr>
          <w:rFonts w:ascii="Arial" w:hAnsi="Arial"/>
        </w:rPr>
        <w:t xml:space="preserve">o </w:t>
      </w:r>
      <w:r w:rsidR="00F73887">
        <w:rPr>
          <w:rFonts w:ascii="Arial" w:hAnsi="Arial"/>
        </w:rPr>
        <w:t xml:space="preserve">hold her </w:t>
      </w:r>
      <w:r>
        <w:rPr>
          <w:rFonts w:ascii="Arial" w:hAnsi="Arial"/>
        </w:rPr>
        <w:t>head next to hi</w:t>
      </w:r>
      <w:r w:rsidR="00F73887">
        <w:rPr>
          <w:rFonts w:ascii="Arial" w:hAnsi="Arial"/>
        </w:rPr>
        <w:t>s and</w:t>
      </w:r>
      <w:r>
        <w:rPr>
          <w:rFonts w:ascii="Arial" w:hAnsi="Arial"/>
        </w:rPr>
        <w:t xml:space="preserve"> after </w:t>
      </w:r>
      <w:r w:rsidR="00A1084B">
        <w:rPr>
          <w:rFonts w:ascii="Arial" w:hAnsi="Arial"/>
        </w:rPr>
        <w:t>they</w:t>
      </w:r>
      <w:r>
        <w:rPr>
          <w:rFonts w:ascii="Arial" w:hAnsi="Arial"/>
        </w:rPr>
        <w:t xml:space="preserve">'ve been having kind of a conversation about like, you're not in my life. </w:t>
      </w:r>
      <w:r w:rsidR="00A1084B">
        <w:rPr>
          <w:rFonts w:ascii="Arial" w:hAnsi="Arial"/>
        </w:rPr>
        <w:t xml:space="preserve">Which </w:t>
      </w:r>
      <w:proofErr w:type="gramStart"/>
      <w:r w:rsidR="00A1084B">
        <w:rPr>
          <w:rFonts w:ascii="Arial" w:hAnsi="Arial"/>
        </w:rPr>
        <w:t>is what</w:t>
      </w:r>
      <w:proofErr w:type="gramEnd"/>
      <w:r w:rsidR="00A1084B">
        <w:rPr>
          <w:rFonts w:ascii="Arial" w:hAnsi="Arial"/>
        </w:rPr>
        <w:t xml:space="preserve"> basically what she’s saying.</w:t>
      </w:r>
      <w:r>
        <w:rPr>
          <w:rFonts w:ascii="Arial" w:hAnsi="Arial"/>
        </w:rPr>
        <w:t xml:space="preserve"> And he's just like, hey,</w:t>
      </w:r>
    </w:p>
    <w:p w14:paraId="7DFB8640" w14:textId="77777777" w:rsidR="00BA7BBE" w:rsidRDefault="00BA7BBE">
      <w:pPr>
        <w:spacing w:after="0"/>
      </w:pPr>
    </w:p>
    <w:p w14:paraId="355A36D8" w14:textId="77777777" w:rsidR="00BA7BBE" w:rsidRDefault="00000000">
      <w:pPr>
        <w:spacing w:after="0"/>
      </w:pPr>
      <w:r>
        <w:rPr>
          <w:rFonts w:ascii="Arial" w:hAnsi="Arial"/>
          <w:color w:val="5D7284"/>
        </w:rPr>
        <w:t>03:46</w:t>
      </w:r>
    </w:p>
    <w:p w14:paraId="3CAE2259" w14:textId="65BD77B5" w:rsidR="0055613E" w:rsidRDefault="00000000">
      <w:pPr>
        <w:spacing w:after="0"/>
        <w:rPr>
          <w:rFonts w:ascii="Arial" w:hAnsi="Arial"/>
        </w:rPr>
      </w:pPr>
      <w:r>
        <w:rPr>
          <w:rFonts w:ascii="Arial" w:hAnsi="Arial"/>
        </w:rPr>
        <w:t>I'm here</w:t>
      </w:r>
      <w:r w:rsidR="00A1084B">
        <w:rPr>
          <w:rFonts w:ascii="Arial" w:hAnsi="Arial"/>
        </w:rPr>
        <w:t>. Like I’m actually . . . [UNCLEAR] . . .  I am in your life, I’m here.</w:t>
      </w:r>
      <w:r>
        <w:rPr>
          <w:rFonts w:ascii="Arial" w:hAnsi="Arial"/>
        </w:rPr>
        <w:t xml:space="preserve"> </w:t>
      </w:r>
      <w:r w:rsidR="00A1084B">
        <w:rPr>
          <w:rFonts w:ascii="Arial" w:hAnsi="Arial"/>
        </w:rPr>
        <w:t xml:space="preserve">It’s </w:t>
      </w:r>
      <w:proofErr w:type="spellStart"/>
      <w:proofErr w:type="gramStart"/>
      <w:r w:rsidR="00A1084B">
        <w:rPr>
          <w:rFonts w:ascii="Arial" w:hAnsi="Arial"/>
        </w:rPr>
        <w:t>It’s</w:t>
      </w:r>
      <w:proofErr w:type="spellEnd"/>
      <w:r w:rsidR="00A1084B">
        <w:rPr>
          <w:rFonts w:ascii="Arial" w:hAnsi="Arial"/>
        </w:rPr>
        <w:t xml:space="preserve"> </w:t>
      </w:r>
      <w:proofErr w:type="spellStart"/>
      <w:r>
        <w:rPr>
          <w:rFonts w:ascii="Arial" w:hAnsi="Arial"/>
        </w:rPr>
        <w:t>It's</w:t>
      </w:r>
      <w:proofErr w:type="spellEnd"/>
      <w:proofErr w:type="gramEnd"/>
      <w:r>
        <w:rPr>
          <w:rFonts w:ascii="Arial" w:hAnsi="Arial"/>
        </w:rPr>
        <w:t xml:space="preserve"> a strange encounter for sure. He's a little bit forceful, </w:t>
      </w:r>
      <w:r w:rsidR="00A1084B">
        <w:rPr>
          <w:rFonts w:ascii="Arial" w:hAnsi="Arial"/>
        </w:rPr>
        <w:t xml:space="preserve">and she’s </w:t>
      </w:r>
      <w:r>
        <w:rPr>
          <w:rFonts w:ascii="Arial" w:hAnsi="Arial"/>
        </w:rPr>
        <w:t xml:space="preserve">a little bit back and forth as to whether </w:t>
      </w:r>
      <w:r w:rsidR="00A1084B">
        <w:rPr>
          <w:rFonts w:ascii="Arial" w:hAnsi="Arial"/>
        </w:rPr>
        <w:t>s</w:t>
      </w:r>
      <w:r>
        <w:rPr>
          <w:rFonts w:ascii="Arial" w:hAnsi="Arial"/>
        </w:rPr>
        <w:t xml:space="preserve">he's accepting his embrace or telling him </w:t>
      </w:r>
      <w:r w:rsidR="00A1084B">
        <w:rPr>
          <w:rFonts w:ascii="Arial" w:hAnsi="Arial"/>
        </w:rPr>
        <w:t xml:space="preserve">off. </w:t>
      </w:r>
      <w:proofErr w:type="gramStart"/>
      <w:r>
        <w:rPr>
          <w:rFonts w:ascii="Arial" w:hAnsi="Arial"/>
        </w:rPr>
        <w:t>so</w:t>
      </w:r>
      <w:proofErr w:type="gramEnd"/>
      <w:r>
        <w:rPr>
          <w:rFonts w:ascii="Arial" w:hAnsi="Arial"/>
        </w:rPr>
        <w:t xml:space="preserve"> yeah,</w:t>
      </w:r>
      <w:r w:rsidR="00A1084B">
        <w:rPr>
          <w:rFonts w:ascii="Arial" w:hAnsi="Arial"/>
        </w:rPr>
        <w:t xml:space="preserve"> though</w:t>
      </w:r>
      <w:r>
        <w:rPr>
          <w:rFonts w:ascii="Arial" w:hAnsi="Arial"/>
        </w:rPr>
        <w:t xml:space="preserve"> so there's something </w:t>
      </w:r>
      <w:r w:rsidR="00A1084B">
        <w:rPr>
          <w:rFonts w:ascii="Arial" w:hAnsi="Arial"/>
        </w:rPr>
        <w:t xml:space="preserve">. . . [UNCLEAR] . . . </w:t>
      </w:r>
      <w:proofErr w:type="gramStart"/>
      <w:r>
        <w:rPr>
          <w:rFonts w:ascii="Arial" w:hAnsi="Arial"/>
        </w:rPr>
        <w:t>obviously</w:t>
      </w:r>
      <w:r w:rsidR="00A1084B">
        <w:rPr>
          <w:rFonts w:ascii="Arial" w:hAnsi="Arial"/>
        </w:rPr>
        <w:t xml:space="preserve"> .</w:t>
      </w:r>
      <w:proofErr w:type="gramEnd"/>
      <w:r w:rsidR="00A1084B">
        <w:rPr>
          <w:rFonts w:ascii="Arial" w:hAnsi="Arial"/>
        </w:rPr>
        <w:t xml:space="preserve"> . [UNCLEAR] . . . </w:t>
      </w:r>
      <w:r>
        <w:rPr>
          <w:rFonts w:ascii="Arial" w:hAnsi="Arial"/>
        </w:rPr>
        <w:t>th</w:t>
      </w:r>
      <w:r w:rsidR="00A1084B">
        <w:rPr>
          <w:rFonts w:ascii="Arial" w:hAnsi="Arial"/>
        </w:rPr>
        <w:t>ey’re married and there’s</w:t>
      </w:r>
      <w:r>
        <w:rPr>
          <w:rFonts w:ascii="Arial" w:hAnsi="Arial"/>
        </w:rPr>
        <w:t xml:space="preserve"> something between them still and her plan. </w:t>
      </w:r>
      <w:r w:rsidR="00A1084B">
        <w:rPr>
          <w:rFonts w:ascii="Arial" w:hAnsi="Arial"/>
        </w:rPr>
        <w:t xml:space="preserve">To be </w:t>
      </w:r>
      <w:proofErr w:type="gramStart"/>
      <w:r w:rsidR="00A1084B">
        <w:rPr>
          <w:rFonts w:ascii="Arial" w:hAnsi="Arial"/>
        </w:rPr>
        <w:t>es</w:t>
      </w:r>
      <w:r>
        <w:rPr>
          <w:rFonts w:ascii="Arial" w:hAnsi="Arial"/>
        </w:rPr>
        <w:t>trange</w:t>
      </w:r>
      <w:r w:rsidR="00A1084B">
        <w:rPr>
          <w:rFonts w:ascii="Arial" w:hAnsi="Arial"/>
        </w:rPr>
        <w:t>d</w:t>
      </w:r>
      <w:r>
        <w:rPr>
          <w:rFonts w:ascii="Arial" w:hAnsi="Arial"/>
        </w:rPr>
        <w:t>,</w:t>
      </w:r>
      <w:proofErr w:type="gramEnd"/>
      <w:r>
        <w:rPr>
          <w:rFonts w:ascii="Arial" w:hAnsi="Arial"/>
        </w:rPr>
        <w:t xml:space="preserve"> is easier said than done. But yeah, then meanwhile, her father is totally rooting heavily for them to not ever to grow further and further apart. </w:t>
      </w:r>
      <w:r w:rsidR="00A1084B">
        <w:rPr>
          <w:rFonts w:ascii="Arial" w:hAnsi="Arial"/>
        </w:rPr>
        <w:t>Because</w:t>
      </w:r>
      <w:r>
        <w:rPr>
          <w:rFonts w:ascii="Arial" w:hAnsi="Arial"/>
        </w:rPr>
        <w:t xml:space="preserve"> he accepts the fact that </w:t>
      </w:r>
      <w:r w:rsidR="00A1084B">
        <w:rPr>
          <w:rFonts w:ascii="Arial" w:hAnsi="Arial"/>
        </w:rPr>
        <w:t xml:space="preserve">he’s that </w:t>
      </w:r>
      <w:r>
        <w:rPr>
          <w:rFonts w:ascii="Arial" w:hAnsi="Arial"/>
        </w:rPr>
        <w:t>she's got to play the role</w:t>
      </w:r>
      <w:r w:rsidR="00A1084B">
        <w:rPr>
          <w:rFonts w:ascii="Arial" w:hAnsi="Arial"/>
        </w:rPr>
        <w:t xml:space="preserve"> of the of the of the </w:t>
      </w:r>
      <w:proofErr w:type="spellStart"/>
      <w:r w:rsidR="00A1084B">
        <w:rPr>
          <w:rFonts w:ascii="Arial" w:hAnsi="Arial"/>
        </w:rPr>
        <w:t>and</w:t>
      </w:r>
      <w:proofErr w:type="spellEnd"/>
      <w:r w:rsidR="00A1084B">
        <w:rPr>
          <w:rFonts w:ascii="Arial" w:hAnsi="Arial"/>
        </w:rPr>
        <w:t xml:space="preserve"> it, this trial</w:t>
      </w:r>
      <w:r w:rsidR="0055613E">
        <w:rPr>
          <w:rFonts w:ascii="Arial" w:hAnsi="Arial"/>
        </w:rPr>
        <w:t xml:space="preserve">, </w:t>
      </w:r>
      <w:r>
        <w:rPr>
          <w:rFonts w:ascii="Arial" w:hAnsi="Arial"/>
        </w:rPr>
        <w:t xml:space="preserve">and have a public face that shows support. </w:t>
      </w:r>
      <w:proofErr w:type="gramStart"/>
      <w:r w:rsidR="0055613E">
        <w:rPr>
          <w:rFonts w:ascii="Arial" w:hAnsi="Arial"/>
        </w:rPr>
        <w:t>She</w:t>
      </w:r>
      <w:r>
        <w:rPr>
          <w:rFonts w:ascii="Arial" w:hAnsi="Arial"/>
        </w:rPr>
        <w:t>'s</w:t>
      </w:r>
      <w:proofErr w:type="gramEnd"/>
      <w:r>
        <w:rPr>
          <w:rFonts w:ascii="Arial" w:hAnsi="Arial"/>
        </w:rPr>
        <w:t xml:space="preserve"> almost like duty bound to t</w:t>
      </w:r>
      <w:r w:rsidR="00DA5164">
        <w:rPr>
          <w:rFonts w:ascii="Arial" w:hAnsi="Arial"/>
        </w:rPr>
        <w:t>hat it’</w:t>
      </w:r>
      <w:r>
        <w:rPr>
          <w:rFonts w:ascii="Arial" w:hAnsi="Arial"/>
        </w:rPr>
        <w:t xml:space="preserve">s </w:t>
      </w:r>
      <w:r w:rsidR="0055613E">
        <w:rPr>
          <w:rFonts w:ascii="Arial" w:hAnsi="Arial"/>
        </w:rPr>
        <w:t xml:space="preserve">how she defines her role. </w:t>
      </w:r>
    </w:p>
    <w:p w14:paraId="685B8DB9" w14:textId="77777777" w:rsidR="0055613E" w:rsidRDefault="0055613E">
      <w:pPr>
        <w:spacing w:after="0"/>
        <w:rPr>
          <w:rFonts w:ascii="Arial" w:hAnsi="Arial"/>
        </w:rPr>
      </w:pPr>
    </w:p>
    <w:p w14:paraId="3CAF0AF5" w14:textId="77777777" w:rsidR="0055613E" w:rsidRDefault="0055613E">
      <w:pPr>
        <w:spacing w:after="0"/>
        <w:rPr>
          <w:rFonts w:ascii="Arial" w:hAnsi="Arial"/>
        </w:rPr>
      </w:pPr>
    </w:p>
    <w:p w14:paraId="2B7A7E67" w14:textId="77777777" w:rsidR="0055613E" w:rsidRDefault="0055613E">
      <w:pPr>
        <w:spacing w:after="0"/>
        <w:rPr>
          <w:rFonts w:ascii="Arial" w:hAnsi="Arial"/>
        </w:rPr>
      </w:pPr>
    </w:p>
    <w:p w14:paraId="60F6BE08" w14:textId="0E556467" w:rsidR="00BA7BBE" w:rsidRDefault="00DA5164">
      <w:pPr>
        <w:spacing w:after="0"/>
      </w:pPr>
      <w:r>
        <w:rPr>
          <w:rFonts w:ascii="Arial" w:hAnsi="Arial"/>
        </w:rPr>
        <w:t xml:space="preserve">And then the </w:t>
      </w:r>
      <w:proofErr w:type="gramStart"/>
      <w:r>
        <w:rPr>
          <w:rFonts w:ascii="Arial" w:hAnsi="Arial"/>
        </w:rPr>
        <w:t>father  . . .</w:t>
      </w:r>
      <w:proofErr w:type="gramEnd"/>
      <w:r>
        <w:rPr>
          <w:rFonts w:ascii="Arial" w:hAnsi="Arial"/>
        </w:rPr>
        <w:t xml:space="preserve"> [UNCLEAR] . . . he doesn’t disagree with that, but the kind of is focused on what’s maybe closer to the heart frankly than what she’s showing the world . . . [UNCLEAR] . . . But I guess I’ll come out and say that I think the father, not that he did I, but he has the most </w:t>
      </w:r>
      <w:proofErr w:type="gramStart"/>
      <w:r>
        <w:rPr>
          <w:rFonts w:ascii="Arial" w:hAnsi="Arial"/>
        </w:rPr>
        <w:t>guilty</w:t>
      </w:r>
      <w:proofErr w:type="gramEnd"/>
      <w:r>
        <w:rPr>
          <w:rFonts w:ascii="Arial" w:hAnsi="Arial"/>
        </w:rPr>
        <w:t xml:space="preserve"> </w:t>
      </w:r>
    </w:p>
    <w:p w14:paraId="74E51045" w14:textId="77777777" w:rsidR="00BA7BBE" w:rsidRDefault="00BA7BBE">
      <w:pPr>
        <w:spacing w:after="0"/>
      </w:pPr>
    </w:p>
    <w:p w14:paraId="12AE1F54" w14:textId="77777777" w:rsidR="00BA7BBE" w:rsidRDefault="00000000">
      <w:pPr>
        <w:spacing w:after="0"/>
      </w:pPr>
      <w:r>
        <w:rPr>
          <w:rFonts w:ascii="Arial" w:hAnsi="Arial"/>
          <w:color w:val="5D7284"/>
        </w:rPr>
        <w:t>05:04</w:t>
      </w:r>
    </w:p>
    <w:p w14:paraId="3CF4A186" w14:textId="519BBC12" w:rsidR="00BA7BBE" w:rsidRDefault="00000000">
      <w:pPr>
        <w:spacing w:after="0"/>
      </w:pPr>
      <w:r>
        <w:rPr>
          <w:rFonts w:ascii="Arial" w:hAnsi="Arial"/>
        </w:rPr>
        <w:t>the most potential to be the guilty</w:t>
      </w:r>
      <w:r w:rsidR="00DA5164">
        <w:rPr>
          <w:rFonts w:ascii="Arial" w:hAnsi="Arial"/>
        </w:rPr>
        <w:t xml:space="preserve">, yea to have done it, to have killed the other woman. And </w:t>
      </w:r>
      <w:proofErr w:type="gramStart"/>
      <w:r w:rsidR="00DA5164">
        <w:rPr>
          <w:rFonts w:ascii="Arial" w:hAnsi="Arial"/>
        </w:rPr>
        <w:t>whatever</w:t>
      </w:r>
      <w:proofErr w:type="gramEnd"/>
      <w:r w:rsidR="00DA5164">
        <w:rPr>
          <w:rFonts w:ascii="Arial" w:hAnsi="Arial"/>
        </w:rPr>
        <w:t xml:space="preserve"> to go back to what we saw in . . . [UNCLEAR – mumbling] . . . in the show. This is now in the</w:t>
      </w:r>
      <w:r>
        <w:rPr>
          <w:rFonts w:ascii="Arial" w:hAnsi="Arial"/>
        </w:rPr>
        <w:t xml:space="preserve"> second half </w:t>
      </w:r>
      <w:r w:rsidR="00DA5164">
        <w:rPr>
          <w:rFonts w:ascii="Arial" w:hAnsi="Arial"/>
        </w:rPr>
        <w:t xml:space="preserve">when he the </w:t>
      </w:r>
      <w:proofErr w:type="gramStart"/>
      <w:r w:rsidR="00DA5164">
        <w:rPr>
          <w:rFonts w:ascii="Arial" w:hAnsi="Arial"/>
        </w:rPr>
        <w:t>father</w:t>
      </w:r>
      <w:r>
        <w:rPr>
          <w:rFonts w:ascii="Arial" w:hAnsi="Arial"/>
        </w:rPr>
        <w:t xml:space="preserve"> in law</w:t>
      </w:r>
      <w:proofErr w:type="gramEnd"/>
      <w:r>
        <w:rPr>
          <w:rFonts w:ascii="Arial" w:hAnsi="Arial"/>
        </w:rPr>
        <w:t xml:space="preserve"> I guess</w:t>
      </w:r>
      <w:r w:rsidR="00DA5164">
        <w:rPr>
          <w:rFonts w:ascii="Arial" w:hAnsi="Arial"/>
        </w:rPr>
        <w:t xml:space="preserve"> in</w:t>
      </w:r>
      <w:r>
        <w:rPr>
          <w:rFonts w:ascii="Arial" w:hAnsi="Arial"/>
        </w:rPr>
        <w:t xml:space="preserve"> this case </w:t>
      </w:r>
      <w:r w:rsidR="00DA5164">
        <w:rPr>
          <w:rFonts w:ascii="Arial" w:hAnsi="Arial"/>
        </w:rPr>
        <w:t>he’s</w:t>
      </w:r>
      <w:r>
        <w:rPr>
          <w:rFonts w:ascii="Arial" w:hAnsi="Arial"/>
        </w:rPr>
        <w:t xml:space="preserve"> the father telling his daughter about his own marriage and kind of</w:t>
      </w:r>
    </w:p>
    <w:p w14:paraId="0FE55A83" w14:textId="77777777" w:rsidR="00BA7BBE" w:rsidRDefault="00BA7BBE">
      <w:pPr>
        <w:spacing w:after="0"/>
      </w:pPr>
    </w:p>
    <w:p w14:paraId="6CCE1C58" w14:textId="77777777" w:rsidR="00BA7BBE" w:rsidRDefault="00000000">
      <w:pPr>
        <w:spacing w:after="0"/>
      </w:pPr>
      <w:r>
        <w:rPr>
          <w:rFonts w:ascii="Arial" w:hAnsi="Arial"/>
          <w:color w:val="5D7284"/>
        </w:rPr>
        <w:t>05:30</w:t>
      </w:r>
    </w:p>
    <w:p w14:paraId="3A22441F" w14:textId="20108FD6" w:rsidR="00BA7BBE" w:rsidRDefault="00000000">
      <w:pPr>
        <w:spacing w:after="0"/>
      </w:pPr>
      <w:r>
        <w:rPr>
          <w:rFonts w:ascii="Arial" w:hAnsi="Arial"/>
        </w:rPr>
        <w:t xml:space="preserve">pulling back the curtain to what she saw </w:t>
      </w:r>
      <w:r w:rsidR="00DA5164">
        <w:rPr>
          <w:rFonts w:ascii="Arial" w:hAnsi="Arial"/>
        </w:rPr>
        <w:t>a</w:t>
      </w:r>
      <w:r>
        <w:rPr>
          <w:rFonts w:ascii="Arial" w:hAnsi="Arial"/>
        </w:rPr>
        <w:t xml:space="preserve">s ideal </w:t>
      </w:r>
      <w:r w:rsidR="00DA5164">
        <w:rPr>
          <w:rFonts w:ascii="Arial" w:hAnsi="Arial"/>
        </w:rPr>
        <w:t>and</w:t>
      </w:r>
      <w:r>
        <w:rPr>
          <w:rFonts w:ascii="Arial" w:hAnsi="Arial"/>
        </w:rPr>
        <w:t xml:space="preserve"> everything was fine. </w:t>
      </w:r>
      <w:r w:rsidR="00DA5164">
        <w:rPr>
          <w:rFonts w:ascii="Arial" w:hAnsi="Arial"/>
        </w:rPr>
        <w:t xml:space="preserve">And </w:t>
      </w:r>
      <w:r>
        <w:rPr>
          <w:rFonts w:ascii="Arial" w:hAnsi="Arial"/>
        </w:rPr>
        <w:t xml:space="preserve">He's like, </w:t>
      </w:r>
      <w:proofErr w:type="gramStart"/>
      <w:r>
        <w:rPr>
          <w:rFonts w:ascii="Arial" w:hAnsi="Arial"/>
        </w:rPr>
        <w:t>Oh</w:t>
      </w:r>
      <w:proofErr w:type="gramEnd"/>
      <w:r>
        <w:rPr>
          <w:rFonts w:ascii="Arial" w:hAnsi="Arial"/>
        </w:rPr>
        <w:t xml:space="preserve">, no, I cheated on her all the time. And that's why I hate your husband. Because he did what I did. </w:t>
      </w:r>
      <w:r w:rsidR="00DA5164">
        <w:rPr>
          <w:rFonts w:ascii="Arial" w:hAnsi="Arial"/>
        </w:rPr>
        <w:t xml:space="preserve">And he reminds me of me. </w:t>
      </w:r>
      <w:r>
        <w:rPr>
          <w:rFonts w:ascii="Arial" w:hAnsi="Arial"/>
        </w:rPr>
        <w:t>He didn't say the word hate but yeah</w:t>
      </w:r>
      <w:r w:rsidR="00DA5164">
        <w:rPr>
          <w:rFonts w:ascii="Arial" w:hAnsi="Arial"/>
        </w:rPr>
        <w:t xml:space="preserve">. He </w:t>
      </w:r>
      <w:proofErr w:type="spellStart"/>
      <w:r w:rsidR="00DA5164">
        <w:rPr>
          <w:rFonts w:ascii="Arial" w:hAnsi="Arial"/>
        </w:rPr>
        <w:t>he</w:t>
      </w:r>
      <w:proofErr w:type="spellEnd"/>
      <w:r w:rsidR="00DA5164">
        <w:rPr>
          <w:rFonts w:ascii="Arial" w:hAnsi="Arial"/>
        </w:rPr>
        <w:t xml:space="preserve"> </w:t>
      </w:r>
      <w:proofErr w:type="spellStart"/>
      <w:r w:rsidR="00DA5164">
        <w:rPr>
          <w:rFonts w:ascii="Arial" w:hAnsi="Arial"/>
        </w:rPr>
        <w:t>he</w:t>
      </w:r>
      <w:proofErr w:type="spellEnd"/>
      <w:r w:rsidR="00DA5164">
        <w:rPr>
          <w:rFonts w:ascii="Arial" w:hAnsi="Arial"/>
        </w:rPr>
        <w:t xml:space="preserve"> </w:t>
      </w:r>
      <w:proofErr w:type="spellStart"/>
      <w:r w:rsidR="00DA5164">
        <w:rPr>
          <w:rFonts w:ascii="Arial" w:hAnsi="Arial"/>
        </w:rPr>
        <w:t>he</w:t>
      </w:r>
      <w:proofErr w:type="spellEnd"/>
      <w:r w:rsidR="00DA5164">
        <w:rPr>
          <w:rFonts w:ascii="Arial" w:hAnsi="Arial"/>
        </w:rPr>
        <w:t xml:space="preserve"> whatever,</w:t>
      </w:r>
      <w:r>
        <w:rPr>
          <w:rFonts w:ascii="Arial" w:hAnsi="Arial"/>
        </w:rPr>
        <w:t xml:space="preserve"> Basically, just That's why I don't like him in so many words. So</w:t>
      </w:r>
      <w:r w:rsidR="00DA5164">
        <w:rPr>
          <w:rFonts w:ascii="Arial" w:hAnsi="Arial"/>
        </w:rPr>
        <w:t xml:space="preserve"> </w:t>
      </w:r>
      <w:proofErr w:type="spellStart"/>
      <w:r w:rsidR="00DA5164">
        <w:rPr>
          <w:rFonts w:ascii="Arial" w:hAnsi="Arial"/>
        </w:rPr>
        <w:t>so</w:t>
      </w:r>
      <w:proofErr w:type="spellEnd"/>
      <w:r>
        <w:rPr>
          <w:rFonts w:ascii="Arial" w:hAnsi="Arial"/>
        </w:rPr>
        <w:t xml:space="preserve"> he told us that he told us he doesn't like</w:t>
      </w:r>
      <w:r w:rsidR="00DA5164">
        <w:rPr>
          <w:rFonts w:ascii="Arial" w:hAnsi="Arial"/>
        </w:rPr>
        <w:t xml:space="preserve"> him and</w:t>
      </w:r>
      <w:r>
        <w:rPr>
          <w:rFonts w:ascii="Arial" w:hAnsi="Arial"/>
        </w:rPr>
        <w:t xml:space="preserve"> whoever murdered the </w:t>
      </w:r>
      <w:proofErr w:type="spellStart"/>
      <w:r w:rsidR="00DA5164">
        <w:rPr>
          <w:rFonts w:ascii="Arial" w:hAnsi="Arial"/>
        </w:rPr>
        <w:t>the</w:t>
      </w:r>
      <w:proofErr w:type="spellEnd"/>
      <w:r w:rsidR="00DA5164">
        <w:rPr>
          <w:rFonts w:ascii="Arial" w:hAnsi="Arial"/>
        </w:rPr>
        <w:t xml:space="preserve"> </w:t>
      </w:r>
      <w:r>
        <w:rPr>
          <w:rFonts w:ascii="Arial" w:hAnsi="Arial"/>
        </w:rPr>
        <w:t>woman who was murdered</w:t>
      </w:r>
      <w:r w:rsidR="00DA5164">
        <w:rPr>
          <w:rFonts w:ascii="Arial" w:hAnsi="Arial"/>
        </w:rPr>
        <w:t xml:space="preserve"> they did it</w:t>
      </w:r>
      <w:r>
        <w:rPr>
          <w:rFonts w:ascii="Arial" w:hAnsi="Arial"/>
        </w:rPr>
        <w:t xml:space="preserve"> in a way that he showed up right after </w:t>
      </w:r>
      <w:r w:rsidR="00DA5164">
        <w:rPr>
          <w:rFonts w:ascii="Arial" w:hAnsi="Arial"/>
        </w:rPr>
        <w:t>and he</w:t>
      </w:r>
      <w:r>
        <w:rPr>
          <w:rFonts w:ascii="Arial" w:hAnsi="Arial"/>
        </w:rPr>
        <w:t xml:space="preserve"> </w:t>
      </w:r>
      <w:r>
        <w:rPr>
          <w:rFonts w:ascii="Arial" w:hAnsi="Arial"/>
        </w:rPr>
        <w:lastRenderedPageBreak/>
        <w:t>basically frame</w:t>
      </w:r>
      <w:r w:rsidR="00DA5164">
        <w:rPr>
          <w:rFonts w:ascii="Arial" w:hAnsi="Arial"/>
        </w:rPr>
        <w:t>d him.</w:t>
      </w:r>
      <w:r>
        <w:rPr>
          <w:rFonts w:ascii="Arial" w:hAnsi="Arial"/>
        </w:rPr>
        <w:t xml:space="preserve"> </w:t>
      </w:r>
      <w:r w:rsidR="00DA5164">
        <w:rPr>
          <w:rFonts w:ascii="Arial" w:hAnsi="Arial"/>
        </w:rPr>
        <w:t xml:space="preserve">. . . [UNCLEAR- Mumbling] . . . </w:t>
      </w:r>
      <w:r>
        <w:rPr>
          <w:rFonts w:ascii="Arial" w:hAnsi="Arial"/>
        </w:rPr>
        <w:t xml:space="preserve">That could have been coincidence that </w:t>
      </w:r>
      <w:r w:rsidR="00DA5164">
        <w:rPr>
          <w:rFonts w:ascii="Arial" w:hAnsi="Arial"/>
        </w:rPr>
        <w:t>he</w:t>
      </w:r>
      <w:r>
        <w:rPr>
          <w:rFonts w:ascii="Arial" w:hAnsi="Arial"/>
        </w:rPr>
        <w:t xml:space="preserve"> showed </w:t>
      </w:r>
      <w:r w:rsidR="00DA5164">
        <w:rPr>
          <w:rFonts w:ascii="Arial" w:hAnsi="Arial"/>
        </w:rPr>
        <w:t>up</w:t>
      </w:r>
      <w:r>
        <w:rPr>
          <w:rFonts w:ascii="Arial" w:hAnsi="Arial"/>
        </w:rPr>
        <w:t xml:space="preserve"> </w:t>
      </w:r>
      <w:r w:rsidR="00DA5164">
        <w:rPr>
          <w:rFonts w:ascii="Arial" w:hAnsi="Arial"/>
        </w:rPr>
        <w:t>un</w:t>
      </w:r>
      <w:r>
        <w:rPr>
          <w:rFonts w:ascii="Arial" w:hAnsi="Arial"/>
        </w:rPr>
        <w:t xml:space="preserve">announced because they have a secret relationship. And nobody else knew that he was </w:t>
      </w:r>
      <w:proofErr w:type="spellStart"/>
      <w:r>
        <w:rPr>
          <w:rFonts w:ascii="Arial" w:hAnsi="Arial"/>
        </w:rPr>
        <w:t>gonna</w:t>
      </w:r>
      <w:proofErr w:type="spellEnd"/>
      <w:r>
        <w:rPr>
          <w:rFonts w:ascii="Arial" w:hAnsi="Arial"/>
        </w:rPr>
        <w:t xml:space="preserve"> be there </w:t>
      </w:r>
      <w:r w:rsidR="00DA5164">
        <w:rPr>
          <w:rFonts w:ascii="Arial" w:hAnsi="Arial"/>
        </w:rPr>
        <w:t xml:space="preserve">except for her and </w:t>
      </w:r>
      <w:proofErr w:type="gramStart"/>
      <w:r w:rsidR="00DA5164">
        <w:rPr>
          <w:rFonts w:ascii="Arial" w:hAnsi="Arial"/>
        </w:rPr>
        <w:t>she’s</w:t>
      </w:r>
      <w:proofErr w:type="gramEnd"/>
      <w:r w:rsidR="00DA5164">
        <w:rPr>
          <w:rFonts w:ascii="Arial" w:hAnsi="Arial"/>
        </w:rPr>
        <w:t xml:space="preserve"> just happened to be dead.</w:t>
      </w:r>
    </w:p>
    <w:p w14:paraId="4F9C1F52" w14:textId="77777777" w:rsidR="00BA7BBE" w:rsidRDefault="00BA7BBE">
      <w:pPr>
        <w:spacing w:after="0"/>
      </w:pPr>
    </w:p>
    <w:p w14:paraId="336A6043" w14:textId="77777777" w:rsidR="00BA7BBE" w:rsidRDefault="00000000">
      <w:pPr>
        <w:spacing w:after="0"/>
      </w:pPr>
      <w:r>
        <w:rPr>
          <w:rFonts w:ascii="Arial" w:hAnsi="Arial"/>
          <w:color w:val="5D7284"/>
        </w:rPr>
        <w:t>06:26</w:t>
      </w:r>
    </w:p>
    <w:p w14:paraId="12FBAB28" w14:textId="19009917" w:rsidR="00BA7BBE" w:rsidRDefault="00DA5164">
      <w:pPr>
        <w:spacing w:after="0"/>
      </w:pPr>
      <w:r>
        <w:rPr>
          <w:rFonts w:ascii="Arial" w:hAnsi="Arial"/>
        </w:rPr>
        <w:t>But</w:t>
      </w:r>
      <w:r w:rsidR="00000000">
        <w:rPr>
          <w:rFonts w:ascii="Arial" w:hAnsi="Arial"/>
        </w:rPr>
        <w:t xml:space="preserve"> Maybe it wasn't like that maybe somebody intentionally had the timing</w:t>
      </w:r>
      <w:r w:rsidR="00A979D7">
        <w:rPr>
          <w:rFonts w:ascii="Arial" w:hAnsi="Arial"/>
        </w:rPr>
        <w:t xml:space="preserve"> be</w:t>
      </w:r>
      <w:r w:rsidR="00000000">
        <w:rPr>
          <w:rFonts w:ascii="Arial" w:hAnsi="Arial"/>
        </w:rPr>
        <w:t xml:space="preserve"> He's there she's murdered</w:t>
      </w:r>
      <w:r w:rsidR="00A979D7">
        <w:rPr>
          <w:rFonts w:ascii="Arial" w:hAnsi="Arial"/>
        </w:rPr>
        <w:t xml:space="preserve"> which one,</w:t>
      </w:r>
      <w:r w:rsidR="00000000">
        <w:rPr>
          <w:rFonts w:ascii="Arial" w:hAnsi="Arial"/>
        </w:rPr>
        <w:t xml:space="preserve"> same time.</w:t>
      </w:r>
      <w:r w:rsidR="00A979D7">
        <w:rPr>
          <w:rFonts w:ascii="Arial" w:hAnsi="Arial"/>
        </w:rPr>
        <w:t xml:space="preserve"> Who knows, </w:t>
      </w:r>
      <w:r w:rsidR="00000000">
        <w:rPr>
          <w:rFonts w:ascii="Arial" w:hAnsi="Arial"/>
        </w:rPr>
        <w:t>hard to tell. Probably have no one else around, but make it look that way.</w:t>
      </w:r>
    </w:p>
    <w:p w14:paraId="5BE1D594" w14:textId="77777777" w:rsidR="00BA7BBE" w:rsidRDefault="00BA7BBE">
      <w:pPr>
        <w:spacing w:after="0"/>
      </w:pPr>
    </w:p>
    <w:p w14:paraId="01CB6383" w14:textId="77777777" w:rsidR="00BA7BBE" w:rsidRDefault="00000000">
      <w:pPr>
        <w:spacing w:after="0"/>
      </w:pPr>
      <w:r>
        <w:rPr>
          <w:rFonts w:ascii="Arial" w:hAnsi="Arial"/>
          <w:color w:val="5D7284"/>
        </w:rPr>
        <w:t>06:50</w:t>
      </w:r>
    </w:p>
    <w:p w14:paraId="72B55CC6" w14:textId="56FF342C" w:rsidR="00BA7BBE" w:rsidRDefault="00000000">
      <w:pPr>
        <w:spacing w:after="0"/>
      </w:pPr>
      <w:r>
        <w:rPr>
          <w:rFonts w:ascii="Arial" w:hAnsi="Arial"/>
        </w:rPr>
        <w:t>So yeah, this isn't so much</w:t>
      </w:r>
      <w:r w:rsidR="00A979D7">
        <w:rPr>
          <w:rFonts w:ascii="Arial" w:hAnsi="Arial"/>
        </w:rPr>
        <w:t xml:space="preserve"> what they show</w:t>
      </w:r>
      <w:r>
        <w:rPr>
          <w:rFonts w:ascii="Arial" w:hAnsi="Arial"/>
        </w:rPr>
        <w:t xml:space="preserve"> on the show. But what I</w:t>
      </w:r>
      <w:r w:rsidR="00A979D7">
        <w:rPr>
          <w:rFonts w:ascii="Arial" w:hAnsi="Arial"/>
        </w:rPr>
        <w:t>’ve se-what I,</w:t>
      </w:r>
      <w:r>
        <w:rPr>
          <w:rFonts w:ascii="Arial" w:hAnsi="Arial"/>
        </w:rPr>
        <w:t xml:space="preserve"> what</w:t>
      </w:r>
      <w:r w:rsidR="00A979D7">
        <w:rPr>
          <w:rFonts w:ascii="Arial" w:hAnsi="Arial"/>
        </w:rPr>
        <w:t>’s</w:t>
      </w:r>
      <w:r>
        <w:rPr>
          <w:rFonts w:ascii="Arial" w:hAnsi="Arial"/>
        </w:rPr>
        <w:t xml:space="preserve"> </w:t>
      </w:r>
      <w:r w:rsidR="00A979D7">
        <w:rPr>
          <w:rFonts w:ascii="Arial" w:hAnsi="Arial"/>
        </w:rPr>
        <w:t xml:space="preserve">noticing </w:t>
      </w:r>
      <w:r>
        <w:rPr>
          <w:rFonts w:ascii="Arial" w:hAnsi="Arial"/>
        </w:rPr>
        <w:t xml:space="preserve">is that </w:t>
      </w:r>
      <w:r w:rsidR="00A979D7">
        <w:rPr>
          <w:rFonts w:ascii="Arial" w:hAnsi="Arial"/>
        </w:rPr>
        <w:t xml:space="preserve">the </w:t>
      </w:r>
      <w:proofErr w:type="gramStart"/>
      <w:r>
        <w:rPr>
          <w:rFonts w:ascii="Arial" w:hAnsi="Arial"/>
        </w:rPr>
        <w:t>father in law</w:t>
      </w:r>
      <w:proofErr w:type="gramEnd"/>
      <w:r>
        <w:rPr>
          <w:rFonts w:ascii="Arial" w:hAnsi="Arial"/>
        </w:rPr>
        <w:t xml:space="preserve"> could have could have</w:t>
      </w:r>
      <w:r w:rsidR="00A979D7">
        <w:rPr>
          <w:rFonts w:ascii="Arial" w:hAnsi="Arial"/>
        </w:rPr>
        <w:t>, he could have</w:t>
      </w:r>
      <w:r>
        <w:rPr>
          <w:rFonts w:ascii="Arial" w:hAnsi="Arial"/>
        </w:rPr>
        <w:t xml:space="preserve"> seen an opportunity to frame</w:t>
      </w:r>
      <w:r w:rsidR="00A979D7">
        <w:rPr>
          <w:rFonts w:ascii="Arial" w:hAnsi="Arial"/>
        </w:rPr>
        <w:t xml:space="preserve"> his son in law</w:t>
      </w:r>
      <w:r>
        <w:rPr>
          <w:rFonts w:ascii="Arial" w:hAnsi="Arial"/>
        </w:rPr>
        <w:t xml:space="preserve"> in a way that brings him down. For also, by the way, </w:t>
      </w:r>
      <w:r w:rsidR="00A979D7">
        <w:rPr>
          <w:rFonts w:ascii="Arial" w:hAnsi="Arial"/>
        </w:rPr>
        <w:t>cheating</w:t>
      </w:r>
      <w:r>
        <w:rPr>
          <w:rFonts w:ascii="Arial" w:hAnsi="Arial"/>
        </w:rPr>
        <w:t xml:space="preserve"> on his daughter. </w:t>
      </w:r>
      <w:proofErr w:type="gramStart"/>
      <w:r>
        <w:rPr>
          <w:rFonts w:ascii="Arial" w:hAnsi="Arial"/>
        </w:rPr>
        <w:t>So</w:t>
      </w:r>
      <w:proofErr w:type="gramEnd"/>
      <w:r>
        <w:rPr>
          <w:rFonts w:ascii="Arial" w:hAnsi="Arial"/>
        </w:rPr>
        <w:t xml:space="preserve"> because of that </w:t>
      </w:r>
      <w:r w:rsidR="00A979D7">
        <w:rPr>
          <w:rFonts w:ascii="Arial" w:hAnsi="Arial"/>
        </w:rPr>
        <w:t xml:space="preserve">element </w:t>
      </w:r>
      <w:r>
        <w:rPr>
          <w:rFonts w:ascii="Arial" w:hAnsi="Arial"/>
        </w:rPr>
        <w:t>she doesn't go down with</w:t>
      </w:r>
      <w:r w:rsidR="00A979D7">
        <w:rPr>
          <w:rFonts w:ascii="Arial" w:hAnsi="Arial"/>
        </w:rPr>
        <w:t xml:space="preserve"> him if</w:t>
      </w:r>
      <w:r>
        <w:rPr>
          <w:rFonts w:ascii="Arial" w:hAnsi="Arial"/>
        </w:rPr>
        <w:t xml:space="preserve"> anything she gets sort of lifted up, away from him. Because he</w:t>
      </w:r>
      <w:r w:rsidR="00A979D7">
        <w:rPr>
          <w:rFonts w:ascii="Arial" w:hAnsi="Arial"/>
        </w:rPr>
        <w:t xml:space="preserve"> had, </w:t>
      </w:r>
      <w:proofErr w:type="spellStart"/>
      <w:r w:rsidR="00A979D7">
        <w:rPr>
          <w:rFonts w:ascii="Arial" w:hAnsi="Arial"/>
        </w:rPr>
        <w:t>ya</w:t>
      </w:r>
      <w:proofErr w:type="spellEnd"/>
      <w:r w:rsidR="00A979D7">
        <w:rPr>
          <w:rFonts w:ascii="Arial" w:hAnsi="Arial"/>
        </w:rPr>
        <w:t xml:space="preserve"> know, a </w:t>
      </w:r>
      <w:proofErr w:type="spellStart"/>
      <w:r w:rsidR="00A979D7">
        <w:rPr>
          <w:rFonts w:ascii="Arial" w:hAnsi="Arial"/>
        </w:rPr>
        <w:t>a</w:t>
      </w:r>
      <w:proofErr w:type="spellEnd"/>
      <w:r w:rsidR="00A979D7">
        <w:rPr>
          <w:rFonts w:ascii="Arial" w:hAnsi="Arial"/>
        </w:rPr>
        <w:t xml:space="preserve"> a hypothetical . . . [UNCLEAR] . . . Cheat on her and </w:t>
      </w:r>
    </w:p>
    <w:p w14:paraId="32B4FD03" w14:textId="77777777" w:rsidR="00BA7BBE" w:rsidRDefault="00BA7BBE">
      <w:pPr>
        <w:spacing w:after="0"/>
      </w:pPr>
    </w:p>
    <w:p w14:paraId="645B27D7" w14:textId="77777777" w:rsidR="00BA7BBE" w:rsidRDefault="00000000">
      <w:pPr>
        <w:spacing w:after="0"/>
      </w:pPr>
      <w:r>
        <w:rPr>
          <w:rFonts w:ascii="Arial" w:hAnsi="Arial"/>
          <w:color w:val="5D7284"/>
        </w:rPr>
        <w:t>07:36</w:t>
      </w:r>
    </w:p>
    <w:p w14:paraId="18145573" w14:textId="799437F6" w:rsidR="00BA7BBE" w:rsidRDefault="00000000">
      <w:pPr>
        <w:spacing w:after="0"/>
        <w:rPr>
          <w:rFonts w:ascii="Arial" w:hAnsi="Arial"/>
        </w:rPr>
      </w:pPr>
      <w:r>
        <w:rPr>
          <w:rFonts w:ascii="Arial" w:hAnsi="Arial"/>
        </w:rPr>
        <w:t>murdered someone</w:t>
      </w:r>
      <w:r w:rsidR="00A979D7">
        <w:rPr>
          <w:rFonts w:ascii="Arial" w:hAnsi="Arial"/>
        </w:rPr>
        <w:t xml:space="preserve"> which</w:t>
      </w:r>
      <w:r>
        <w:rPr>
          <w:rFonts w:ascii="Arial" w:hAnsi="Arial"/>
        </w:rPr>
        <w:t xml:space="preserve"> we don't know. </w:t>
      </w:r>
      <w:proofErr w:type="gramStart"/>
      <w:r>
        <w:rPr>
          <w:rFonts w:ascii="Arial" w:hAnsi="Arial"/>
        </w:rPr>
        <w:t>So</w:t>
      </w:r>
      <w:proofErr w:type="gramEnd"/>
      <w:r>
        <w:rPr>
          <w:rFonts w:ascii="Arial" w:hAnsi="Arial"/>
        </w:rPr>
        <w:t xml:space="preserve"> it's kind of brazen, </w:t>
      </w:r>
      <w:r w:rsidR="00A979D7">
        <w:rPr>
          <w:rFonts w:ascii="Arial" w:hAnsi="Arial"/>
        </w:rPr>
        <w:t xml:space="preserve">and </w:t>
      </w:r>
      <w:r>
        <w:rPr>
          <w:rFonts w:ascii="Arial" w:hAnsi="Arial"/>
        </w:rPr>
        <w:t>I don't know</w:t>
      </w:r>
      <w:r w:rsidR="00A979D7">
        <w:rPr>
          <w:rFonts w:ascii="Arial" w:hAnsi="Arial"/>
        </w:rPr>
        <w:t xml:space="preserve"> seems</w:t>
      </w:r>
      <w:r>
        <w:rPr>
          <w:rFonts w:ascii="Arial" w:hAnsi="Arial"/>
        </w:rPr>
        <w:t xml:space="preserve"> Pretty wild to do</w:t>
      </w:r>
      <w:r w:rsidR="00A979D7">
        <w:rPr>
          <w:rFonts w:ascii="Arial" w:hAnsi="Arial"/>
        </w:rPr>
        <w:t xml:space="preserve">, </w:t>
      </w:r>
      <w:r w:rsidR="00D87EE1">
        <w:rPr>
          <w:rFonts w:ascii="Arial" w:hAnsi="Arial"/>
        </w:rPr>
        <w:t xml:space="preserve">but it </w:t>
      </w:r>
      <w:proofErr w:type="spellStart"/>
      <w:r w:rsidR="00D87EE1">
        <w:rPr>
          <w:rFonts w:ascii="Arial" w:hAnsi="Arial"/>
        </w:rPr>
        <w:t>it</w:t>
      </w:r>
      <w:proofErr w:type="spellEnd"/>
      <w:r>
        <w:rPr>
          <w:rFonts w:ascii="Arial" w:hAnsi="Arial"/>
        </w:rPr>
        <w:t xml:space="preserve"> makes sense to get </w:t>
      </w:r>
      <w:r w:rsidR="00D87EE1">
        <w:rPr>
          <w:rFonts w:ascii="Arial" w:hAnsi="Arial"/>
        </w:rPr>
        <w:t>what the father in law is going for</w:t>
      </w:r>
      <w:r>
        <w:rPr>
          <w:rFonts w:ascii="Arial" w:hAnsi="Arial"/>
        </w:rPr>
        <w:t xml:space="preserve"> which is her</w:t>
      </w:r>
      <w:r w:rsidR="00D87EE1">
        <w:rPr>
          <w:rFonts w:ascii="Arial" w:hAnsi="Arial"/>
        </w:rPr>
        <w:t xml:space="preserve"> his</w:t>
      </w:r>
      <w:r>
        <w:rPr>
          <w:rFonts w:ascii="Arial" w:hAnsi="Arial"/>
        </w:rPr>
        <w:t xml:space="preserve"> daughter's away from </w:t>
      </w:r>
      <w:r w:rsidR="00D87EE1">
        <w:rPr>
          <w:rFonts w:ascii="Arial" w:hAnsi="Arial"/>
        </w:rPr>
        <w:t>Hugh</w:t>
      </w:r>
      <w:r>
        <w:rPr>
          <w:rFonts w:ascii="Arial" w:hAnsi="Arial"/>
        </w:rPr>
        <w:t xml:space="preserve"> grant</w:t>
      </w:r>
      <w:r w:rsidR="00D87EE1">
        <w:rPr>
          <w:rFonts w:ascii="Arial" w:hAnsi="Arial"/>
        </w:rPr>
        <w:t>’</w:t>
      </w:r>
      <w:r>
        <w:rPr>
          <w:rFonts w:ascii="Arial" w:hAnsi="Arial"/>
        </w:rPr>
        <w:t xml:space="preserve">s character, Jonathan. </w:t>
      </w:r>
      <w:r w:rsidR="00D87EE1">
        <w:rPr>
          <w:rFonts w:ascii="Arial" w:hAnsi="Arial"/>
        </w:rPr>
        <w:t xml:space="preserve">Ya </w:t>
      </w:r>
      <w:proofErr w:type="gramStart"/>
      <w:r w:rsidR="00D87EE1">
        <w:rPr>
          <w:rFonts w:ascii="Arial" w:hAnsi="Arial"/>
        </w:rPr>
        <w:t>know</w:t>
      </w:r>
      <w:proofErr w:type="gramEnd"/>
      <w:r w:rsidR="00D87EE1">
        <w:rPr>
          <w:rFonts w:ascii="Arial" w:hAnsi="Arial"/>
        </w:rPr>
        <w:t xml:space="preserve"> at the low cost of murder </w:t>
      </w:r>
      <w:r>
        <w:rPr>
          <w:rFonts w:ascii="Arial" w:hAnsi="Arial"/>
        </w:rPr>
        <w:t xml:space="preserve">I suppose I don't know </w:t>
      </w:r>
      <w:r w:rsidR="00D87EE1">
        <w:rPr>
          <w:rFonts w:ascii="Arial" w:hAnsi="Arial"/>
        </w:rPr>
        <w:t>seems yea, seems</w:t>
      </w:r>
      <w:r>
        <w:rPr>
          <w:rFonts w:ascii="Arial" w:hAnsi="Arial"/>
        </w:rPr>
        <w:t xml:space="preserve"> a little </w:t>
      </w:r>
      <w:proofErr w:type="spellStart"/>
      <w:r>
        <w:rPr>
          <w:rFonts w:ascii="Arial" w:hAnsi="Arial"/>
        </w:rPr>
        <w:t>far fetched</w:t>
      </w:r>
      <w:proofErr w:type="spellEnd"/>
      <w:r>
        <w:rPr>
          <w:rFonts w:ascii="Arial" w:hAnsi="Arial"/>
        </w:rPr>
        <w:t xml:space="preserve">. So I don't </w:t>
      </w:r>
      <w:r w:rsidR="00D87EE1">
        <w:rPr>
          <w:rFonts w:ascii="Arial" w:hAnsi="Arial"/>
        </w:rPr>
        <w:t xml:space="preserve">even believe it, but </w:t>
      </w:r>
      <w:proofErr w:type="spellStart"/>
      <w:r w:rsidR="00D87EE1">
        <w:rPr>
          <w:rFonts w:ascii="Arial" w:hAnsi="Arial"/>
        </w:rPr>
        <w:t>but</w:t>
      </w:r>
      <w:proofErr w:type="spellEnd"/>
      <w:r w:rsidR="00D87EE1">
        <w:rPr>
          <w:rFonts w:ascii="Arial" w:hAnsi="Arial"/>
        </w:rPr>
        <w:t xml:space="preserve"> that, but of </w:t>
      </w:r>
      <w:r>
        <w:rPr>
          <w:rFonts w:ascii="Arial" w:hAnsi="Arial"/>
        </w:rPr>
        <w:t xml:space="preserve">all the characters the father </w:t>
      </w:r>
      <w:r w:rsidR="00D87EE1">
        <w:rPr>
          <w:rFonts w:ascii="Arial" w:hAnsi="Arial"/>
        </w:rPr>
        <w:t>in law to me seemed</w:t>
      </w:r>
      <w:r>
        <w:rPr>
          <w:rFonts w:ascii="Arial" w:hAnsi="Arial"/>
        </w:rPr>
        <w:t xml:space="preserve"> the most likely to</w:t>
      </w:r>
      <w:r w:rsidR="00D87EE1">
        <w:rPr>
          <w:rFonts w:ascii="Arial" w:hAnsi="Arial"/>
        </w:rPr>
        <w:t xml:space="preserve"> be the one who actually killed someone.</w:t>
      </w:r>
    </w:p>
    <w:p w14:paraId="4633D832" w14:textId="4DF9CB82" w:rsidR="00D87EE1" w:rsidRDefault="00D87EE1">
      <w:pPr>
        <w:spacing w:after="0"/>
        <w:rPr>
          <w:rFonts w:ascii="Arial" w:hAnsi="Arial"/>
        </w:rPr>
      </w:pPr>
    </w:p>
    <w:p w14:paraId="5F1ED74B" w14:textId="77777777" w:rsidR="00BA7BBE" w:rsidRDefault="00BA7BBE">
      <w:pPr>
        <w:spacing w:after="0"/>
      </w:pPr>
    </w:p>
    <w:p w14:paraId="3D365321" w14:textId="77777777" w:rsidR="00BA7BBE" w:rsidRDefault="00000000">
      <w:pPr>
        <w:spacing w:after="0"/>
      </w:pPr>
      <w:r>
        <w:rPr>
          <w:rFonts w:ascii="Arial" w:hAnsi="Arial"/>
          <w:color w:val="5D7284"/>
        </w:rPr>
        <w:t>08:13</w:t>
      </w:r>
    </w:p>
    <w:p w14:paraId="681FEEA1" w14:textId="56222525" w:rsidR="00BA7BBE" w:rsidRDefault="00447C04">
      <w:pPr>
        <w:spacing w:after="0"/>
      </w:pPr>
      <w:r>
        <w:rPr>
          <w:rFonts w:ascii="Arial" w:hAnsi="Arial"/>
        </w:rPr>
        <w:t xml:space="preserve">He </w:t>
      </w:r>
      <w:r w:rsidR="00000000">
        <w:rPr>
          <w:rFonts w:ascii="Arial" w:hAnsi="Arial"/>
        </w:rPr>
        <w:t>clearly hol</w:t>
      </w:r>
      <w:r>
        <w:rPr>
          <w:rFonts w:ascii="Arial" w:hAnsi="Arial"/>
        </w:rPr>
        <w:t>ds</w:t>
      </w:r>
      <w:r w:rsidR="00000000">
        <w:rPr>
          <w:rFonts w:ascii="Arial" w:hAnsi="Arial"/>
        </w:rPr>
        <w:t xml:space="preserve"> the grudge against himself for what </w:t>
      </w:r>
      <w:r>
        <w:rPr>
          <w:rFonts w:ascii="Arial" w:hAnsi="Arial"/>
        </w:rPr>
        <w:t xml:space="preserve">he did, and </w:t>
      </w:r>
      <w:r w:rsidR="00000000">
        <w:rPr>
          <w:rFonts w:ascii="Arial" w:hAnsi="Arial"/>
        </w:rPr>
        <w:t>other people make</w:t>
      </w:r>
      <w:r>
        <w:rPr>
          <w:rFonts w:ascii="Arial" w:hAnsi="Arial"/>
        </w:rPr>
        <w:t xml:space="preserve"> him remind him of that and in a way it’s like he’s trying to make up for it. </w:t>
      </w:r>
      <w:r w:rsidR="00000000">
        <w:rPr>
          <w:rFonts w:ascii="Arial" w:hAnsi="Arial"/>
        </w:rPr>
        <w:t xml:space="preserve">Maybe </w:t>
      </w:r>
      <w:r>
        <w:rPr>
          <w:rFonts w:ascii="Arial" w:hAnsi="Arial"/>
        </w:rPr>
        <w:t>in some bizarre way freeing his</w:t>
      </w:r>
    </w:p>
    <w:p w14:paraId="2C1287EE" w14:textId="77777777" w:rsidR="00BA7BBE" w:rsidRDefault="00BA7BBE">
      <w:pPr>
        <w:spacing w:after="0"/>
      </w:pPr>
    </w:p>
    <w:p w14:paraId="5DF58F73" w14:textId="77777777" w:rsidR="00BA7BBE" w:rsidRDefault="00000000">
      <w:pPr>
        <w:spacing w:after="0"/>
      </w:pPr>
      <w:r>
        <w:rPr>
          <w:rFonts w:ascii="Arial" w:hAnsi="Arial"/>
          <w:color w:val="5D7284"/>
        </w:rPr>
        <w:t>08:33</w:t>
      </w:r>
    </w:p>
    <w:p w14:paraId="77D7F64C" w14:textId="72BD0C0C" w:rsidR="00BA7BBE" w:rsidRPr="00447C04" w:rsidRDefault="00000000">
      <w:pPr>
        <w:spacing w:after="0"/>
        <w:rPr>
          <w:rFonts w:ascii="Arial" w:hAnsi="Arial"/>
        </w:rPr>
      </w:pPr>
      <w:r>
        <w:rPr>
          <w:rFonts w:ascii="Arial" w:hAnsi="Arial"/>
        </w:rPr>
        <w:t>daughter from that type of person</w:t>
      </w:r>
      <w:r w:rsidR="00447C04">
        <w:rPr>
          <w:rFonts w:ascii="Arial" w:hAnsi="Arial"/>
        </w:rPr>
        <w:t xml:space="preserve"> is </w:t>
      </w:r>
      <w:r>
        <w:rPr>
          <w:rFonts w:ascii="Arial" w:hAnsi="Arial"/>
        </w:rPr>
        <w:t xml:space="preserve">Good enough in his eyes to not notice that the cost was </w:t>
      </w:r>
      <w:r w:rsidR="00447C04">
        <w:rPr>
          <w:rFonts w:ascii="Arial" w:hAnsi="Arial"/>
        </w:rPr>
        <w:t>murder</w:t>
      </w:r>
      <w:r>
        <w:rPr>
          <w:rFonts w:ascii="Arial" w:hAnsi="Arial"/>
        </w:rPr>
        <w:t xml:space="preserve">. But anyway, there's also the two boys </w:t>
      </w:r>
      <w:r w:rsidR="00447C04">
        <w:rPr>
          <w:rFonts w:ascii="Arial" w:hAnsi="Arial"/>
        </w:rPr>
        <w:t xml:space="preserve">who meet </w:t>
      </w:r>
      <w:r>
        <w:rPr>
          <w:rFonts w:ascii="Arial" w:hAnsi="Arial"/>
        </w:rPr>
        <w:t xml:space="preserve">in the first half. And </w:t>
      </w:r>
      <w:r w:rsidR="00447C04">
        <w:rPr>
          <w:rFonts w:ascii="Arial" w:hAnsi="Arial"/>
        </w:rPr>
        <w:t>then one of them gets sent to the principal or something</w:t>
      </w:r>
      <w:r>
        <w:rPr>
          <w:rFonts w:ascii="Arial" w:hAnsi="Arial"/>
        </w:rPr>
        <w:t xml:space="preserve"> to explain why he said hello, clearly, it's like nothing out of </w:t>
      </w:r>
      <w:r w:rsidR="00447C04">
        <w:rPr>
          <w:rFonts w:ascii="Arial" w:hAnsi="Arial"/>
        </w:rPr>
        <w:t xml:space="preserve">out of </w:t>
      </w:r>
      <w:r>
        <w:rPr>
          <w:rFonts w:ascii="Arial" w:hAnsi="Arial"/>
        </w:rPr>
        <w:t>the ordinary happened</w:t>
      </w:r>
      <w:r w:rsidR="00447C04">
        <w:rPr>
          <w:rFonts w:ascii="Arial" w:hAnsi="Arial"/>
        </w:rPr>
        <w:t>, but</w:t>
      </w:r>
      <w:r>
        <w:rPr>
          <w:rFonts w:ascii="Arial" w:hAnsi="Arial"/>
        </w:rPr>
        <w:t xml:space="preserve"> Everything is </w:t>
      </w:r>
      <w:r w:rsidR="00447C04">
        <w:rPr>
          <w:rFonts w:ascii="Arial" w:hAnsi="Arial"/>
        </w:rPr>
        <w:t>unordinary</w:t>
      </w:r>
      <w:r>
        <w:rPr>
          <w:rFonts w:ascii="Arial" w:hAnsi="Arial"/>
        </w:rPr>
        <w:t xml:space="preserve"> because of the context with </w:t>
      </w:r>
      <w:r w:rsidR="00447C04">
        <w:rPr>
          <w:rFonts w:ascii="Arial" w:hAnsi="Arial"/>
        </w:rPr>
        <w:t xml:space="preserve">yea </w:t>
      </w:r>
      <w:r>
        <w:rPr>
          <w:rFonts w:ascii="Arial" w:hAnsi="Arial"/>
        </w:rPr>
        <w:t>those two kids</w:t>
      </w:r>
      <w:r w:rsidR="00447C04">
        <w:rPr>
          <w:rFonts w:ascii="Arial" w:hAnsi="Arial"/>
        </w:rPr>
        <w:t>.</w:t>
      </w:r>
      <w:r>
        <w:rPr>
          <w:rFonts w:ascii="Arial" w:hAnsi="Arial"/>
        </w:rPr>
        <w:t xml:space="preserve"> </w:t>
      </w:r>
      <w:r w:rsidR="00447C04">
        <w:rPr>
          <w:rFonts w:ascii="Arial" w:hAnsi="Arial"/>
        </w:rPr>
        <w:t xml:space="preserve">Their . . . [UNCLEAR] . . . whose their mother whose their father how </w:t>
      </w:r>
      <w:proofErr w:type="spellStart"/>
      <w:r w:rsidR="00447C04">
        <w:rPr>
          <w:rFonts w:ascii="Arial" w:hAnsi="Arial"/>
        </w:rPr>
        <w:t>tha-ya</w:t>
      </w:r>
      <w:proofErr w:type="spellEnd"/>
      <w:r w:rsidR="00447C04">
        <w:rPr>
          <w:rFonts w:ascii="Arial" w:hAnsi="Arial"/>
        </w:rPr>
        <w:t xml:space="preserve"> know </w:t>
      </w:r>
      <w:proofErr w:type="spellStart"/>
      <w:r w:rsidR="00447C04">
        <w:rPr>
          <w:rFonts w:ascii="Arial" w:hAnsi="Arial"/>
        </w:rPr>
        <w:t>wa</w:t>
      </w:r>
      <w:proofErr w:type="spellEnd"/>
      <w:r w:rsidR="00447C04">
        <w:rPr>
          <w:rFonts w:ascii="Arial" w:hAnsi="Arial"/>
        </w:rPr>
        <w:t xml:space="preserve">- one maybe killed the other one. One </w:t>
      </w:r>
      <w:proofErr w:type="spellStart"/>
      <w:r w:rsidR="00447C04">
        <w:rPr>
          <w:rFonts w:ascii="Arial" w:hAnsi="Arial"/>
        </w:rPr>
        <w:t>one</w:t>
      </w:r>
      <w:proofErr w:type="spellEnd"/>
      <w:r w:rsidR="00447C04">
        <w:rPr>
          <w:rFonts w:ascii="Arial" w:hAnsi="Arial"/>
        </w:rPr>
        <w:t xml:space="preserve"> the parent of one child might have killed the parent of the other child so that’s pretty, that’s </w:t>
      </w:r>
      <w:proofErr w:type="spellStart"/>
      <w:r w:rsidR="00447C04">
        <w:rPr>
          <w:rFonts w:ascii="Arial" w:hAnsi="Arial"/>
        </w:rPr>
        <w:t>that’s</w:t>
      </w:r>
      <w:proofErr w:type="spellEnd"/>
      <w:r w:rsidR="00447C04">
        <w:rPr>
          <w:rFonts w:ascii="Arial" w:hAnsi="Arial"/>
        </w:rPr>
        <w:t xml:space="preserve"> strange, not something kids are used </w:t>
      </w:r>
      <w:proofErr w:type="gramStart"/>
      <w:r w:rsidR="00447C04">
        <w:rPr>
          <w:rFonts w:ascii="Arial" w:hAnsi="Arial"/>
        </w:rPr>
        <w:t xml:space="preserve">to </w:t>
      </w:r>
      <w:r>
        <w:rPr>
          <w:rFonts w:ascii="Arial" w:hAnsi="Arial"/>
        </w:rPr>
        <w:t xml:space="preserve"> </w:t>
      </w:r>
      <w:r w:rsidR="00447C04">
        <w:rPr>
          <w:rFonts w:ascii="Arial" w:hAnsi="Arial"/>
        </w:rPr>
        <w:t>and</w:t>
      </w:r>
      <w:proofErr w:type="gramEnd"/>
      <w:r w:rsidR="00447C04">
        <w:rPr>
          <w:rFonts w:ascii="Arial" w:hAnsi="Arial"/>
        </w:rPr>
        <w:t xml:space="preserve"> un</w:t>
      </w:r>
      <w:r>
        <w:rPr>
          <w:rFonts w:ascii="Arial" w:hAnsi="Arial"/>
        </w:rPr>
        <w:t>surprising that they</w:t>
      </w:r>
      <w:r w:rsidR="00447C04">
        <w:rPr>
          <w:rFonts w:ascii="Arial" w:hAnsi="Arial"/>
        </w:rPr>
        <w:t xml:space="preserve"> reacted in a or acted in a like a weird way, but like I don’t know.</w:t>
      </w:r>
      <w:r>
        <w:rPr>
          <w:rFonts w:ascii="Arial" w:hAnsi="Arial"/>
        </w:rPr>
        <w:t xml:space="preserve"> I don't understand why he was grilled by whoever that </w:t>
      </w:r>
      <w:r w:rsidR="00447C04">
        <w:rPr>
          <w:rFonts w:ascii="Arial" w:hAnsi="Arial"/>
        </w:rPr>
        <w:t xml:space="preserve">adult </w:t>
      </w:r>
      <w:r>
        <w:rPr>
          <w:rFonts w:ascii="Arial" w:hAnsi="Arial"/>
        </w:rPr>
        <w:t xml:space="preserve">was </w:t>
      </w:r>
      <w:r w:rsidR="00447C04">
        <w:rPr>
          <w:rFonts w:ascii="Arial" w:hAnsi="Arial"/>
        </w:rPr>
        <w:t xml:space="preserve">asking him what </w:t>
      </w:r>
      <w:proofErr w:type="gramStart"/>
      <w:r w:rsidR="00447C04">
        <w:rPr>
          <w:rFonts w:ascii="Arial" w:hAnsi="Arial"/>
        </w:rPr>
        <w:t>happened</w:t>
      </w:r>
      <w:proofErr w:type="gramEnd"/>
      <w:r w:rsidR="00447C04">
        <w:rPr>
          <w:rFonts w:ascii="Arial" w:hAnsi="Arial"/>
        </w:rPr>
        <w:t xml:space="preserve"> </w:t>
      </w:r>
    </w:p>
    <w:p w14:paraId="3310B11B" w14:textId="77777777" w:rsidR="00BA7BBE" w:rsidRDefault="00BA7BBE">
      <w:pPr>
        <w:spacing w:after="0"/>
      </w:pPr>
    </w:p>
    <w:p w14:paraId="67ED0B91" w14:textId="5FF3FA03" w:rsidR="00BA7BBE" w:rsidRDefault="00447C04">
      <w:pPr>
        <w:spacing w:after="0"/>
      </w:pPr>
      <w:r>
        <w:rPr>
          <w:rFonts w:ascii="Arial" w:hAnsi="Arial"/>
        </w:rPr>
        <w:t xml:space="preserve">and </w:t>
      </w:r>
      <w:r w:rsidR="001F28FB">
        <w:rPr>
          <w:rFonts w:ascii="Arial" w:hAnsi="Arial"/>
        </w:rPr>
        <w:t>bringing it</w:t>
      </w:r>
      <w:r w:rsidR="00000000">
        <w:rPr>
          <w:rFonts w:ascii="Arial" w:hAnsi="Arial"/>
        </w:rPr>
        <w:t xml:space="preserve"> out </w:t>
      </w:r>
      <w:r w:rsidR="001F28FB">
        <w:rPr>
          <w:rFonts w:ascii="Arial" w:hAnsi="Arial"/>
        </w:rPr>
        <w:t xml:space="preserve">. . . [UNCLEAR] . . . </w:t>
      </w:r>
      <w:r w:rsidR="00000000">
        <w:rPr>
          <w:rFonts w:ascii="Arial" w:hAnsi="Arial"/>
        </w:rPr>
        <w:t>with the five C's.</w:t>
      </w:r>
      <w:r w:rsidR="001F28FB">
        <w:rPr>
          <w:rFonts w:ascii="Arial" w:hAnsi="Arial"/>
        </w:rPr>
        <w:t xml:space="preserve"> and Courtesy being t</w:t>
      </w:r>
      <w:r w:rsidR="00000000">
        <w:rPr>
          <w:rFonts w:ascii="Arial" w:hAnsi="Arial"/>
        </w:rPr>
        <w:t xml:space="preserve">he reason why </w:t>
      </w:r>
      <w:r w:rsidR="001F28FB">
        <w:rPr>
          <w:rFonts w:ascii="Arial" w:hAnsi="Arial"/>
        </w:rPr>
        <w:t xml:space="preserve">he said </w:t>
      </w:r>
      <w:r w:rsidR="00000000">
        <w:rPr>
          <w:rFonts w:ascii="Arial" w:hAnsi="Arial"/>
        </w:rPr>
        <w:t>sorry</w:t>
      </w:r>
      <w:r w:rsidR="001F28FB">
        <w:rPr>
          <w:rFonts w:ascii="Arial" w:hAnsi="Arial"/>
        </w:rPr>
        <w:t xml:space="preserve"> to begin with.</w:t>
      </w:r>
      <w:r w:rsidR="00000000">
        <w:rPr>
          <w:rFonts w:ascii="Arial" w:hAnsi="Arial"/>
        </w:rPr>
        <w:t xml:space="preserve"> And then once </w:t>
      </w:r>
      <w:r w:rsidR="001F28FB">
        <w:rPr>
          <w:rFonts w:ascii="Arial" w:hAnsi="Arial"/>
        </w:rPr>
        <w:t>he</w:t>
      </w:r>
      <w:r w:rsidR="00000000">
        <w:rPr>
          <w:rFonts w:ascii="Arial" w:hAnsi="Arial"/>
        </w:rPr>
        <w:t xml:space="preserve"> recognized</w:t>
      </w:r>
      <w:r w:rsidR="001F28FB">
        <w:rPr>
          <w:rFonts w:ascii="Arial" w:hAnsi="Arial"/>
        </w:rPr>
        <w:t xml:space="preserve"> who</w:t>
      </w:r>
      <w:r w:rsidR="00000000">
        <w:rPr>
          <w:rFonts w:ascii="Arial" w:hAnsi="Arial"/>
        </w:rPr>
        <w:t xml:space="preserve"> it was </w:t>
      </w:r>
      <w:proofErr w:type="spellStart"/>
      <w:r w:rsidR="001F28FB">
        <w:rPr>
          <w:rFonts w:ascii="Arial" w:hAnsi="Arial"/>
        </w:rPr>
        <w:t>had</w:t>
      </w:r>
      <w:proofErr w:type="spellEnd"/>
      <w:r w:rsidR="001F28FB">
        <w:rPr>
          <w:rFonts w:ascii="Arial" w:hAnsi="Arial"/>
        </w:rPr>
        <w:t xml:space="preserve"> to say </w:t>
      </w:r>
      <w:r w:rsidR="00000000">
        <w:rPr>
          <w:rFonts w:ascii="Arial" w:hAnsi="Arial"/>
        </w:rPr>
        <w:t>something so</w:t>
      </w:r>
      <w:r w:rsidR="001F28FB">
        <w:rPr>
          <w:rFonts w:ascii="Arial" w:hAnsi="Arial"/>
        </w:rPr>
        <w:t xml:space="preserve"> </w:t>
      </w:r>
      <w:r w:rsidR="00000000">
        <w:rPr>
          <w:rFonts w:ascii="Arial" w:hAnsi="Arial"/>
        </w:rPr>
        <w:t>said hello and</w:t>
      </w:r>
      <w:r w:rsidR="001F28FB">
        <w:rPr>
          <w:rFonts w:ascii="Arial" w:hAnsi="Arial"/>
        </w:rPr>
        <w:t xml:space="preserve"> then that was the end because the other guy didn’t really want to talk to him. Yea the other guy the</w:t>
      </w:r>
      <w:r w:rsidR="00000000">
        <w:rPr>
          <w:rFonts w:ascii="Arial" w:hAnsi="Arial"/>
        </w:rPr>
        <w:t xml:space="preserve"> Little guy </w:t>
      </w:r>
      <w:r w:rsidR="001F28FB">
        <w:rPr>
          <w:rFonts w:ascii="Arial" w:hAnsi="Arial"/>
        </w:rPr>
        <w:t xml:space="preserve">the, </w:t>
      </w:r>
      <w:r w:rsidR="00000000">
        <w:rPr>
          <w:rFonts w:ascii="Arial" w:hAnsi="Arial"/>
        </w:rPr>
        <w:t>Alvarez comes to mind</w:t>
      </w:r>
      <w:r w:rsidR="001F28FB">
        <w:rPr>
          <w:rFonts w:ascii="Arial" w:hAnsi="Arial"/>
        </w:rPr>
        <w:t>, that might be the last name. The</w:t>
      </w:r>
      <w:r w:rsidR="00000000">
        <w:rPr>
          <w:rFonts w:ascii="Arial" w:hAnsi="Arial"/>
        </w:rPr>
        <w:t xml:space="preserve"> child </w:t>
      </w:r>
      <w:r w:rsidR="001F28FB">
        <w:rPr>
          <w:rFonts w:ascii="Arial" w:hAnsi="Arial"/>
        </w:rPr>
        <w:t xml:space="preserve">of the mother the woman </w:t>
      </w:r>
      <w:r w:rsidR="00000000">
        <w:rPr>
          <w:rFonts w:ascii="Arial" w:hAnsi="Arial"/>
        </w:rPr>
        <w:t>who was killed</w:t>
      </w:r>
      <w:r w:rsidR="001F28FB">
        <w:rPr>
          <w:rFonts w:ascii="Arial" w:hAnsi="Arial"/>
        </w:rPr>
        <w:t xml:space="preserve"> and who-who now lives</w:t>
      </w:r>
      <w:r w:rsidR="00000000">
        <w:rPr>
          <w:rFonts w:ascii="Arial" w:hAnsi="Arial"/>
        </w:rPr>
        <w:t xml:space="preserve"> with his father</w:t>
      </w:r>
      <w:r w:rsidR="001F28FB">
        <w:rPr>
          <w:rFonts w:ascii="Arial" w:hAnsi="Arial"/>
        </w:rPr>
        <w:t xml:space="preserve"> and</w:t>
      </w:r>
      <w:r w:rsidR="00000000">
        <w:rPr>
          <w:rFonts w:ascii="Arial" w:hAnsi="Arial"/>
        </w:rPr>
        <w:t xml:space="preserve"> </w:t>
      </w:r>
      <w:r w:rsidR="001F28FB">
        <w:rPr>
          <w:rFonts w:ascii="Arial" w:hAnsi="Arial"/>
        </w:rPr>
        <w:t xml:space="preserve">his </w:t>
      </w:r>
      <w:r w:rsidR="00000000">
        <w:rPr>
          <w:rFonts w:ascii="Arial" w:hAnsi="Arial"/>
        </w:rPr>
        <w:t xml:space="preserve">sister </w:t>
      </w:r>
      <w:r w:rsidR="001F28FB">
        <w:rPr>
          <w:rFonts w:ascii="Arial" w:hAnsi="Arial"/>
        </w:rPr>
        <w:t xml:space="preserve">who isn’t, who is who is </w:t>
      </w:r>
      <w:r w:rsidR="00000000">
        <w:rPr>
          <w:rFonts w:ascii="Arial" w:hAnsi="Arial"/>
        </w:rPr>
        <w:t>actually</w:t>
      </w:r>
      <w:r w:rsidR="001F28FB">
        <w:rPr>
          <w:rFonts w:ascii="Arial" w:hAnsi="Arial"/>
        </w:rPr>
        <w:t xml:space="preserve">, </w:t>
      </w:r>
      <w:r w:rsidR="001F28FB">
        <w:rPr>
          <w:rFonts w:ascii="Arial" w:hAnsi="Arial"/>
        </w:rPr>
        <w:lastRenderedPageBreak/>
        <w:t>we learn</w:t>
      </w:r>
      <w:r w:rsidR="00000000">
        <w:rPr>
          <w:rFonts w:ascii="Arial" w:hAnsi="Arial"/>
        </w:rPr>
        <w:t xml:space="preserve"> Jonathan</w:t>
      </w:r>
      <w:r w:rsidR="001F28FB">
        <w:rPr>
          <w:rFonts w:ascii="Arial" w:hAnsi="Arial"/>
        </w:rPr>
        <w:t>’s</w:t>
      </w:r>
      <w:r w:rsidR="00000000">
        <w:rPr>
          <w:rFonts w:ascii="Arial" w:hAnsi="Arial"/>
        </w:rPr>
        <w:t xml:space="preserve"> </w:t>
      </w:r>
      <w:proofErr w:type="gramStart"/>
      <w:r w:rsidR="001F28FB">
        <w:rPr>
          <w:rFonts w:ascii="Arial" w:hAnsi="Arial"/>
        </w:rPr>
        <w:t>daughter</w:t>
      </w:r>
      <w:proofErr w:type="gramEnd"/>
      <w:r w:rsidR="00000000">
        <w:rPr>
          <w:rFonts w:ascii="Arial" w:hAnsi="Arial"/>
        </w:rPr>
        <w:t xml:space="preserve"> so I guess</w:t>
      </w:r>
      <w:r w:rsidR="001F28FB">
        <w:rPr>
          <w:rFonts w:ascii="Arial" w:hAnsi="Arial"/>
        </w:rPr>
        <w:t xml:space="preserve">, yea, </w:t>
      </w:r>
      <w:r w:rsidR="00000000">
        <w:rPr>
          <w:rFonts w:ascii="Arial" w:hAnsi="Arial"/>
        </w:rPr>
        <w:t xml:space="preserve">whatever </w:t>
      </w:r>
      <w:proofErr w:type="spellStart"/>
      <w:r w:rsidR="00000000">
        <w:rPr>
          <w:rFonts w:ascii="Arial" w:hAnsi="Arial"/>
        </w:rPr>
        <w:t>ha</w:t>
      </w:r>
      <w:r w:rsidR="001F28FB">
        <w:rPr>
          <w:rFonts w:ascii="Arial" w:hAnsi="Arial"/>
        </w:rPr>
        <w:t>lf sister</w:t>
      </w:r>
      <w:proofErr w:type="spellEnd"/>
      <w:r w:rsidR="00000000">
        <w:rPr>
          <w:rFonts w:ascii="Arial" w:hAnsi="Arial"/>
        </w:rPr>
        <w:t xml:space="preserve"> or something</w:t>
      </w:r>
      <w:r w:rsidR="001F28FB">
        <w:rPr>
          <w:rFonts w:ascii="Arial" w:hAnsi="Arial"/>
        </w:rPr>
        <w:t>, but</w:t>
      </w:r>
      <w:r w:rsidR="00000000">
        <w:rPr>
          <w:rFonts w:ascii="Arial" w:hAnsi="Arial"/>
        </w:rPr>
        <w:t xml:space="preserve"> </w:t>
      </w:r>
      <w:r w:rsidR="001F28FB">
        <w:rPr>
          <w:rFonts w:ascii="Arial" w:hAnsi="Arial"/>
        </w:rPr>
        <w:t>it’s, it happens</w:t>
      </w:r>
      <w:r w:rsidR="00000000">
        <w:rPr>
          <w:rFonts w:ascii="Arial" w:hAnsi="Arial"/>
        </w:rPr>
        <w:t xml:space="preserve"> </w:t>
      </w:r>
      <w:r w:rsidR="001F28FB">
        <w:rPr>
          <w:rFonts w:ascii="Arial" w:hAnsi="Arial"/>
        </w:rPr>
        <w:t xml:space="preserve">Yea that’s his sister. . . [UNCLEAR (mumbling)] . . . so, but </w:t>
      </w:r>
      <w:r w:rsidR="00000000">
        <w:rPr>
          <w:rFonts w:ascii="Arial" w:hAnsi="Arial"/>
        </w:rPr>
        <w:t>he's</w:t>
      </w:r>
      <w:r w:rsidR="001F28FB">
        <w:rPr>
          <w:rFonts w:ascii="Arial" w:hAnsi="Arial"/>
        </w:rPr>
        <w:t>, yea he’s clearly</w:t>
      </w:r>
      <w:r w:rsidR="00000000">
        <w:rPr>
          <w:rFonts w:ascii="Arial" w:hAnsi="Arial"/>
        </w:rPr>
        <w:t xml:space="preserve"> like</w:t>
      </w:r>
      <w:r w:rsidR="001F28FB">
        <w:rPr>
          <w:rFonts w:ascii="Arial" w:hAnsi="Arial"/>
        </w:rPr>
        <w:t xml:space="preserve">, </w:t>
      </w:r>
      <w:proofErr w:type="spellStart"/>
      <w:r w:rsidR="001F28FB">
        <w:rPr>
          <w:rFonts w:ascii="Arial" w:hAnsi="Arial"/>
        </w:rPr>
        <w:t>ya</w:t>
      </w:r>
      <w:proofErr w:type="spellEnd"/>
      <w:r w:rsidR="001F28FB">
        <w:rPr>
          <w:rFonts w:ascii="Arial" w:hAnsi="Arial"/>
        </w:rPr>
        <w:t xml:space="preserve"> know he’s </w:t>
      </w:r>
      <w:r w:rsidR="00000000">
        <w:rPr>
          <w:rFonts w:ascii="Arial" w:hAnsi="Arial"/>
        </w:rPr>
        <w:t>listen</w:t>
      </w:r>
      <w:r w:rsidR="001F28FB">
        <w:rPr>
          <w:rFonts w:ascii="Arial" w:hAnsi="Arial"/>
        </w:rPr>
        <w:t>ing</w:t>
      </w:r>
      <w:r w:rsidR="00000000">
        <w:rPr>
          <w:rFonts w:ascii="Arial" w:hAnsi="Arial"/>
        </w:rPr>
        <w:t xml:space="preserve"> to his headphones just trying to</w:t>
      </w:r>
      <w:r w:rsidR="001F28FB">
        <w:rPr>
          <w:rFonts w:ascii="Arial" w:hAnsi="Arial"/>
        </w:rPr>
        <w:t xml:space="preserve"> kind of not</w:t>
      </w:r>
      <w:r w:rsidR="00000000">
        <w:rPr>
          <w:rFonts w:ascii="Arial" w:hAnsi="Arial"/>
        </w:rPr>
        <w:t xml:space="preserve"> be there but he's right smack in the middle</w:t>
      </w:r>
      <w:r w:rsidR="001F28FB">
        <w:rPr>
          <w:rFonts w:ascii="Arial" w:hAnsi="Arial"/>
        </w:rPr>
        <w:t xml:space="preserve"> of it all</w:t>
      </w:r>
    </w:p>
    <w:p w14:paraId="0BE1A773" w14:textId="77777777" w:rsidR="00BA7BBE" w:rsidRDefault="00BA7BBE">
      <w:pPr>
        <w:spacing w:after="0"/>
      </w:pPr>
    </w:p>
    <w:p w14:paraId="6AE19E39" w14:textId="77777777" w:rsidR="00BA7BBE" w:rsidRDefault="00000000">
      <w:pPr>
        <w:spacing w:after="0"/>
      </w:pPr>
      <w:r>
        <w:rPr>
          <w:rFonts w:ascii="Arial" w:hAnsi="Arial"/>
          <w:color w:val="5D7284"/>
        </w:rPr>
        <w:t>10:51</w:t>
      </w:r>
    </w:p>
    <w:p w14:paraId="7FEB932F" w14:textId="23CD1116" w:rsidR="00BA7BBE" w:rsidRDefault="00000000">
      <w:pPr>
        <w:spacing w:after="0"/>
      </w:pPr>
      <w:r>
        <w:rPr>
          <w:rFonts w:ascii="Arial" w:hAnsi="Arial"/>
        </w:rPr>
        <w:t>and Jonathan</w:t>
      </w:r>
      <w:r w:rsidR="008A1548">
        <w:rPr>
          <w:rFonts w:ascii="Arial" w:hAnsi="Arial"/>
        </w:rPr>
        <w:t>’s</w:t>
      </w:r>
      <w:r>
        <w:rPr>
          <w:rFonts w:ascii="Arial" w:hAnsi="Arial"/>
        </w:rPr>
        <w:t xml:space="preserve"> I guess was his </w:t>
      </w:r>
      <w:r w:rsidR="008A1548">
        <w:rPr>
          <w:rFonts w:ascii="Arial" w:hAnsi="Arial"/>
        </w:rPr>
        <w:t>docto</w:t>
      </w:r>
      <w:r>
        <w:rPr>
          <w:rFonts w:ascii="Arial" w:hAnsi="Arial"/>
        </w:rPr>
        <w:t xml:space="preserve">r or something had </w:t>
      </w:r>
      <w:proofErr w:type="gramStart"/>
      <w:r>
        <w:rPr>
          <w:rFonts w:ascii="Arial" w:hAnsi="Arial"/>
        </w:rPr>
        <w:t>some sort of medical</w:t>
      </w:r>
      <w:proofErr w:type="gramEnd"/>
      <w:r>
        <w:rPr>
          <w:rFonts w:ascii="Arial" w:hAnsi="Arial"/>
        </w:rPr>
        <w:t xml:space="preserve"> </w:t>
      </w:r>
      <w:r w:rsidR="008A1548">
        <w:rPr>
          <w:rFonts w:ascii="Arial" w:hAnsi="Arial"/>
        </w:rPr>
        <w:t>like I don’t know maybe yea I think, I think that’s right I think he treated him</w:t>
      </w:r>
      <w:r>
        <w:rPr>
          <w:rFonts w:ascii="Arial" w:hAnsi="Arial"/>
        </w:rPr>
        <w:t xml:space="preserve"> for cancer</w:t>
      </w:r>
      <w:r w:rsidR="008A1548">
        <w:rPr>
          <w:rFonts w:ascii="Arial" w:hAnsi="Arial"/>
        </w:rPr>
        <w:t xml:space="preserve"> </w:t>
      </w:r>
      <w:proofErr w:type="spellStart"/>
      <w:r w:rsidR="008A1548">
        <w:rPr>
          <w:rFonts w:ascii="Arial" w:hAnsi="Arial"/>
        </w:rPr>
        <w:t>af</w:t>
      </w:r>
      <w:proofErr w:type="spellEnd"/>
      <w:r w:rsidR="008A1548">
        <w:rPr>
          <w:rFonts w:ascii="Arial" w:hAnsi="Arial"/>
        </w:rPr>
        <w:t>-</w:t>
      </w:r>
      <w:r>
        <w:rPr>
          <w:rFonts w:ascii="Arial" w:hAnsi="Arial"/>
        </w:rPr>
        <w:t xml:space="preserve"> this was not part of the story </w:t>
      </w:r>
      <w:r w:rsidR="008A1548">
        <w:rPr>
          <w:rFonts w:ascii="Arial" w:hAnsi="Arial"/>
        </w:rPr>
        <w:t xml:space="preserve">. . . [UNCLEAR] . . . probably in previous episodes or something. </w:t>
      </w:r>
      <w:proofErr w:type="gramStart"/>
      <w:r w:rsidR="008A1548">
        <w:rPr>
          <w:rFonts w:ascii="Arial" w:hAnsi="Arial"/>
        </w:rPr>
        <w:t>So</w:t>
      </w:r>
      <w:proofErr w:type="gramEnd"/>
      <w:r w:rsidR="008A1548">
        <w:rPr>
          <w:rFonts w:ascii="Arial" w:hAnsi="Arial"/>
        </w:rPr>
        <w:t xml:space="preserve"> I’m missing that </w:t>
      </w:r>
      <w:proofErr w:type="spellStart"/>
      <w:r w:rsidR="008A1548">
        <w:rPr>
          <w:rFonts w:ascii="Arial" w:hAnsi="Arial"/>
        </w:rPr>
        <w:t>fro</w:t>
      </w:r>
      <w:proofErr w:type="spellEnd"/>
      <w:r w:rsidR="008A1548">
        <w:rPr>
          <w:rFonts w:ascii="Arial" w:hAnsi="Arial"/>
        </w:rPr>
        <w:t>-</w:t>
      </w:r>
    </w:p>
    <w:p w14:paraId="0B7A8191" w14:textId="77777777" w:rsidR="00BA7BBE" w:rsidRDefault="00000000">
      <w:pPr>
        <w:spacing w:after="0"/>
      </w:pPr>
      <w:r>
        <w:rPr>
          <w:rFonts w:ascii="Arial" w:hAnsi="Arial"/>
          <w:color w:val="5D7284"/>
        </w:rPr>
        <w:t>11:09</w:t>
      </w:r>
    </w:p>
    <w:p w14:paraId="75C94528" w14:textId="4FDDF34F" w:rsidR="00BA7BBE" w:rsidRDefault="00000000">
      <w:pPr>
        <w:spacing w:after="0"/>
      </w:pPr>
      <w:r>
        <w:rPr>
          <w:rFonts w:ascii="Arial" w:hAnsi="Arial"/>
        </w:rPr>
        <w:t xml:space="preserve">background story as far as </w:t>
      </w:r>
      <w:r w:rsidR="008A1548">
        <w:rPr>
          <w:rFonts w:ascii="Arial" w:hAnsi="Arial"/>
        </w:rPr>
        <w:t xml:space="preserve">the relationship between the </w:t>
      </w:r>
      <w:r>
        <w:rPr>
          <w:rFonts w:ascii="Arial" w:hAnsi="Arial"/>
        </w:rPr>
        <w:t xml:space="preserve">child </w:t>
      </w:r>
      <w:r w:rsidR="008A1548">
        <w:rPr>
          <w:rFonts w:ascii="Arial" w:hAnsi="Arial"/>
        </w:rPr>
        <w:t xml:space="preserve">and . . . [UNCLEAR] . . . and Jonathan. But yea so it’s that’s </w:t>
      </w:r>
      <w:proofErr w:type="gramStart"/>
      <w:r w:rsidR="008A1548">
        <w:rPr>
          <w:rFonts w:ascii="Arial" w:hAnsi="Arial"/>
        </w:rPr>
        <w:t>tens</w:t>
      </w:r>
      <w:proofErr w:type="gramEnd"/>
      <w:r w:rsidR="008A1548">
        <w:rPr>
          <w:rFonts w:ascii="Arial" w:hAnsi="Arial"/>
        </w:rPr>
        <w:t xml:space="preserve"> when Jonathan</w:t>
      </w:r>
      <w:r>
        <w:rPr>
          <w:rFonts w:ascii="Arial" w:hAnsi="Arial"/>
        </w:rPr>
        <w:t xml:space="preserve"> shows up to their apartment </w:t>
      </w:r>
      <w:r w:rsidR="008A1548">
        <w:rPr>
          <w:rFonts w:ascii="Arial" w:hAnsi="Arial"/>
        </w:rPr>
        <w:t xml:space="preserve">. . . [UNCLEAR] . . . in </w:t>
      </w:r>
      <w:r>
        <w:rPr>
          <w:rFonts w:ascii="Arial" w:hAnsi="Arial"/>
        </w:rPr>
        <w:t>the second half</w:t>
      </w:r>
      <w:r w:rsidR="008A1548">
        <w:rPr>
          <w:rFonts w:ascii="Arial" w:hAnsi="Arial"/>
        </w:rPr>
        <w:t xml:space="preserve"> of the episode again and he, . . . [UNCLEAR] . . . he forcefully requests to come in. . . [UNCLEAR] . . . he puts his foot in the </w:t>
      </w:r>
      <w:proofErr w:type="spellStart"/>
      <w:r w:rsidR="008A1548">
        <w:rPr>
          <w:rFonts w:ascii="Arial" w:hAnsi="Arial"/>
        </w:rPr>
        <w:t>dorr</w:t>
      </w:r>
      <w:proofErr w:type="spellEnd"/>
      <w:r w:rsidR="008A1548">
        <w:rPr>
          <w:rFonts w:ascii="Arial" w:hAnsi="Arial"/>
        </w:rPr>
        <w:t xml:space="preserve"> so it can’t be shut and he says please as if he’s not pulling the door open against the will of the person. It’s strange to </w:t>
      </w:r>
      <w:r>
        <w:rPr>
          <w:rFonts w:ascii="Arial" w:hAnsi="Arial"/>
        </w:rPr>
        <w:t>say please</w:t>
      </w:r>
      <w:r w:rsidR="008A1548">
        <w:rPr>
          <w:rFonts w:ascii="Arial" w:hAnsi="Arial"/>
        </w:rPr>
        <w:t xml:space="preserve">, and </w:t>
      </w:r>
      <w:proofErr w:type="spellStart"/>
      <w:r w:rsidR="008A1548">
        <w:rPr>
          <w:rFonts w:ascii="Arial" w:hAnsi="Arial"/>
        </w:rPr>
        <w:t>and</w:t>
      </w:r>
      <w:proofErr w:type="spellEnd"/>
      <w:r w:rsidR="008A1548">
        <w:rPr>
          <w:rFonts w:ascii="Arial" w:hAnsi="Arial"/>
        </w:rPr>
        <w:t xml:space="preserve"> </w:t>
      </w:r>
      <w:proofErr w:type="spellStart"/>
      <w:r w:rsidR="00A07EC0">
        <w:rPr>
          <w:rFonts w:ascii="Arial" w:hAnsi="Arial"/>
        </w:rPr>
        <w:t>and</w:t>
      </w:r>
      <w:proofErr w:type="spellEnd"/>
    </w:p>
    <w:p w14:paraId="456EF330" w14:textId="77777777" w:rsidR="00BA7BBE" w:rsidRDefault="00BA7BBE">
      <w:pPr>
        <w:spacing w:after="0"/>
      </w:pPr>
    </w:p>
    <w:p w14:paraId="4C744264" w14:textId="77777777" w:rsidR="00BA7BBE" w:rsidRDefault="00000000">
      <w:pPr>
        <w:spacing w:after="0"/>
      </w:pPr>
      <w:r>
        <w:rPr>
          <w:rFonts w:ascii="Arial" w:hAnsi="Arial"/>
          <w:color w:val="5D7284"/>
        </w:rPr>
        <w:t>11:53</w:t>
      </w:r>
    </w:p>
    <w:p w14:paraId="2A2CAF1C" w14:textId="6808DA4E" w:rsidR="00A07EC0" w:rsidRDefault="00000000">
      <w:pPr>
        <w:spacing w:after="0"/>
        <w:rPr>
          <w:rFonts w:ascii="Arial" w:hAnsi="Arial"/>
        </w:rPr>
      </w:pPr>
      <w:r>
        <w:rPr>
          <w:rFonts w:ascii="Arial" w:hAnsi="Arial"/>
        </w:rPr>
        <w:t>like push somebody</w:t>
      </w:r>
      <w:r w:rsidR="00A07EC0">
        <w:rPr>
          <w:rFonts w:ascii="Arial" w:hAnsi="Arial"/>
        </w:rPr>
        <w:t xml:space="preserve"> at the same time</w:t>
      </w:r>
      <w:r w:rsidR="00D80913">
        <w:rPr>
          <w:rFonts w:ascii="Arial" w:hAnsi="Arial"/>
        </w:rPr>
        <w:t xml:space="preserve">, but he’s doing that move and . . . [UNCLEAR] . . . he does enter the </w:t>
      </w:r>
      <w:proofErr w:type="gramStart"/>
      <w:r w:rsidR="00D80913">
        <w:rPr>
          <w:rFonts w:ascii="Arial" w:hAnsi="Arial"/>
        </w:rPr>
        <w:t>apartment</w:t>
      </w:r>
      <w:proofErr w:type="gramEnd"/>
      <w:r w:rsidR="00D80913">
        <w:rPr>
          <w:rFonts w:ascii="Arial" w:hAnsi="Arial"/>
        </w:rPr>
        <w:t xml:space="preserve"> </w:t>
      </w:r>
    </w:p>
    <w:p w14:paraId="20B145E6" w14:textId="77777777" w:rsidR="00A07EC0" w:rsidRDefault="00A07EC0">
      <w:pPr>
        <w:spacing w:after="0"/>
        <w:rPr>
          <w:rFonts w:ascii="Arial" w:hAnsi="Arial"/>
        </w:rPr>
      </w:pPr>
    </w:p>
    <w:p w14:paraId="2323DAE2" w14:textId="19D41B23" w:rsidR="00BA7BBE" w:rsidRPr="00814E93" w:rsidRDefault="00D80913">
      <w:pPr>
        <w:spacing w:after="0"/>
      </w:pPr>
      <w:r>
        <w:rPr>
          <w:rFonts w:ascii="Arial" w:hAnsi="Arial"/>
        </w:rPr>
        <w:t xml:space="preserve">. . . [UNCLEAR] . . . did not see that coming </w:t>
      </w:r>
      <w:r w:rsidR="00000000">
        <w:rPr>
          <w:rFonts w:ascii="Arial" w:hAnsi="Arial"/>
        </w:rPr>
        <w:t xml:space="preserve">with the baby </w:t>
      </w:r>
      <w:r>
        <w:rPr>
          <w:rFonts w:ascii="Arial" w:hAnsi="Arial"/>
        </w:rPr>
        <w:t xml:space="preserve">. . . [UNCLEAR] . . . But the, yea the, </w:t>
      </w:r>
      <w:r w:rsidR="00000000">
        <w:rPr>
          <w:rFonts w:ascii="Arial" w:hAnsi="Arial"/>
        </w:rPr>
        <w:t xml:space="preserve">so the husband of the woman who was murdered </w:t>
      </w:r>
      <w:proofErr w:type="spellStart"/>
      <w:r>
        <w:rPr>
          <w:rFonts w:ascii="Arial" w:hAnsi="Arial"/>
        </w:rPr>
        <w:t>sh</w:t>
      </w:r>
      <w:proofErr w:type="spellEnd"/>
      <w:r>
        <w:rPr>
          <w:rFonts w:ascii="Arial" w:hAnsi="Arial"/>
        </w:rPr>
        <w:t>-he now is he’s honest with him. Talks</w:t>
      </w:r>
      <w:r w:rsidR="00000000">
        <w:rPr>
          <w:rFonts w:ascii="Arial" w:hAnsi="Arial"/>
        </w:rPr>
        <w:t xml:space="preserve"> about how he has difficulty loving this child because </w:t>
      </w:r>
      <w:r>
        <w:rPr>
          <w:rFonts w:ascii="Arial" w:hAnsi="Arial"/>
        </w:rPr>
        <w:t xml:space="preserve">well it’s not his child it’s </w:t>
      </w:r>
      <w:proofErr w:type="spellStart"/>
      <w:r>
        <w:rPr>
          <w:rFonts w:ascii="Arial" w:hAnsi="Arial"/>
        </w:rPr>
        <w:t>it’s</w:t>
      </w:r>
      <w:proofErr w:type="spellEnd"/>
      <w:r>
        <w:rPr>
          <w:rFonts w:ascii="Arial" w:hAnsi="Arial"/>
        </w:rPr>
        <w:t xml:space="preserve"> the child it’s the child of the man who</w:t>
      </w:r>
      <w:r w:rsidR="00000000">
        <w:rPr>
          <w:rFonts w:ascii="Arial" w:hAnsi="Arial"/>
        </w:rPr>
        <w:t xml:space="preserve"> </w:t>
      </w:r>
      <w:r>
        <w:rPr>
          <w:rFonts w:ascii="Arial" w:hAnsi="Arial"/>
        </w:rPr>
        <w:t xml:space="preserve">cheated on his wife . . . [UNCLEAR] . . . and his wife is now dead. And probably that guy thinks that Jonathan is guilty. Definitely a lot of emotion as far, </w:t>
      </w:r>
      <w:proofErr w:type="spellStart"/>
      <w:r>
        <w:rPr>
          <w:rFonts w:ascii="Arial" w:hAnsi="Arial"/>
        </w:rPr>
        <w:t>ya</w:t>
      </w:r>
      <w:proofErr w:type="spellEnd"/>
      <w:r>
        <w:rPr>
          <w:rFonts w:ascii="Arial" w:hAnsi="Arial"/>
        </w:rPr>
        <w:t xml:space="preserve"> know the betrayal and the blame squarely does fall on Jonathan for coming between those two people who were married.</w:t>
      </w:r>
      <w:r w:rsidR="00000000">
        <w:rPr>
          <w:rFonts w:ascii="Arial" w:hAnsi="Arial"/>
        </w:rPr>
        <w:t xml:space="preserve"> </w:t>
      </w:r>
      <w:r>
        <w:rPr>
          <w:rFonts w:ascii="Arial" w:hAnsi="Arial"/>
        </w:rPr>
        <w:t xml:space="preserve">Ya know yea, he </w:t>
      </w:r>
      <w:proofErr w:type="spellStart"/>
      <w:r>
        <w:rPr>
          <w:rFonts w:ascii="Arial" w:hAnsi="Arial"/>
        </w:rPr>
        <w:t>he</w:t>
      </w:r>
      <w:proofErr w:type="spellEnd"/>
      <w:r>
        <w:rPr>
          <w:rFonts w:ascii="Arial" w:hAnsi="Arial"/>
        </w:rPr>
        <w:t xml:space="preserve"> . . . [UNCLEAR] . . . married with a child and then they have an affair so of course there’s bad blood there. But yea I mean I think yea . . . [UNCLEAR (stuttering)] . . . </w:t>
      </w:r>
      <w:r w:rsidR="00BB17E9">
        <w:rPr>
          <w:rFonts w:ascii="Arial" w:hAnsi="Arial"/>
        </w:rPr>
        <w:t xml:space="preserve">he does not like Jonathan. He seems I guess to not totally be on </w:t>
      </w:r>
      <w:proofErr w:type="spellStart"/>
      <w:r w:rsidR="00BB17E9">
        <w:rPr>
          <w:rFonts w:ascii="Arial" w:hAnsi="Arial"/>
        </w:rPr>
        <w:t>on</w:t>
      </w:r>
      <w:proofErr w:type="spellEnd"/>
      <w:r w:rsidR="00BB17E9">
        <w:rPr>
          <w:rFonts w:ascii="Arial" w:hAnsi="Arial"/>
        </w:rPr>
        <w:t xml:space="preserve"> the he’s not totally convinced he’s not like screaming out at the top of his lungs that he’s guilty so he seems to not know maybe about that but he sure knows he doesn’t like him.  Then we just see a lot of reaction shots as they’re watching the attorney and the and Jonathan go on TV. The camera stayed with that with the I’ll call him Alverez that’s the name I had earlier I don’t know if it's correct, but with the husband of the woman who was killed and Alverez he, the camera is on him . . . [UNCLEAR] . . . right before we are kind of cutting back and forth to Jonathan’s like really distraught emotional moment there where he’s saying how he lost someone he loved, by the way, as . . . [UNCLEAR] . . . </w:t>
      </w:r>
      <w:proofErr w:type="gramStart"/>
      <w:r w:rsidR="00BB17E9">
        <w:rPr>
          <w:rFonts w:ascii="Arial" w:hAnsi="Arial"/>
        </w:rPr>
        <w:t>So</w:t>
      </w:r>
      <w:proofErr w:type="gramEnd"/>
      <w:r w:rsidR="00BB17E9">
        <w:rPr>
          <w:rFonts w:ascii="Arial" w:hAnsi="Arial"/>
        </w:rPr>
        <w:t xml:space="preserve"> the interviewer asks him if he knows who did it and he just says something like I have an idea. It seems like we’re . . . [UNCLEAR] . . . the way it’s shot we-we’re shown the Alverez’ character more than anyone else. </w:t>
      </w:r>
      <w:r w:rsidR="00814E93">
        <w:rPr>
          <w:rFonts w:ascii="Arial" w:hAnsi="Arial"/>
        </w:rPr>
        <w:t xml:space="preserve">Also the, he’s Jonathan’s wife wait I personally don’t think Jonathan’s wife did it. That was the first . . . [UNCLEAR] . . . and over the course of the story I just missed it and replaced it with his </w:t>
      </w:r>
      <w:proofErr w:type="gramStart"/>
      <w:r w:rsidR="00814E93">
        <w:rPr>
          <w:rFonts w:ascii="Arial" w:hAnsi="Arial"/>
        </w:rPr>
        <w:t>father</w:t>
      </w:r>
      <w:proofErr w:type="gramEnd"/>
      <w:r w:rsidR="00814E93">
        <w:rPr>
          <w:rFonts w:ascii="Arial" w:hAnsi="Arial"/>
        </w:rPr>
        <w:t xml:space="preserve"> her father in law. Yea, yea the so I kind of skipped over the attorney character. I don’t quite understand their </w:t>
      </w:r>
      <w:proofErr w:type="gramStart"/>
      <w:r w:rsidR="00814E93">
        <w:rPr>
          <w:rFonts w:ascii="Arial" w:hAnsi="Arial"/>
        </w:rPr>
        <w:t>relationship</w:t>
      </w:r>
      <w:proofErr w:type="gramEnd"/>
      <w:r w:rsidR="00814E93">
        <w:rPr>
          <w:rFonts w:ascii="Arial" w:hAnsi="Arial"/>
        </w:rPr>
        <w:t xml:space="preserve"> it seems like they don’t work well together. </w:t>
      </w:r>
      <w:proofErr w:type="gramStart"/>
      <w:r w:rsidR="00814E93">
        <w:rPr>
          <w:rFonts w:ascii="Arial" w:hAnsi="Arial"/>
        </w:rPr>
        <w:t>But I</w:t>
      </w:r>
      <w:proofErr w:type="gramEnd"/>
      <w:r w:rsidR="00814E93">
        <w:rPr>
          <w:rFonts w:ascii="Arial" w:hAnsi="Arial"/>
        </w:rPr>
        <w:t xml:space="preserve"> I’m not sure how because at one point I thought they called her a public defender and it seems like he’s a </w:t>
      </w:r>
      <w:proofErr w:type="gramStart"/>
      <w:r w:rsidR="00814E93">
        <w:rPr>
          <w:rFonts w:ascii="Arial" w:hAnsi="Arial"/>
        </w:rPr>
        <w:t>pretty wealthy</w:t>
      </w:r>
      <w:proofErr w:type="gramEnd"/>
      <w:r w:rsidR="00814E93">
        <w:rPr>
          <w:rFonts w:ascii="Arial" w:hAnsi="Arial"/>
        </w:rPr>
        <w:t xml:space="preserve"> guy who would not who would not, would choose a lawyer rather than be assigned a public defender. </w:t>
      </w:r>
      <w:r w:rsidR="00814E93">
        <w:rPr>
          <w:rFonts w:ascii="Arial" w:hAnsi="Arial"/>
          <w:i/>
          <w:iCs/>
        </w:rPr>
        <w:t xml:space="preserve"> </w:t>
      </w:r>
      <w:r w:rsidR="00814E93">
        <w:rPr>
          <w:rFonts w:ascii="Arial" w:hAnsi="Arial"/>
        </w:rPr>
        <w:t xml:space="preserve">I don’t understand what was going on with those two and their approach. But she seemed to have a public relation . . . [UNCLEAR] . . . going on tv and </w:t>
      </w:r>
      <w:proofErr w:type="spellStart"/>
      <w:r w:rsidR="00814E93">
        <w:rPr>
          <w:rFonts w:ascii="Arial" w:hAnsi="Arial"/>
        </w:rPr>
        <w:t>ya</w:t>
      </w:r>
      <w:proofErr w:type="spellEnd"/>
      <w:r w:rsidR="00814E93">
        <w:rPr>
          <w:rFonts w:ascii="Arial" w:hAnsi="Arial"/>
        </w:rPr>
        <w:t xml:space="preserve"> know, you can’t tamper with a </w:t>
      </w:r>
      <w:r w:rsidR="00814E93">
        <w:rPr>
          <w:rFonts w:ascii="Arial" w:hAnsi="Arial"/>
        </w:rPr>
        <w:lastRenderedPageBreak/>
        <w:t xml:space="preserve">witness but you can tamper with the jurors before the trial starts by just showing </w:t>
      </w:r>
      <w:proofErr w:type="spellStart"/>
      <w:r w:rsidR="00814E93">
        <w:rPr>
          <w:rFonts w:ascii="Arial" w:hAnsi="Arial"/>
        </w:rPr>
        <w:t>ya</w:t>
      </w:r>
      <w:proofErr w:type="spellEnd"/>
      <w:r w:rsidR="00814E93">
        <w:rPr>
          <w:rFonts w:ascii="Arial" w:hAnsi="Arial"/>
        </w:rPr>
        <w:t xml:space="preserve"> know public persona that’s favorable. </w:t>
      </w:r>
      <w:proofErr w:type="gramStart"/>
      <w:r w:rsidR="00814E93">
        <w:rPr>
          <w:rFonts w:ascii="Arial" w:hAnsi="Arial"/>
        </w:rPr>
        <w:t>So</w:t>
      </w:r>
      <w:proofErr w:type="gramEnd"/>
      <w:r w:rsidR="00814E93">
        <w:rPr>
          <w:rFonts w:ascii="Arial" w:hAnsi="Arial"/>
        </w:rPr>
        <w:t xml:space="preserve"> yea everybody’s up to a little something, but yea it’s not clear that anyone’s a downright like </w:t>
      </w:r>
      <w:proofErr w:type="spellStart"/>
      <w:r w:rsidR="00814E93">
        <w:rPr>
          <w:rFonts w:ascii="Arial" w:hAnsi="Arial"/>
        </w:rPr>
        <w:t>ya</w:t>
      </w:r>
      <w:proofErr w:type="spellEnd"/>
      <w:r w:rsidR="00814E93">
        <w:rPr>
          <w:rFonts w:ascii="Arial" w:hAnsi="Arial"/>
        </w:rPr>
        <w:t xml:space="preserve"> know . . . [UNCLEAR] . . . there’s now serial killers on this show. No one’s just like completely sociopathic, but apparently somebody’s sociopathic enough </w:t>
      </w:r>
      <w:proofErr w:type="gramStart"/>
      <w:r w:rsidR="00814E93">
        <w:rPr>
          <w:rFonts w:ascii="Arial" w:hAnsi="Arial"/>
        </w:rPr>
        <w:t>to do</w:t>
      </w:r>
      <w:proofErr w:type="gramEnd"/>
      <w:r w:rsidR="00814E93">
        <w:rPr>
          <w:rFonts w:ascii="Arial" w:hAnsi="Arial"/>
        </w:rPr>
        <w:t xml:space="preserve"> murder so. Yea that’s about the plot and where I’m at with it. I’m done.  </w:t>
      </w:r>
    </w:p>
    <w:p w14:paraId="3190E0CD" w14:textId="77777777" w:rsidR="00BA7BBE" w:rsidRDefault="00BA7BBE">
      <w:pPr>
        <w:spacing w:after="0"/>
      </w:pPr>
    </w:p>
    <w:p w14:paraId="54566865" w14:textId="7921C05E" w:rsidR="00BA7BBE" w:rsidRDefault="00BA7BBE">
      <w:pPr>
        <w:spacing w:after="0"/>
      </w:pPr>
    </w:p>
    <w:sectPr w:rsidR="00BA7BBE"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B0693" w14:textId="77777777" w:rsidR="005C417D" w:rsidRDefault="005C417D">
      <w:pPr>
        <w:spacing w:after="0" w:line="240" w:lineRule="auto"/>
      </w:pPr>
      <w:r>
        <w:separator/>
      </w:r>
    </w:p>
  </w:endnote>
  <w:endnote w:type="continuationSeparator" w:id="0">
    <w:p w14:paraId="7B99BAD1" w14:textId="77777777" w:rsidR="005C417D" w:rsidRDefault="005C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167BC23"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3A97CFC"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2C8318"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B43447A"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6EA6CAEB"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3D2"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E470" w14:textId="77777777" w:rsidR="005C417D" w:rsidRDefault="005C417D">
      <w:pPr>
        <w:spacing w:after="0" w:line="240" w:lineRule="auto"/>
      </w:pPr>
      <w:r>
        <w:separator/>
      </w:r>
    </w:p>
  </w:footnote>
  <w:footnote w:type="continuationSeparator" w:id="0">
    <w:p w14:paraId="6AB3FC3F" w14:textId="77777777" w:rsidR="005C417D" w:rsidRDefault="005C4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0CF0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ED5B"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EC77"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049470">
    <w:abstractNumId w:val="8"/>
  </w:num>
  <w:num w:numId="2" w16cid:durableId="1076587462">
    <w:abstractNumId w:val="6"/>
  </w:num>
  <w:num w:numId="3" w16cid:durableId="1209533537">
    <w:abstractNumId w:val="5"/>
  </w:num>
  <w:num w:numId="4" w16cid:durableId="960452237">
    <w:abstractNumId w:val="4"/>
  </w:num>
  <w:num w:numId="5" w16cid:durableId="1259171144">
    <w:abstractNumId w:val="7"/>
  </w:num>
  <w:num w:numId="6" w16cid:durableId="1201627634">
    <w:abstractNumId w:val="3"/>
  </w:num>
  <w:num w:numId="7" w16cid:durableId="1158106859">
    <w:abstractNumId w:val="2"/>
  </w:num>
  <w:num w:numId="8" w16cid:durableId="250745499">
    <w:abstractNumId w:val="1"/>
  </w:num>
  <w:num w:numId="9" w16cid:durableId="126623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1F28FB"/>
    <w:rsid w:val="002616D2"/>
    <w:rsid w:val="0029639D"/>
    <w:rsid w:val="00326F90"/>
    <w:rsid w:val="00447C04"/>
    <w:rsid w:val="004A641F"/>
    <w:rsid w:val="004B593C"/>
    <w:rsid w:val="0055613E"/>
    <w:rsid w:val="005C417D"/>
    <w:rsid w:val="006E2A8C"/>
    <w:rsid w:val="007749AF"/>
    <w:rsid w:val="00794EBC"/>
    <w:rsid w:val="00814E93"/>
    <w:rsid w:val="008A1548"/>
    <w:rsid w:val="00930F33"/>
    <w:rsid w:val="009C3AF0"/>
    <w:rsid w:val="00A07EC0"/>
    <w:rsid w:val="00A1084B"/>
    <w:rsid w:val="00A12EE5"/>
    <w:rsid w:val="00A979D7"/>
    <w:rsid w:val="00AA1D8D"/>
    <w:rsid w:val="00B47730"/>
    <w:rsid w:val="00BA4C2B"/>
    <w:rsid w:val="00BA7BBE"/>
    <w:rsid w:val="00BB17E9"/>
    <w:rsid w:val="00BD0140"/>
    <w:rsid w:val="00C24502"/>
    <w:rsid w:val="00CB0664"/>
    <w:rsid w:val="00D57E81"/>
    <w:rsid w:val="00D80913"/>
    <w:rsid w:val="00D87EE1"/>
    <w:rsid w:val="00DA5164"/>
    <w:rsid w:val="00DF6D8A"/>
    <w:rsid w:val="00E82789"/>
    <w:rsid w:val="00ED3244"/>
    <w:rsid w:val="00F738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7C6688"/>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2023-04-22T06:19:00Z</dcterms:created>
  <dcterms:modified xsi:type="dcterms:W3CDTF">2023-04-22T06:19:00Z</dcterms:modified>
  <cp:category/>
</cp:coreProperties>
</file>