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2828" w14:textId="77777777" w:rsidR="00930F33" w:rsidRDefault="00930F33">
      <w:pPr>
        <w:spacing w:after="0"/>
        <w:rPr>
          <w:lang w:eastAsia="zh-CN"/>
        </w:rPr>
      </w:pPr>
    </w:p>
    <w:p w14:paraId="4C123F40" w14:textId="77777777" w:rsidR="00F42CFE" w:rsidRDefault="00000000">
      <w:r>
        <w:rPr>
          <w:rFonts w:ascii="Arial" w:hAnsi="Arial"/>
          <w:sz w:val="48"/>
        </w:rPr>
        <w:t>6773_certainty_fr52.655</w:t>
      </w:r>
    </w:p>
    <w:p w14:paraId="73116758" w14:textId="77777777" w:rsidR="00F42CFE" w:rsidRDefault="00000000">
      <w:r>
        <w:rPr>
          <w:rFonts w:ascii="Arial" w:hAnsi="Arial"/>
          <w:color w:val="4F6880"/>
        </w:rPr>
        <w:t xml:space="preserve">Mon, Nov 21, </w:t>
      </w:r>
      <w:proofErr w:type="gramStart"/>
      <w:r>
        <w:rPr>
          <w:rFonts w:ascii="Arial" w:hAnsi="Arial"/>
          <w:color w:val="4F6880"/>
        </w:rPr>
        <w:t>2022</w:t>
      </w:r>
      <w:proofErr w:type="gramEnd"/>
      <w:r>
        <w:rPr>
          <w:rFonts w:ascii="Arial" w:hAnsi="Arial"/>
          <w:color w:val="4F6880"/>
        </w:rPr>
        <w:t xml:space="preserve"> 10:25AM • 4:34</w:t>
      </w:r>
    </w:p>
    <w:p w14:paraId="7DB686CA" w14:textId="77777777" w:rsidR="00F42CFE" w:rsidRDefault="00000000">
      <w:pPr>
        <w:spacing w:before="440" w:after="0"/>
      </w:pPr>
      <w:r>
        <w:rPr>
          <w:rFonts w:ascii="Arial" w:hAnsi="Arial"/>
          <w:b/>
          <w:color w:val="4F6880"/>
        </w:rPr>
        <w:t>SUMMARY KEYWORDS</w:t>
      </w:r>
    </w:p>
    <w:p w14:paraId="5E5DDBE8" w14:textId="77777777" w:rsidR="00F42CFE" w:rsidRDefault="00000000">
      <w:proofErr w:type="spellStart"/>
      <w:r>
        <w:rPr>
          <w:rFonts w:ascii="Arial" w:hAnsi="Arial"/>
          <w:color w:val="4F6880"/>
        </w:rPr>
        <w:t>jonathan</w:t>
      </w:r>
      <w:proofErr w:type="spellEnd"/>
      <w:r>
        <w:rPr>
          <w:rFonts w:ascii="Arial" w:hAnsi="Arial"/>
          <w:color w:val="4F6880"/>
        </w:rPr>
        <w:t xml:space="preserve">, wife, lawyer, unimpressed, clear, contention, emesis, accusatory, cuts, claimed, father, murder, son, worries, prisoners, school, case, ran, loud, </w:t>
      </w:r>
      <w:proofErr w:type="gramStart"/>
      <w:r>
        <w:rPr>
          <w:rFonts w:ascii="Arial" w:hAnsi="Arial"/>
          <w:color w:val="4F6880"/>
        </w:rPr>
        <w:t>supper</w:t>
      </w:r>
      <w:proofErr w:type="gramEnd"/>
    </w:p>
    <w:p w14:paraId="51CA3C1B" w14:textId="77777777" w:rsidR="00F42CFE" w:rsidRDefault="00F42CFE">
      <w:pPr>
        <w:spacing w:after="0"/>
      </w:pPr>
    </w:p>
    <w:p w14:paraId="5670B611" w14:textId="77777777" w:rsidR="00F42CFE" w:rsidRDefault="00000000">
      <w:pPr>
        <w:spacing w:after="0"/>
      </w:pPr>
      <w:r>
        <w:rPr>
          <w:rFonts w:ascii="Arial" w:hAnsi="Arial"/>
          <w:color w:val="5D7284"/>
        </w:rPr>
        <w:t>00:02</w:t>
      </w:r>
    </w:p>
    <w:p w14:paraId="3D059759" w14:textId="36863133" w:rsidR="00F42CFE" w:rsidRDefault="00434190">
      <w:pPr>
        <w:spacing w:after="0"/>
      </w:pPr>
      <w:r>
        <w:rPr>
          <w:rFonts w:ascii="Arial" w:hAnsi="Arial"/>
        </w:rPr>
        <w:t xml:space="preserve">Okay, </w:t>
      </w:r>
      <w:r w:rsidR="00000000">
        <w:rPr>
          <w:rFonts w:ascii="Arial" w:hAnsi="Arial"/>
        </w:rPr>
        <w:t xml:space="preserve">So the scene </w:t>
      </w:r>
      <w:proofErr w:type="gramStart"/>
      <w:r w:rsidR="00000000">
        <w:rPr>
          <w:rFonts w:ascii="Arial" w:hAnsi="Arial"/>
        </w:rPr>
        <w:t>opens up</w:t>
      </w:r>
      <w:proofErr w:type="gramEnd"/>
      <w:r w:rsidR="00000000">
        <w:rPr>
          <w:rFonts w:ascii="Arial" w:hAnsi="Arial"/>
        </w:rPr>
        <w:t xml:space="preserve"> with Jonathan's wife and she's walking through the park</w:t>
      </w:r>
      <w:r>
        <w:rPr>
          <w:rFonts w:ascii="Arial" w:hAnsi="Arial"/>
        </w:rPr>
        <w:t>, and</w:t>
      </w:r>
      <w:r w:rsidR="00000000">
        <w:rPr>
          <w:rFonts w:ascii="Arial" w:hAnsi="Arial"/>
        </w:rPr>
        <w:t xml:space="preserve"> </w:t>
      </w:r>
      <w:r>
        <w:rPr>
          <w:rFonts w:ascii="Arial" w:hAnsi="Arial"/>
        </w:rPr>
        <w:t>t</w:t>
      </w:r>
      <w:r w:rsidR="00000000">
        <w:rPr>
          <w:rFonts w:ascii="Arial" w:hAnsi="Arial"/>
        </w:rPr>
        <w:t>he scene cuts to Jonathan's lawyer in which she show</w:t>
      </w:r>
      <w:r>
        <w:rPr>
          <w:rFonts w:ascii="Arial" w:hAnsi="Arial"/>
        </w:rPr>
        <w:t xml:space="preserve">s Jonathan’s wife </w:t>
      </w:r>
      <w:r w:rsidR="00000000">
        <w:rPr>
          <w:rFonts w:ascii="Arial" w:hAnsi="Arial"/>
        </w:rPr>
        <w:t>pictures of her walk</w:t>
      </w:r>
      <w:r>
        <w:rPr>
          <w:rFonts w:ascii="Arial" w:hAnsi="Arial"/>
        </w:rPr>
        <w:t xml:space="preserve">ing, walking down the street. </w:t>
      </w:r>
    </w:p>
    <w:p w14:paraId="1A8BFDC3" w14:textId="77777777" w:rsidR="00F42CFE" w:rsidRDefault="00F42CFE">
      <w:pPr>
        <w:spacing w:after="0"/>
      </w:pPr>
    </w:p>
    <w:p w14:paraId="0792DFCF" w14:textId="77777777" w:rsidR="00F42CFE" w:rsidRDefault="00000000">
      <w:pPr>
        <w:spacing w:after="0"/>
      </w:pPr>
      <w:r>
        <w:rPr>
          <w:rFonts w:ascii="Arial" w:hAnsi="Arial"/>
          <w:color w:val="5D7284"/>
        </w:rPr>
        <w:t>00:19</w:t>
      </w:r>
    </w:p>
    <w:p w14:paraId="28A0C3FE" w14:textId="1A7C15CD" w:rsidR="00F42CFE" w:rsidRDefault="00000000">
      <w:pPr>
        <w:spacing w:after="0"/>
      </w:pPr>
      <w:r>
        <w:rPr>
          <w:rFonts w:ascii="Arial" w:hAnsi="Arial"/>
        </w:rPr>
        <w:t>Jonathan's wife initially said she would walk the streets at night to clear her head.</w:t>
      </w:r>
    </w:p>
    <w:p w14:paraId="3A8BBF2A" w14:textId="77777777" w:rsidR="00F42CFE" w:rsidRDefault="00F42CFE">
      <w:pPr>
        <w:spacing w:after="0"/>
      </w:pPr>
    </w:p>
    <w:p w14:paraId="1E318A92" w14:textId="77777777" w:rsidR="00F42CFE" w:rsidRDefault="00000000">
      <w:pPr>
        <w:spacing w:after="0"/>
      </w:pPr>
      <w:r>
        <w:rPr>
          <w:rFonts w:ascii="Arial" w:hAnsi="Arial"/>
          <w:color w:val="5D7284"/>
        </w:rPr>
        <w:t>00:29</w:t>
      </w:r>
    </w:p>
    <w:p w14:paraId="76E7FD06" w14:textId="092CCC77" w:rsidR="00F42CFE" w:rsidRDefault="00000000">
      <w:pPr>
        <w:spacing w:after="0"/>
      </w:pPr>
      <w:r>
        <w:rPr>
          <w:rFonts w:ascii="Arial" w:hAnsi="Arial"/>
        </w:rPr>
        <w:t xml:space="preserve">But the lawyer was </w:t>
      </w:r>
      <w:r w:rsidR="00434190">
        <w:rPr>
          <w:rFonts w:ascii="Arial" w:hAnsi="Arial"/>
        </w:rPr>
        <w:t xml:space="preserve">kind of </w:t>
      </w:r>
      <w:r>
        <w:rPr>
          <w:rFonts w:ascii="Arial" w:hAnsi="Arial"/>
        </w:rPr>
        <w:t xml:space="preserve">accusatory </w:t>
      </w:r>
      <w:r w:rsidR="00434190">
        <w:rPr>
          <w:rFonts w:ascii="Arial" w:hAnsi="Arial"/>
        </w:rPr>
        <w:t>and was suspicious of her activity</w:t>
      </w:r>
      <w:r>
        <w:rPr>
          <w:rFonts w:ascii="Arial" w:hAnsi="Arial"/>
        </w:rPr>
        <w:t xml:space="preserve"> and claimed that she may have had something to do with</w:t>
      </w:r>
      <w:r w:rsidR="00434190">
        <w:rPr>
          <w:rFonts w:ascii="Arial" w:hAnsi="Arial"/>
        </w:rPr>
        <w:t xml:space="preserve"> the woman’s </w:t>
      </w:r>
      <w:r>
        <w:rPr>
          <w:rFonts w:ascii="Arial" w:hAnsi="Arial"/>
        </w:rPr>
        <w:t xml:space="preserve">Murder. Although the wife claimed that she didn't have any involvement </w:t>
      </w:r>
      <w:r w:rsidR="00434190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lawyer wasn't truly </w:t>
      </w:r>
      <w:proofErr w:type="spellStart"/>
      <w:r>
        <w:rPr>
          <w:rFonts w:ascii="Arial" w:hAnsi="Arial"/>
        </w:rPr>
        <w:t>truly</w:t>
      </w:r>
      <w:proofErr w:type="spellEnd"/>
      <w:r>
        <w:rPr>
          <w:rFonts w:ascii="Arial" w:hAnsi="Arial"/>
        </w:rPr>
        <w:t xml:space="preserve"> impressed with her answer. </w:t>
      </w:r>
      <w:proofErr w:type="gramStart"/>
      <w:r>
        <w:rPr>
          <w:rFonts w:ascii="Arial" w:hAnsi="Arial"/>
        </w:rPr>
        <w:t>It seemed as though</w:t>
      </w:r>
      <w:proofErr w:type="gramEnd"/>
      <w:r>
        <w:rPr>
          <w:rFonts w:ascii="Arial" w:hAnsi="Arial"/>
        </w:rPr>
        <w:t xml:space="preserve"> she was still pretty suspicious.</w:t>
      </w:r>
      <w:r w:rsidR="00434190">
        <w:rPr>
          <w:rFonts w:ascii="Arial" w:hAnsi="Arial"/>
        </w:rPr>
        <w:t xml:space="preserve"> And then I believe it cuts </w:t>
      </w:r>
      <w:proofErr w:type="gramStart"/>
      <w:r w:rsidR="00434190">
        <w:rPr>
          <w:rFonts w:ascii="Arial" w:hAnsi="Arial"/>
        </w:rPr>
        <w:t xml:space="preserve">to </w:t>
      </w:r>
      <w:r>
        <w:rPr>
          <w:rFonts w:ascii="Arial" w:hAnsi="Arial"/>
        </w:rPr>
        <w:t xml:space="preserve"> a</w:t>
      </w:r>
      <w:proofErr w:type="gramEnd"/>
      <w:r>
        <w:rPr>
          <w:rFonts w:ascii="Arial" w:hAnsi="Arial"/>
        </w:rPr>
        <w:t xml:space="preserve"> conversation that Jonathan's wife had with her father at his home, </w:t>
      </w:r>
      <w:r w:rsidR="00434190">
        <w:rPr>
          <w:rFonts w:ascii="Arial" w:hAnsi="Arial"/>
        </w:rPr>
        <w:t xml:space="preserve">in which </w:t>
      </w:r>
      <w:r>
        <w:rPr>
          <w:rFonts w:ascii="Arial" w:hAnsi="Arial"/>
        </w:rPr>
        <w:t xml:space="preserve">they discuss Jonathan's case and his level of innocence as well as his loyalty to his wife. It's clear at this point that there's some contention </w:t>
      </w:r>
      <w:r w:rsidR="00434190">
        <w:rPr>
          <w:rFonts w:ascii="Arial" w:hAnsi="Arial"/>
        </w:rPr>
        <w:t xml:space="preserve">in </w:t>
      </w:r>
      <w:r>
        <w:rPr>
          <w:rFonts w:ascii="Arial" w:hAnsi="Arial"/>
        </w:rPr>
        <w:t>the marriage between Jonathan and his wife, but it's clear as to why there's contention. And it's obvious that Jonathan's</w:t>
      </w:r>
      <w:r w:rsidR="00434190">
        <w:rPr>
          <w:rFonts w:ascii="Arial" w:hAnsi="Arial"/>
        </w:rPr>
        <w:t xml:space="preserve"> wife’s</w:t>
      </w:r>
      <w:r>
        <w:rPr>
          <w:rFonts w:ascii="Arial" w:hAnsi="Arial"/>
        </w:rPr>
        <w:t xml:space="preserve"> father or Jonathan's </w:t>
      </w:r>
      <w:proofErr w:type="gramStart"/>
      <w:r>
        <w:rPr>
          <w:rFonts w:ascii="Arial" w:hAnsi="Arial"/>
        </w:rPr>
        <w:t>father in law</w:t>
      </w:r>
      <w:proofErr w:type="gramEnd"/>
      <w:r>
        <w:rPr>
          <w:rFonts w:ascii="Arial" w:hAnsi="Arial"/>
        </w:rPr>
        <w:t xml:space="preserve"> was unimpressed with Jonathan's behavior. It seem</w:t>
      </w:r>
      <w:r w:rsidR="00434190">
        <w:rPr>
          <w:rFonts w:ascii="Arial" w:hAnsi="Arial"/>
        </w:rPr>
        <w:t>ed</w:t>
      </w:r>
      <w:r>
        <w:rPr>
          <w:rFonts w:ascii="Arial" w:hAnsi="Arial"/>
        </w:rPr>
        <w:t xml:space="preserve"> </w:t>
      </w:r>
      <w:r w:rsidR="00434190">
        <w:rPr>
          <w:rFonts w:ascii="Arial" w:hAnsi="Arial"/>
        </w:rPr>
        <w:t xml:space="preserve">the </w:t>
      </w:r>
      <w:r>
        <w:rPr>
          <w:rFonts w:ascii="Arial" w:hAnsi="Arial"/>
        </w:rPr>
        <w:t>episode</w:t>
      </w:r>
      <w:r w:rsidR="00434190">
        <w:rPr>
          <w:rFonts w:ascii="Arial" w:hAnsi="Arial"/>
        </w:rPr>
        <w:t xml:space="preserve"> cuts</w:t>
      </w:r>
      <w:r>
        <w:rPr>
          <w:rFonts w:ascii="Arial" w:hAnsi="Arial"/>
        </w:rPr>
        <w:t xml:space="preserve"> to I believe Jonathan in prison,</w:t>
      </w:r>
      <w:r w:rsidR="00434190">
        <w:rPr>
          <w:rFonts w:ascii="Arial" w:hAnsi="Arial"/>
        </w:rPr>
        <w:t xml:space="preserve"> and</w:t>
      </w:r>
      <w:r>
        <w:rPr>
          <w:rFonts w:ascii="Arial" w:hAnsi="Arial"/>
        </w:rPr>
        <w:t xml:space="preserve"> t</w:t>
      </w:r>
      <w:r w:rsidR="00434190">
        <w:rPr>
          <w:rFonts w:ascii="Arial" w:hAnsi="Arial"/>
        </w:rPr>
        <w:t>w</w:t>
      </w:r>
      <w:r>
        <w:rPr>
          <w:rFonts w:ascii="Arial" w:hAnsi="Arial"/>
        </w:rPr>
        <w:t>o prison guards take him through the prison to a common area where the prisoners can speak to loved ones or whoever comes to visit</w:t>
      </w:r>
      <w:r w:rsidR="00434190">
        <w:rPr>
          <w:rFonts w:ascii="Arial" w:hAnsi="Arial"/>
        </w:rPr>
        <w:t xml:space="preserve"> them</w:t>
      </w:r>
      <w:r>
        <w:rPr>
          <w:rFonts w:ascii="Arial" w:hAnsi="Arial"/>
        </w:rPr>
        <w:t xml:space="preserve">. And Jonathan's </w:t>
      </w:r>
      <w:proofErr w:type="gramStart"/>
      <w:r>
        <w:rPr>
          <w:rFonts w:ascii="Arial" w:hAnsi="Arial"/>
        </w:rPr>
        <w:t>father in law</w:t>
      </w:r>
      <w:proofErr w:type="gramEnd"/>
      <w:r>
        <w:rPr>
          <w:rFonts w:ascii="Arial" w:hAnsi="Arial"/>
        </w:rPr>
        <w:t xml:space="preserve"> had come to visit to threaten him, basically, and say that he was not worthy of his daughter. And he was pretty sure that </w:t>
      </w:r>
      <w:r w:rsidR="00434190">
        <w:rPr>
          <w:rFonts w:ascii="Arial" w:hAnsi="Arial"/>
        </w:rPr>
        <w:t>he</w:t>
      </w:r>
      <w:r>
        <w:rPr>
          <w:rFonts w:ascii="Arial" w:hAnsi="Arial"/>
        </w:rPr>
        <w:t xml:space="preserve"> did it. And he was just not going to be on Jonathan's side. And he </w:t>
      </w:r>
      <w:r w:rsidR="00434190">
        <w:rPr>
          <w:rFonts w:ascii="Arial" w:hAnsi="Arial"/>
        </w:rPr>
        <w:t>leaves</w:t>
      </w:r>
      <w:r>
        <w:rPr>
          <w:rFonts w:ascii="Arial" w:hAnsi="Arial"/>
        </w:rPr>
        <w:t>. Jonathan is sent back to sell. And then I believe the episode cuts to Jonathan and his wife</w:t>
      </w:r>
      <w:r w:rsidR="00434190">
        <w:rPr>
          <w:rFonts w:ascii="Arial" w:hAnsi="Arial"/>
        </w:rPr>
        <w:t>’s</w:t>
      </w:r>
      <w:r>
        <w:rPr>
          <w:rFonts w:ascii="Arial" w:hAnsi="Arial"/>
        </w:rPr>
        <w:t xml:space="preserve"> son at school. And he accidentally runs into Mi</w:t>
      </w:r>
      <w:r w:rsidR="00434190">
        <w:rPr>
          <w:rFonts w:ascii="Arial" w:hAnsi="Arial"/>
        </w:rPr>
        <w:t>g</w:t>
      </w:r>
      <w:r>
        <w:rPr>
          <w:rFonts w:ascii="Arial" w:hAnsi="Arial"/>
        </w:rPr>
        <w:t xml:space="preserve">uel </w:t>
      </w:r>
      <w:proofErr w:type="spellStart"/>
      <w:r w:rsidR="00434190">
        <w:rPr>
          <w:rFonts w:ascii="Arial" w:hAnsi="Arial"/>
        </w:rPr>
        <w:t>Alvez</w:t>
      </w:r>
      <w:proofErr w:type="spellEnd"/>
      <w:r>
        <w:rPr>
          <w:rFonts w:ascii="Arial" w:hAnsi="Arial"/>
        </w:rPr>
        <w:t>, who is the son of the murdered woman</w:t>
      </w:r>
      <w:r w:rsidR="00434190">
        <w:rPr>
          <w:rFonts w:ascii="Arial" w:hAnsi="Arial"/>
        </w:rPr>
        <w:t xml:space="preserve">. </w:t>
      </w:r>
      <w:r>
        <w:rPr>
          <w:rFonts w:ascii="Arial" w:hAnsi="Arial"/>
        </w:rPr>
        <w:t xml:space="preserve">The exchange was brief. Just </w:t>
      </w:r>
      <w:r w:rsidR="00434190">
        <w:rPr>
          <w:rFonts w:ascii="Arial" w:hAnsi="Arial"/>
        </w:rPr>
        <w:t xml:space="preserve">a </w:t>
      </w:r>
      <w:r>
        <w:rPr>
          <w:rFonts w:ascii="Arial" w:hAnsi="Arial"/>
        </w:rPr>
        <w:t xml:space="preserve">say, sorry, I ran into you and oh, </w:t>
      </w:r>
      <w:proofErr w:type="gramStart"/>
      <w:r>
        <w:rPr>
          <w:rFonts w:ascii="Arial" w:hAnsi="Arial"/>
        </w:rPr>
        <w:t>crap</w:t>
      </w:r>
      <w:proofErr w:type="gramEnd"/>
      <w:r>
        <w:rPr>
          <w:rFonts w:ascii="Arial" w:hAnsi="Arial"/>
        </w:rPr>
        <w:t xml:space="preserve">. This is who you are, I'm sorry, walks away. The next scene </w:t>
      </w:r>
      <w:r w:rsidR="00434190">
        <w:rPr>
          <w:rFonts w:ascii="Arial" w:hAnsi="Arial"/>
        </w:rPr>
        <w:t>cuts</w:t>
      </w:r>
      <w:r>
        <w:rPr>
          <w:rFonts w:ascii="Arial" w:hAnsi="Arial"/>
        </w:rPr>
        <w:t xml:space="preserve"> to Jonathan's son, who's in the principal's office, and he's being told that he's going to be removed from school until the conflict has been resolved, as in Jonathan's case</w:t>
      </w:r>
      <w:r w:rsidR="00434190">
        <w:rPr>
          <w:rFonts w:ascii="Arial" w:hAnsi="Arial"/>
        </w:rPr>
        <w:t xml:space="preserve">. I’m done. I guess that was it. </w:t>
      </w:r>
    </w:p>
    <w:p w14:paraId="3CE2C3D8" w14:textId="77777777" w:rsidR="00F42CFE" w:rsidRDefault="00F42CFE">
      <w:pPr>
        <w:spacing w:after="0"/>
      </w:pPr>
    </w:p>
    <w:p w14:paraId="64C9E787" w14:textId="16ACAB27" w:rsidR="00F42CFE" w:rsidRDefault="00F42CFE">
      <w:pPr>
        <w:spacing w:after="0"/>
      </w:pPr>
    </w:p>
    <w:sectPr w:rsidR="00F42CFE" w:rsidSect="001216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E1D20" w14:textId="77777777" w:rsidR="00492485" w:rsidRDefault="00492485">
      <w:pPr>
        <w:spacing w:after="0" w:line="240" w:lineRule="auto"/>
      </w:pPr>
      <w:r>
        <w:separator/>
      </w:r>
    </w:p>
  </w:endnote>
  <w:endnote w:type="continuationSeparator" w:id="0">
    <w:p w14:paraId="448A579E" w14:textId="77777777" w:rsidR="00492485" w:rsidRDefault="00492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2650680"/>
      <w:docPartObj>
        <w:docPartGallery w:val="Page Numbers (Bottom of Page)"/>
        <w:docPartUnique/>
      </w:docPartObj>
    </w:sdtPr>
    <w:sdtContent>
      <w:p w14:paraId="16540844" w14:textId="77777777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37484424"/>
      <w:docPartObj>
        <w:docPartGallery w:val="Page Numbers (Bottom of Page)"/>
        <w:docPartUnique/>
      </w:docPartObj>
    </w:sdtPr>
    <w:sdtContent>
      <w:p w14:paraId="30CDE31C" w14:textId="77777777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8E6ACF" w14:textId="77777777" w:rsidR="001216B9" w:rsidRDefault="00121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113323662"/>
      <w:docPartObj>
        <w:docPartGallery w:val="Page Numbers (Bottom of Page)"/>
        <w:docPartUnique/>
      </w:docPartObj>
    </w:sdtPr>
    <w:sdtContent>
      <w:p w14:paraId="74D8068B" w14:textId="77777777" w:rsidR="001216B9" w:rsidRPr="009C3AF0" w:rsidRDefault="001216B9" w:rsidP="00A73672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</w:rPr>
        </w:pPr>
        <w:r w:rsidRPr="009C3AF0">
          <w:rPr>
            <w:rStyle w:val="PageNumber"/>
            <w:rFonts w:ascii="Arial" w:hAnsi="Arial" w:cs="Arial"/>
          </w:rPr>
          <w:fldChar w:fldCharType="begin"/>
        </w:r>
        <w:r w:rsidRPr="009C3AF0">
          <w:rPr>
            <w:rStyle w:val="PageNumber"/>
            <w:rFonts w:ascii="Arial" w:hAnsi="Arial" w:cs="Arial"/>
          </w:rPr>
          <w:instrText xml:space="preserve"> PAGE </w:instrText>
        </w:r>
        <w:r w:rsidRPr="009C3AF0">
          <w:rPr>
            <w:rStyle w:val="PageNumber"/>
            <w:rFonts w:ascii="Arial" w:hAnsi="Arial" w:cs="Arial"/>
          </w:rPr>
          <w:fldChar w:fldCharType="separate"/>
        </w:r>
        <w:r w:rsidRPr="009C3AF0">
          <w:rPr>
            <w:rStyle w:val="PageNumber"/>
            <w:rFonts w:ascii="Arial" w:hAnsi="Arial" w:cs="Arial"/>
            <w:noProof/>
          </w:rPr>
          <w:t>- 1 -</w:t>
        </w:r>
        <w:r w:rsidRPr="009C3AF0">
          <w:rPr>
            <w:rStyle w:val="PageNumber"/>
            <w:rFonts w:ascii="Arial" w:hAnsi="Arial" w:cs="Arial"/>
          </w:rPr>
          <w:fldChar w:fldCharType="end"/>
        </w:r>
      </w:p>
    </w:sdtContent>
  </w:sdt>
  <w:p w14:paraId="1E7FF12B" w14:textId="77777777" w:rsidR="00930F33" w:rsidRPr="009C3AF0" w:rsidRDefault="001216B9">
    <w:pPr>
      <w:pStyle w:val="Footer"/>
      <w:rPr>
        <w:rFonts w:ascii="Arial" w:hAnsi="Arial" w:cs="Arial"/>
        <w:color w:val="BFBFBF" w:themeColor="background1" w:themeShade="BF"/>
      </w:rPr>
    </w:pPr>
    <w:r w:rsidRPr="009C3AF0">
      <w:rPr>
        <w:rFonts w:ascii="Arial" w:hAnsi="Arial" w:cs="Arial"/>
        <w:color w:val="BFBFBF" w:themeColor="background1" w:themeShade="BF"/>
      </w:rPr>
      <w:ptab w:relativeTo="margin" w:alignment="center" w:leader="none"/>
    </w:r>
    <w:r w:rsidRPr="009C3AF0">
      <w:rPr>
        <w:rFonts w:ascii="Arial" w:hAnsi="Arial" w:cs="Arial"/>
        <w:color w:val="BFBFBF" w:themeColor="background1" w:themeShade="BF"/>
      </w:rPr>
      <w:ptab w:relativeTo="margin" w:alignment="right" w:leader="none"/>
    </w:r>
    <w:r w:rsidRPr="009C3AF0">
      <w:rPr>
        <w:rFonts w:ascii="Arial" w:hAnsi="Arial" w:cs="Arial"/>
        <w:color w:val="BFBFBF" w:themeColor="background1" w:themeShade="BF"/>
      </w:rPr>
      <w:t xml:space="preserve">Transcribed by </w:t>
    </w:r>
    <w:hyperlink r:id="rId1" w:history="1">
      <w:r w:rsidRPr="006E2A8C">
        <w:rPr>
          <w:rStyle w:val="Hyperlink"/>
          <w:rFonts w:ascii="Arial" w:hAnsi="Arial" w:cs="Arial"/>
        </w:rPr>
        <w:t>https://otter.ai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3FBB1" w14:textId="77777777" w:rsidR="006E2A8C" w:rsidRDefault="006E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C1B5" w14:textId="77777777" w:rsidR="00492485" w:rsidRDefault="00492485">
      <w:pPr>
        <w:spacing w:after="0" w:line="240" w:lineRule="auto"/>
      </w:pPr>
      <w:r>
        <w:separator/>
      </w:r>
    </w:p>
  </w:footnote>
  <w:footnote w:type="continuationSeparator" w:id="0">
    <w:p w14:paraId="6789F527" w14:textId="77777777" w:rsidR="00492485" w:rsidRDefault="00492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B30DE" w14:textId="77777777" w:rsidR="006E2A8C" w:rsidRDefault="006E2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53B5" w14:textId="77777777" w:rsidR="006E2A8C" w:rsidRDefault="006E2A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E7E0" w14:textId="77777777" w:rsidR="006E2A8C" w:rsidRDefault="006E2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455413">
    <w:abstractNumId w:val="8"/>
  </w:num>
  <w:num w:numId="2" w16cid:durableId="1033463173">
    <w:abstractNumId w:val="6"/>
  </w:num>
  <w:num w:numId="3" w16cid:durableId="276497190">
    <w:abstractNumId w:val="5"/>
  </w:num>
  <w:num w:numId="4" w16cid:durableId="1057364722">
    <w:abstractNumId w:val="4"/>
  </w:num>
  <w:num w:numId="5" w16cid:durableId="2067021212">
    <w:abstractNumId w:val="7"/>
  </w:num>
  <w:num w:numId="6" w16cid:durableId="1263297665">
    <w:abstractNumId w:val="3"/>
  </w:num>
  <w:num w:numId="7" w16cid:durableId="1640572408">
    <w:abstractNumId w:val="2"/>
  </w:num>
  <w:num w:numId="8" w16cid:durableId="282730163">
    <w:abstractNumId w:val="1"/>
  </w:num>
  <w:num w:numId="9" w16cid:durableId="164261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A6B"/>
    <w:rsid w:val="0006063C"/>
    <w:rsid w:val="00066610"/>
    <w:rsid w:val="001216B9"/>
    <w:rsid w:val="0015074B"/>
    <w:rsid w:val="0029639D"/>
    <w:rsid w:val="00326F90"/>
    <w:rsid w:val="00434190"/>
    <w:rsid w:val="00492485"/>
    <w:rsid w:val="004A641F"/>
    <w:rsid w:val="004B593C"/>
    <w:rsid w:val="006E2A8C"/>
    <w:rsid w:val="007749AF"/>
    <w:rsid w:val="00794EBC"/>
    <w:rsid w:val="00930F33"/>
    <w:rsid w:val="009C3AF0"/>
    <w:rsid w:val="00A12EE5"/>
    <w:rsid w:val="00AA1D8D"/>
    <w:rsid w:val="00B47730"/>
    <w:rsid w:val="00BA4C2B"/>
    <w:rsid w:val="00BD0140"/>
    <w:rsid w:val="00C24502"/>
    <w:rsid w:val="00CB0664"/>
    <w:rsid w:val="00D57E81"/>
    <w:rsid w:val="00ED3244"/>
    <w:rsid w:val="00F42C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62C87F"/>
  <w14:defaultImageDpi w14:val="300"/>
  <w15:docId w15:val="{BBBC883F-E58E-BB4C-A526-B24797FD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216B9"/>
  </w:style>
  <w:style w:type="character" w:styleId="Hyperlink">
    <w:name w:val="Hyperlink"/>
    <w:basedOn w:val="DefaultParagraphFont"/>
    <w:uiPriority w:val="99"/>
    <w:unhideWhenUsed/>
    <w:rsid w:val="006E2A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tter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11EC8-F1B9-C84B-81E7-620E13BC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Brett K</cp:lastModifiedBy>
  <cp:revision>2</cp:revision>
  <dcterms:created xsi:type="dcterms:W3CDTF">2023-04-12T14:01:00Z</dcterms:created>
  <dcterms:modified xsi:type="dcterms:W3CDTF">2023-04-12T14:01:00Z</dcterms:modified>
  <cp:category/>
</cp:coreProperties>
</file>