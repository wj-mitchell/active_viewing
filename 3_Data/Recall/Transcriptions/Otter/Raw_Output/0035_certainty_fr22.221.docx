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D61C" w14:textId="0719B0C0" w:rsidR="00930F33" w:rsidRDefault="00930F33">
      <w:pPr>
        <w:spacing w:after="0"/>
        <w:rPr>
          <w:lang w:eastAsia="zh-CN"/>
        </w:rPr>
      </w:pPr>
    </w:p>
    <w:p>
      <w:r>
        <w:rPr>
          <w:rFonts w:ascii="Arial" w:hAnsi="Arial"/>
          <w:sz w:val="48"/>
        </w:rPr>
        <w:t>35_certainty_fr22.221</w:t>
      </w:r>
    </w:p>
    <w:p>
      <w:r>
        <w:rPr>
          <w:rFonts w:ascii="Arial" w:hAnsi="Arial"/>
          <w:color w:val="4F6880"/>
          <w:sz w:val="22"/>
        </w:rPr>
        <w:t>Mon, Nov 21, 2022 10:27AM • 11:35</w:t>
      </w:r>
    </w:p>
    <w:p>
      <w:pPr>
        <w:spacing w:before="440" w:after="0"/>
      </w:pPr>
      <w:r>
        <w:rPr>
          <w:rFonts w:ascii="Arial" w:hAnsi="Arial"/>
          <w:b/>
          <w:color w:val="4F6880"/>
          <w:sz w:val="22"/>
        </w:rPr>
        <w:t>SUMMARY KEYWORDS</w:t>
      </w:r>
    </w:p>
    <w:p>
      <w:r>
        <w:rPr>
          <w:rFonts w:ascii="Arial" w:hAnsi="Arial"/>
          <w:color w:val="4F6880"/>
          <w:sz w:val="22"/>
        </w:rPr>
        <w:t>talk, lawyer, packet, washington, department, document, woman, cutting, walking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00:03</w:t>
      </w:r>
    </w:p>
    <w:p>
      <w:pPr>
        <w:spacing w:after="0"/>
      </w:pPr>
      <w:r>
        <w:rPr>
          <w:rFonts w:ascii="Arial" w:hAnsi="Arial"/>
          <w:sz w:val="22"/>
        </w:rPr>
        <w:t>Okay so the episode starts off with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00:08</w:t>
      </w:r>
    </w:p>
    <w:p>
      <w:pPr>
        <w:spacing w:after="0"/>
      </w:pPr>
      <w:r>
        <w:rPr>
          <w:rFonts w:ascii="Arial" w:hAnsi="Arial"/>
          <w:sz w:val="22"/>
        </w:rPr>
        <w:t>the woman walking through the city department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00:20</w:t>
      </w:r>
    </w:p>
    <w:p>
      <w:pPr>
        <w:spacing w:after="0"/>
      </w:pPr>
      <w:r>
        <w:rPr>
          <w:rFonts w:ascii="Arial" w:hAnsi="Arial"/>
          <w:sz w:val="22"/>
        </w:rPr>
        <w:t>after that cutting to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00:24</w:t>
      </w:r>
    </w:p>
    <w:p>
      <w:pPr>
        <w:spacing w:after="0"/>
      </w:pPr>
      <w:r>
        <w:rPr>
          <w:rFonts w:ascii="Arial" w:hAnsi="Arial"/>
          <w:sz w:val="22"/>
        </w:rPr>
        <w:t>the lawyer's office where they're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00:35</w:t>
      </w:r>
    </w:p>
    <w:p>
      <w:pPr>
        <w:spacing w:after="0"/>
      </w:pPr>
      <w:r>
        <w:rPr>
          <w:rFonts w:ascii="Arial" w:hAnsi="Arial"/>
          <w:sz w:val="22"/>
        </w:rPr>
        <w:t>talking about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01:08</w:t>
      </w:r>
    </w:p>
    <w:p>
      <w:pPr>
        <w:spacing w:after="0"/>
      </w:pPr>
      <w:r>
        <w:rPr>
          <w:rFonts w:ascii="Arial" w:hAnsi="Arial"/>
          <w:sz w:val="22"/>
        </w:rPr>
        <w:t>there it? Slide Five. The most part Talk right. daughter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07:59</w:t>
      </w:r>
    </w:p>
    <w:p>
      <w:pPr>
        <w:spacing w:after="0"/>
      </w:pPr>
      <w:r>
        <w:rPr>
          <w:rFonts w:ascii="Arial" w:hAnsi="Arial"/>
          <w:sz w:val="22"/>
        </w:rPr>
        <w:t>morning? Washington This document talks about.</w:t>
      </w:r>
    </w:p>
    <w:p>
      <w:pPr>
        <w:spacing w:after="0"/>
      </w:pPr>
    </w:p>
    <w:p>
      <w:pPr>
        <w:spacing w:after="0"/>
      </w:pPr>
      <w:r>
        <w:rPr>
          <w:rFonts w:ascii="Arial" w:hAnsi="Arial"/>
          <w:color w:val="5D7284"/>
          <w:sz w:val="22"/>
        </w:rPr>
        <w:t>10:50</w:t>
      </w:r>
    </w:p>
    <w:p>
      <w:pPr>
        <w:spacing w:after="0"/>
      </w:pPr>
      <w:r>
        <w:rPr>
          <w:rFonts w:ascii="Arial" w:hAnsi="Arial"/>
          <w:sz w:val="22"/>
        </w:rPr>
        <w:t>Oh a packet or rage or something</w:t>
      </w:r>
    </w:p>
    <w:sectPr w:rsidR="00930F33" w:rsidSect="001216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EF6E" w14:textId="77777777" w:rsidR="00ED3244" w:rsidRDefault="00ED3244">
      <w:pPr>
        <w:spacing w:after="0" w:line="240" w:lineRule="auto"/>
      </w:pPr>
      <w:r>
        <w:separator/>
      </w:r>
    </w:p>
  </w:endnote>
  <w:endnote w:type="continuationSeparator" w:id="0">
    <w:p w14:paraId="32C8662D" w14:textId="77777777" w:rsidR="00ED3244" w:rsidRDefault="00ED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726506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49F2F0" w14:textId="0D664EC5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374844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BA4339" w14:textId="3F160B4F" w:rsidR="001216B9" w:rsidRDefault="001216B9" w:rsidP="00A7367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0DD35F" w14:textId="77777777" w:rsidR="001216B9" w:rsidRDefault="001216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Arial" w:hAnsi="Arial" w:cs="Arial"/>
      </w:rPr>
      <w:id w:val="11133236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4BB7FC" w14:textId="3CBEBC9E" w:rsidR="001216B9" w:rsidRPr="009C3AF0" w:rsidRDefault="001216B9" w:rsidP="00A73672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</w:rPr>
        </w:pPr>
        <w:r w:rsidRPr="009C3AF0">
          <w:rPr>
            <w:rStyle w:val="PageNumber"/>
            <w:rFonts w:ascii="Arial" w:hAnsi="Arial" w:cs="Arial"/>
          </w:rPr>
          <w:fldChar w:fldCharType="begin"/>
        </w:r>
        <w:r w:rsidRPr="009C3AF0">
          <w:rPr>
            <w:rStyle w:val="PageNumber"/>
            <w:rFonts w:ascii="Arial" w:hAnsi="Arial" w:cs="Arial"/>
          </w:rPr>
          <w:instrText xml:space="preserve"> PAGE </w:instrText>
        </w:r>
        <w:r w:rsidRPr="009C3AF0">
          <w:rPr>
            <w:rStyle w:val="PageNumber"/>
            <w:rFonts w:ascii="Arial" w:hAnsi="Arial" w:cs="Arial"/>
          </w:rPr>
          <w:fldChar w:fldCharType="separate"/>
        </w:r>
        <w:r w:rsidRPr="009C3AF0">
          <w:rPr>
            <w:rStyle w:val="PageNumber"/>
            <w:rFonts w:ascii="Arial" w:hAnsi="Arial" w:cs="Arial"/>
            <w:noProof/>
          </w:rPr>
          <w:t>- 1 -</w:t>
        </w:r>
        <w:r w:rsidRPr="009C3AF0">
          <w:rPr>
            <w:rStyle w:val="PageNumber"/>
            <w:rFonts w:ascii="Arial" w:hAnsi="Arial" w:cs="Arial"/>
          </w:rPr>
          <w:fldChar w:fldCharType="end"/>
        </w:r>
      </w:p>
    </w:sdtContent>
  </w:sdt>
  <w:p w14:paraId="1A7AEB9B" w14:textId="37CC26BC" w:rsidR="00930F33" w:rsidRPr="009C3AF0" w:rsidRDefault="001216B9">
    <w:pPr>
      <w:pStyle w:val="Footer"/>
      <w:rPr>
        <w:rFonts w:ascii="Arial" w:hAnsi="Arial" w:cs="Arial"/>
        <w:color w:val="BFBFBF" w:themeColor="background1" w:themeShade="BF"/>
      </w:rPr>
    </w:pPr>
    <w:r w:rsidRPr="009C3AF0">
      <w:rPr>
        <w:rFonts w:ascii="Arial" w:hAnsi="Arial" w:cs="Arial"/>
        <w:color w:val="BFBFBF" w:themeColor="background1" w:themeShade="BF"/>
      </w:rPr>
      <w:ptab w:relativeTo="margin" w:alignment="center" w:leader="none"/>
    </w:r>
    <w:r w:rsidRPr="009C3AF0">
      <w:rPr>
        <w:rFonts w:ascii="Arial" w:hAnsi="Arial" w:cs="Arial"/>
        <w:color w:val="BFBFBF" w:themeColor="background1" w:themeShade="BF"/>
      </w:rPr>
      <w:ptab w:relativeTo="margin" w:alignment="right" w:leader="none"/>
    </w:r>
    <w:r w:rsidRPr="009C3AF0">
      <w:rPr>
        <w:rFonts w:ascii="Arial" w:hAnsi="Arial" w:cs="Arial"/>
        <w:color w:val="BFBFBF" w:themeColor="background1" w:themeShade="BF"/>
      </w:rPr>
      <w:t xml:space="preserve">Transcribed by </w:t>
    </w:r>
    <w:hyperlink r:id="rId1" w:history="1">
      <w:r w:rsidRPr="006E2A8C">
        <w:rPr>
          <w:rStyle w:val="Hyperlink"/>
          <w:rFonts w:ascii="Arial" w:hAnsi="Arial" w:cs="Arial"/>
        </w:rPr>
        <w:t>https://otter.ai</w:t>
      </w:r>
    </w:hyperlink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6D5FB" w14:textId="77777777" w:rsidR="006E2A8C" w:rsidRDefault="006E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D58C" w14:textId="77777777" w:rsidR="00ED3244" w:rsidRDefault="00ED3244">
      <w:pPr>
        <w:spacing w:after="0" w:line="240" w:lineRule="auto"/>
      </w:pPr>
      <w:r>
        <w:separator/>
      </w:r>
    </w:p>
  </w:footnote>
  <w:footnote w:type="continuationSeparator" w:id="0">
    <w:p w14:paraId="4B6704BD" w14:textId="77777777" w:rsidR="00ED3244" w:rsidRDefault="00ED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25ED7" w14:textId="77777777" w:rsidR="006E2A8C" w:rsidRDefault="006E2A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039F9" w14:textId="77777777" w:rsidR="006E2A8C" w:rsidRDefault="006E2A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62272" w14:textId="77777777" w:rsidR="006E2A8C" w:rsidRDefault="006E2A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A6B"/>
    <w:rsid w:val="0006063C"/>
    <w:rsid w:val="00066610"/>
    <w:rsid w:val="001216B9"/>
    <w:rsid w:val="0015074B"/>
    <w:rsid w:val="0029639D"/>
    <w:rsid w:val="00326F90"/>
    <w:rsid w:val="004A641F"/>
    <w:rsid w:val="004B593C"/>
    <w:rsid w:val="006E2A8C"/>
    <w:rsid w:val="007749AF"/>
    <w:rsid w:val="00794EBC"/>
    <w:rsid w:val="00930F33"/>
    <w:rsid w:val="009C3AF0"/>
    <w:rsid w:val="00A12EE5"/>
    <w:rsid w:val="00AA1D8D"/>
    <w:rsid w:val="00B47730"/>
    <w:rsid w:val="00BA4C2B"/>
    <w:rsid w:val="00BD0140"/>
    <w:rsid w:val="00C24502"/>
    <w:rsid w:val="00CB0664"/>
    <w:rsid w:val="00D57E81"/>
    <w:rsid w:val="00ED3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88BA53"/>
  <w14:defaultImageDpi w14:val="300"/>
  <w15:docId w15:val="{BBBC883F-E58E-BB4C-A526-B24797FD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216B9"/>
  </w:style>
  <w:style w:type="character" w:styleId="Hyperlink">
    <w:name w:val="Hyperlink"/>
    <w:basedOn w:val="DefaultParagraphFont"/>
    <w:uiPriority w:val="99"/>
    <w:unhideWhenUsed/>
    <w:rsid w:val="006E2A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5" Type="http://schemas.openxmlformats.org/officeDocument/2006/relationships/theme" Target="theme/theme1.xml"/><Relationship Id="rId9" Type="http://schemas.openxmlformats.org/officeDocument/2006/relationships/header" Target="header2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otter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411EC8-F1B9-C84B-81E7-620E13BCC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Sun</cp:lastModifiedBy>
  <cp:revision>7</cp:revision>
  <dcterms:created xsi:type="dcterms:W3CDTF">2019-09-10T23:59:00Z</dcterms:created>
  <dcterms:modified xsi:type="dcterms:W3CDTF">2019-09-12T19:02:00Z</dcterms:modified>
  <cp:category/>
</cp:coreProperties>
</file>