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5006_certainty_fr18.217</w:t>
      </w:r>
    </w:p>
    <w:p>
      <w:r>
        <w:rPr>
          <w:rFonts w:ascii="Arial" w:hAnsi="Arial"/>
          <w:color w:val="4F6880"/>
          <w:sz w:val="22"/>
        </w:rPr>
        <w:t>Mon, Nov 21, 2022 10:26AM • 18:08</w:t>
      </w:r>
    </w:p>
    <w:p>
      <w:pPr>
        <w:spacing w:before="440" w:after="0"/>
      </w:pPr>
      <w:r>
        <w:rPr>
          <w:rFonts w:ascii="Arial" w:hAnsi="Arial"/>
          <w:b/>
          <w:color w:val="4F6880"/>
          <w:sz w:val="22"/>
        </w:rPr>
        <w:t>SUMMARY KEYWORDS</w:t>
      </w:r>
    </w:p>
    <w:p>
      <w:r>
        <w:rPr>
          <w:rFonts w:ascii="Arial" w:hAnsi="Arial"/>
          <w:color w:val="4F6880"/>
          <w:sz w:val="22"/>
        </w:rPr>
        <w:t>jonathan, victim, wife, husband, talking, lawyer, bumped, affair, cheating, kid, asks, interviewer, doctor, national television, thinks, jail, sees, mom, convince, walk</w:t>
      </w:r>
    </w:p>
    <w:p>
      <w:pPr>
        <w:spacing w:after="0"/>
      </w:pPr>
    </w:p>
    <w:p>
      <w:pPr>
        <w:spacing w:after="0"/>
      </w:pPr>
      <w:r>
        <w:rPr>
          <w:rFonts w:ascii="Arial" w:hAnsi="Arial"/>
          <w:color w:val="5D7284"/>
          <w:sz w:val="22"/>
        </w:rPr>
        <w:t>00:00</w:t>
      </w:r>
    </w:p>
    <w:p>
      <w:pPr>
        <w:spacing w:after="0"/>
      </w:pPr>
      <w:r>
        <w:rPr>
          <w:rFonts w:ascii="Arial" w:hAnsi="Arial"/>
          <w:sz w:val="22"/>
        </w:rPr>
        <w:t>You're okay. A bit of background. The story is about the sky, Jonathan, who is accused of murder, he's some kind of doctor, his wife is fairly well off from money that I guess her parents had. Jonathan has hurt. Her husband is accused of murdering his lover who's not his wife. And so we start the scene at the lawyer's office who's defending Jonathan, but it's the lawyer and his wife. Lawyer and the wife are talking. And she's saying that the lawyer saying, Look, lawyers, a woman's I'm gonna, they're both she lawyers saying that the wife is maybe like, they think the cops think that she may have done it. Because they found that she, on the night of the women's Murder, She walks she was kind of going out on a walk in the city and came really close to the victim's house at about the same time. But then, the lawyer decides that, okay, it's not as big of a problem. After that, we see the lawyer talking to Jonathan in jail. And she says, Oh, where did you get that black guy from? And she's like, oh, a bunch of people beat me up in jail. And she's like, can you fit somebody? And he's like, Yeah, but somebody and she said, Okay, you don't want to bite anybody. And she asked if they can, he can get out. His bail is set at some thing, like $2 million. Or it might be pounds. It sounds like this took place in Britain, but I'm not sure some of the characters have a British accent. Set up 2 million pounds. And he's like, Well, my family is poor. Like my, like, Mom and Dad are poor. So they're not going to give me any money. And they don't really like me anyway from going to college. So they're not going to give me but his wife is rich, but he was cheating on his wife. So I don't think he thinks that she's gonna give him the money either. His wife's rich because her parents are rich. And so you'd have to go to her dad. Then we kind of flip to I guess. Yeah, her, his wife is talking to her dad. And she does ask him for the money to get Jonathan out of jail. Jonathan. So Jonathan's father in law goes to see Jonathan in jail. And Jonathan. He says like, look, I think you're guilty. And Jonathan's gonna try to defend themselves. Like, I don't like you anyway, I think you're guilty. Why don't you just like, I'm gonna get you out because my daughter, your wife asks for so little. But she's asking for this right now. So I'm gonna give it to her. So you're gonna come out of jail? I'm gonna pay your $2 million bail. Ridiculous. I mean, like, it's ridiculous. We kind of zoom in Jonathan's child, Donovan and his wife's child at school. And he goes to some kind of prep school it looks like with the victim's child. And he bumped into him accidentally as he's going to class. And he says, Hi, and he tries to like, give his handout and then he says, I'm sorry for bumping into you. And then he gets called to the principal's office was asking about the interaction. Because, you know, because I guess it was awkward. And somebody saw it, and they must have thought he was harassing. And so he's, like, Look, I just kind of bumped into you that I bumped into the other kid. And I said, I was sorry, because I bumped into him. I was being courteous when the five C's charity, something something something in courtesy, I was saying it out of purpose. And I think that's the end of the first half. And then we go to the second half. And Jonathan is talking to his wife in public on a walk and he's like, trying to convince her like, I think that, you know, to be his loving wife again, like she's like, No, I'm just here. to like do this and like pretended to do not to pretend to be your wife but to act as your wife, because I don't know like, she feels some sense of duty</w:t>
      </w:r>
    </w:p>
    <w:p>
      <w:pPr>
        <w:spacing w:after="0"/>
      </w:pPr>
    </w:p>
    <w:p>
      <w:pPr>
        <w:spacing w:after="0"/>
      </w:pPr>
      <w:r>
        <w:rPr>
          <w:rFonts w:ascii="Arial" w:hAnsi="Arial"/>
          <w:color w:val="5D7284"/>
          <w:sz w:val="22"/>
        </w:rPr>
        <w:t>05:09</w:t>
      </w:r>
    </w:p>
    <w:p>
      <w:pPr>
        <w:spacing w:after="0"/>
      </w:pPr>
      <w:r>
        <w:rPr>
          <w:rFonts w:ascii="Arial" w:hAnsi="Arial"/>
          <w:sz w:val="22"/>
        </w:rPr>
        <w:t>I guess, to him. She's not really sure whether he did it or not. But he, like tries to hug her and hold her closer. She's</w:t>
      </w:r>
    </w:p>
    <w:p>
      <w:pPr>
        <w:spacing w:after="0"/>
      </w:pPr>
    </w:p>
    <w:p>
      <w:pPr>
        <w:spacing w:after="0"/>
      </w:pPr>
      <w:r>
        <w:rPr>
          <w:rFonts w:ascii="Arial" w:hAnsi="Arial"/>
          <w:color w:val="5D7284"/>
          <w:sz w:val="22"/>
        </w:rPr>
        <w:t>05:19</w:t>
      </w:r>
    </w:p>
    <w:p>
      <w:pPr>
        <w:spacing w:after="0"/>
      </w:pPr>
      <w:r>
        <w:rPr>
          <w:rFonts w:ascii="Arial" w:hAnsi="Arial"/>
          <w:sz w:val="22"/>
        </w:rPr>
        <w:t>like, No stop, and she's crying and she doesn't like it Oh, yeah. So she's out at night doing a new kind of one of her walks or something. And we see the victim's husband kind of step into frame. And it looks like he's stalking her maybe. But I couldn't tell. Exactly. And then, Jonathan's wife is walking through a park and sees a bunch of people. And she sees a bunch of kids and kind of like, everything goes tunnel vision for her and she blacks, she passes out and she goes to the hospital. She wakes up with her father and her son there. And they're concerned about her and Jonathan walks in. And he's asking, are you okay? Because he, I think he used to be a doctor, he takes out like a pen light and asks her to look at both sides. And she's like, No, I don't like this stop. But she kind of eventually just, whatever. I'm gonna look at the light and pretend you're a doctor. You know? So she kind of goes, goes along with it. She points to her nose, and it's finger finger. Like, okay, I think you're okay. The doctor civica enough job, which is like whatever. Okay, what? Maybe this is where he could actually get called into the office. The sequence of events is now like a lottery for me.</w:t>
      </w:r>
    </w:p>
    <w:p>
      <w:pPr>
        <w:spacing w:after="0"/>
      </w:pPr>
    </w:p>
    <w:p>
      <w:pPr>
        <w:spacing w:after="0"/>
      </w:pPr>
      <w:r>
        <w:rPr>
          <w:rFonts w:ascii="Arial" w:hAnsi="Arial"/>
          <w:color w:val="5D7284"/>
          <w:sz w:val="22"/>
        </w:rPr>
        <w:t>07:33</w:t>
      </w:r>
    </w:p>
    <w:p>
      <w:pPr>
        <w:spacing w:after="0"/>
      </w:pPr>
      <w:r>
        <w:rPr>
          <w:rFonts w:ascii="Arial" w:hAnsi="Arial"/>
          <w:sz w:val="22"/>
        </w:rPr>
        <w:t>Okay, so it's from point in time. Jonathan's wife is talking to her father. And she's like, this is, you know, my fault or something. And she's like I wanted. I always just wanted like a good family like you. She says talking to her dad had with my mom. And her dad says, I did not have I cheated on your mom all the time. And she's like, What? No. Possible. And it's like, yeah, this is probably why you're there just so fucked up. Sorry, that was the first time that this is why your view of marriage is so messed up is because I was cheating on your mom all the time. She's like, No, you shout your loved one showered her with gifts all the time. He's like, Yeah, I brought those gifts back after each time I cheated on your mom because I felt so guilty about it. And I wanted to make things better. And I was going to try and I bet she hated those gifts. Because they basically represented cheating. She has a real hard time handling that she's kind of not as her father, obviously now for cheating on her mom all the time. And then Jonathan goes to see the victim's husband. The victims, he like knocks on their door. And the victim's husband opens the door. And he says, you know, can I come in and talk and he's like, he slams the door in his face. But Jonathan sticks his foot in the door to keep them from doing he's like please, please, please. Like Hi, Jonathan. First thing he does is he like goes over. He goes over to the victim's child who's sitting there eating or something. And he like tells them I did not do this to your mouth and you've got the victims. The victim's husband is obviously upset. He's like, don't talk to my kid. Like, I think you can. Don't try to convince my kid. That's not the end. When he tells his kids to go to his room he's Jonathan starts talking to the victim's husband. And they hear a baby's cry from the other room. And the victim's husband says, oh, it's time for her to be fed. And he goes, and he picks up the baby girl, and they talked about how cute she is. And then all of a sudden, they're like, by them. They don't say it this way. But it's like, by the way, it's your kid Jonathan, from having an affair with my wife. And he asked Sir, Jonathan, if he would like to hold her, like, yeah. Yes, Jonathan. Oh, is this the first time you've seen her? And he says, No, I've seen her before. I've helped her before.</w:t>
      </w:r>
    </w:p>
    <w:p>
      <w:pPr>
        <w:spacing w:after="0"/>
      </w:pPr>
    </w:p>
    <w:p>
      <w:pPr>
        <w:spacing w:after="0"/>
      </w:pPr>
      <w:r>
        <w:rPr>
          <w:rFonts w:ascii="Arial" w:hAnsi="Arial"/>
          <w:color w:val="5D7284"/>
          <w:sz w:val="22"/>
        </w:rPr>
        <w:t>10:52</w:t>
      </w:r>
    </w:p>
    <w:p>
      <w:pPr>
        <w:spacing w:after="0"/>
      </w:pPr>
      <w:r>
        <w:rPr>
          <w:rFonts w:ascii="Arial" w:hAnsi="Arial"/>
          <w:sz w:val="22"/>
        </w:rPr>
        <w:t>And then the husband talks to Jonathan. Ive, I really wish I could love this baby. But I'm having a hard time because she representation of</w:t>
      </w:r>
    </w:p>
    <w:p>
      <w:pPr>
        <w:spacing w:after="0"/>
      </w:pPr>
    </w:p>
    <w:p>
      <w:pPr>
        <w:spacing w:after="0"/>
      </w:pPr>
      <w:r>
        <w:rPr>
          <w:rFonts w:ascii="Arial" w:hAnsi="Arial"/>
          <w:color w:val="5D7284"/>
          <w:sz w:val="22"/>
        </w:rPr>
        <w:t>11:08</w:t>
      </w:r>
    </w:p>
    <w:p>
      <w:pPr>
        <w:spacing w:after="0"/>
      </w:pPr>
      <w:r>
        <w:rPr>
          <w:rFonts w:ascii="Arial" w:hAnsi="Arial"/>
          <w:sz w:val="22"/>
        </w:rPr>
        <w:t>my wife. And Jonathan says, well, I could take the baby from here, if you want. And then they don't show what else happens? Like they don't see. You don't see the answer after that. She says yes or no. You see Jonathan, in the office with the lawyer, and the lawyer is talking to Jonathan, and she's like, What in God's name, do you think you were doing going to see the husband on the victim? That's witness tampering? And like, you're gonna, you're not gonna convince him? And she's like, of course, you think you could convince him because you're so handsome. You always get your way. And she like, kind of tries to seduce him my thing. And. And he's, he's, like, kind of, just like, doesn't say anything, but an awkward enough way. Maybe he's like, Did I pass her chest? And she's like, Yeah. Because I don't know, that was. Those are not interaction. But like, I guess she was like, trying to make sure that he was like, not going to try to just like, be a womanizer, every which way. At the very beginning, when he sees the lawyer in New jail, she asks him, like, how many other affairs were there? And he's like, just like, there will there was one other affairs, she's like, okay, so what about the other affairs? He was like, no, no, no, just the one. So maybe she was trying to test like, Was he really like truthful about this, how much of a womanizer is the she wants to know everything before they get to trial? She doesn't want to seem extra. And then they decide, okay, we're gonna go, we're gonna go on national television. Because we're gonna go on, you know, everybody knows about us anyway. And so the jury pool is kind of tainted a little bit against us, because everybody thinks like, you're just like, some rich snob. Obviously killed, like in your womanizer, because you're having an affair. And obviously, you're the bad guy killed this woman. And so you've got to be in the person. And so if you go on TV, and the interview starts with him, and the lawyer and the interviewer on national television, and she's like, okay, so why do you agree like, what do you want people to see him? It's like, I guess I just want them to see the truth. And ask him like, Okay. What happened and everybody's watching his fam, Jonathan's family's watching. The victim's family is watching. Everybody's watching. I am gonna like break this back up soon. There were some other parts in between, where the wife's friend called her and and talked to her asking like, Oh, do you how much support do you need? Like, are you know, am I being she talks to the wife's father says like, how is she actually doing? I don't know. She wants to know how and she calls them trying to be like, good supportive, when she's in the hospital, which He's like, of course, like we went over from stress what would be stressful in your life sarcastically that there for like, obviously all this stuff going on is what's making you distress because the doctor said that stress is probably what caused your panic attack slash. Okay, so going all the way back to now like at the end on national television he's Jonathan's talking to the interviewer he gets really upset like everyone. Oh, she's saying like, Oh, you're acting like you're the victim here because the cops are blame you. It's like, no, no, I brought this on myself. It was bad, but we think everyone forgets. And he gets he gets really upset. And he's like, What is everyone? The interviewer says,</w:t>
      </w:r>
    </w:p>
    <w:p>
      <w:pPr>
        <w:spacing w:after="0"/>
      </w:pPr>
    </w:p>
    <w:p>
      <w:pPr>
        <w:spacing w:after="0"/>
      </w:pPr>
      <w:r>
        <w:rPr>
          <w:rFonts w:ascii="Arial" w:hAnsi="Arial"/>
          <w:color w:val="5D7284"/>
          <w:sz w:val="22"/>
        </w:rPr>
        <w:t>15:45</w:t>
      </w:r>
    </w:p>
    <w:p>
      <w:pPr>
        <w:spacing w:after="0"/>
      </w:pPr>
      <w:r>
        <w:rPr>
          <w:rFonts w:ascii="Arial" w:hAnsi="Arial"/>
          <w:sz w:val="22"/>
        </w:rPr>
        <w:t>Why does everyone forget? And Jonathan like, Composes Himself. And then he says everyone forgets that I lost somebody that I like referred to the victim, the person who was having an affair with and his wife sees this and she's like, Oh my god, are</w:t>
      </w:r>
    </w:p>
    <w:p>
      <w:pPr>
        <w:spacing w:after="0"/>
      </w:pPr>
    </w:p>
    <w:p>
      <w:pPr>
        <w:spacing w:after="0"/>
      </w:pPr>
      <w:r>
        <w:rPr>
          <w:rFonts w:ascii="Arial" w:hAnsi="Arial"/>
          <w:color w:val="5D7284"/>
          <w:sz w:val="22"/>
        </w:rPr>
        <w:t>16:05</w:t>
      </w:r>
    </w:p>
    <w:p>
      <w:pPr>
        <w:spacing w:after="0"/>
      </w:pPr>
      <w:r>
        <w:rPr>
          <w:rFonts w:ascii="Arial" w:hAnsi="Arial"/>
          <w:sz w:val="22"/>
        </w:rPr>
        <w:t>you kidding me? Is not in that. Like, she's obviously like really upset. It's not like a sarcastic oh my god, are</w:t>
      </w:r>
    </w:p>
    <w:p>
      <w:pPr>
        <w:spacing w:after="0"/>
      </w:pPr>
    </w:p>
    <w:p>
      <w:pPr>
        <w:spacing w:after="0"/>
      </w:pPr>
      <w:r>
        <w:rPr>
          <w:rFonts w:ascii="Arial" w:hAnsi="Arial"/>
          <w:color w:val="5D7284"/>
          <w:sz w:val="22"/>
        </w:rPr>
        <w:t>16:12</w:t>
      </w:r>
    </w:p>
    <w:p>
      <w:pPr>
        <w:spacing w:after="0"/>
      </w:pPr>
      <w:r>
        <w:rPr>
          <w:rFonts w:ascii="Arial" w:hAnsi="Arial"/>
          <w:sz w:val="22"/>
        </w:rPr>
        <w:t>you kidding? It's like, sorry. This is weird. I don't usually curse this. Anyway. So at some point, though, like, when he goes back to see when Jonathan was going back and seeing the victim's husband,</w:t>
      </w:r>
    </w:p>
    <w:p>
      <w:pPr>
        <w:spacing w:after="0"/>
      </w:pPr>
    </w:p>
    <w:p>
      <w:pPr>
        <w:spacing w:after="0"/>
      </w:pPr>
      <w:r>
        <w:rPr>
          <w:rFonts w:ascii="Arial" w:hAnsi="Arial"/>
          <w:color w:val="5D7284"/>
          <w:sz w:val="22"/>
        </w:rPr>
        <w:t>16:36</w:t>
      </w:r>
    </w:p>
    <w:p>
      <w:pPr>
        <w:spacing w:after="0"/>
      </w:pPr>
      <w:r>
        <w:rPr>
          <w:rFonts w:ascii="Arial" w:hAnsi="Arial"/>
          <w:sz w:val="22"/>
        </w:rPr>
        <w:t>he's like, stay away from my wife. I don't, I don't remember the wife actually seeing the victim's husband on her like odd morning walk. But obviously she must have and then told Jonathan at some point. It seemed like that happened off screen. I don't know. And, yeah, and so he's like, Oh, do you have an idea of who might? And he's like, yeah, and, like, that's the dramatic end, but it's obviously I think implying that he thinks that her husband did it out of like jealousy with him. Let's see. Is there anything I forgot to mention? When Jonathan sees the husband's and their apartment, like it's not as fancy of an apartment because they're not as well off. But their son still goes to the fancy school. Sons wearing headphones. I feel like there's something important I missed. That must have just been like the Stay away from my wife sort of thing and he's like, the way you stay away from my wife. I think I'm done.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