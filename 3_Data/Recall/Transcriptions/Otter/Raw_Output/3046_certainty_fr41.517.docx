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3046_certainty_fr41.517</w:t>
      </w:r>
    </w:p>
    <w:p>
      <w:r>
        <w:rPr>
          <w:rFonts w:ascii="Arial" w:hAnsi="Arial"/>
          <w:color w:val="4F6880"/>
          <w:sz w:val="22"/>
        </w:rPr>
        <w:t>Mon, Nov 21, 2022 10:26AM • 12:53</w:t>
      </w:r>
    </w:p>
    <w:p>
      <w:pPr>
        <w:spacing w:before="440" w:after="0"/>
      </w:pPr>
      <w:r>
        <w:rPr>
          <w:rFonts w:ascii="Arial" w:hAnsi="Arial"/>
          <w:b/>
          <w:color w:val="4F6880"/>
          <w:sz w:val="22"/>
        </w:rPr>
        <w:t>SUMMARY KEYWORDS</w:t>
      </w:r>
    </w:p>
    <w:p>
      <w:r>
        <w:rPr>
          <w:rFonts w:ascii="Arial" w:hAnsi="Arial"/>
          <w:color w:val="4F6880"/>
          <w:sz w:val="22"/>
        </w:rPr>
        <w:t>husband, scene, wife, articulates, guilty, respects, remember, conversation, dark, doctor, daughter, widow, visit, father, camera, unfaithful, lawyer, orchestrate, grandfather, person</w:t>
      </w:r>
    </w:p>
    <w:p>
      <w:pPr>
        <w:spacing w:after="0"/>
      </w:pPr>
    </w:p>
    <w:p>
      <w:pPr>
        <w:spacing w:after="0"/>
      </w:pPr>
      <w:r>
        <w:rPr>
          <w:rFonts w:ascii="Arial" w:hAnsi="Arial"/>
          <w:color w:val="5D7284"/>
          <w:sz w:val="22"/>
        </w:rPr>
        <w:t>00:03</w:t>
      </w:r>
    </w:p>
    <w:p>
      <w:pPr>
        <w:spacing w:after="0"/>
      </w:pPr>
      <w:r>
        <w:rPr>
          <w:rFonts w:ascii="Arial" w:hAnsi="Arial"/>
          <w:sz w:val="22"/>
        </w:rPr>
        <w:t>So from what I remember, the video starts off with the with the life. Outside of a tarot card, I remember the sun was in Spanish. So the thing about like, outside and like the, I guess probably like urban part of the neighborhood, it seemed to be very separated, she's in the middle of a city seem to be very close to where the family lived. The family that the husband was in the family who wasn't there, that's a way to phrase it. And it looks like she's taking a walk at an odd hour, and she's frantic about something. And then we made her learn that it's one of her where you had one, which seems suspicious, in my opinion, which made me think that she might be guilty in some respects, because going on a walk in a city where you're not as a white person that's not from the areas where it was supposed to gather, seems suspicious to me, which may indicate that this person may be guilty or lying about something about all was possible, interesting that that scene was darker. And maybe the relevance of dark versus light made me later in the in the test in the exam and what I'd seen and what I remember. So the fact that that was dark while she was on screen, and it seemed to continually be dark, as I noticed myself reading appearances, makes me think that there might be a combination between her being the dark screen character, and the guilty character or something like that. So chronologically, after that, because to her explaining herself, in her lawyer's office, which is when I became skeptical, and her explanation, the lawyer that seems to be representing both the husband and the</w:t>
      </w:r>
    </w:p>
    <w:p>
      <w:pPr>
        <w:spacing w:after="0"/>
      </w:pPr>
    </w:p>
    <w:p>
      <w:pPr>
        <w:spacing w:after="0"/>
      </w:pPr>
      <w:r>
        <w:rPr>
          <w:rFonts w:ascii="Arial" w:hAnsi="Arial"/>
          <w:color w:val="5D7284"/>
          <w:sz w:val="22"/>
        </w:rPr>
        <w:t>02:03</w:t>
      </w:r>
    </w:p>
    <w:p>
      <w:pPr>
        <w:spacing w:after="0"/>
      </w:pPr>
      <w:r>
        <w:rPr>
          <w:rFonts w:ascii="Arial" w:hAnsi="Arial"/>
          <w:sz w:val="22"/>
        </w:rPr>
        <w:t>wife. She seems to be by partisan and very serious. Then it cuts to the lawyer visiting a husband, they accused in prison. He's in prison uniform, and he's being interviewed. He seems earnest. And he seems like he doesn't want to be in prison was what I remember they have some kind of conversation. And she articulates then, I guess it's a conversation between a couple of the characters and the grandfather, visiting the husband in jail, interviewing them speaking to him saying, essentially, that I'm not your friend, I'm not on your side. But we'll relate away despite that, to this day that they're assuming for his daughter, or wife</w:t>
      </w:r>
    </w:p>
    <w:p>
      <w:pPr>
        <w:spacing w:after="0"/>
      </w:pPr>
    </w:p>
    <w:p>
      <w:pPr>
        <w:spacing w:after="0"/>
      </w:pPr>
      <w:r>
        <w:rPr>
          <w:rFonts w:ascii="Arial" w:hAnsi="Arial"/>
          <w:color w:val="5D7284"/>
          <w:sz w:val="22"/>
        </w:rPr>
        <w:t>03:10</w:t>
      </w:r>
    </w:p>
    <w:p>
      <w:pPr>
        <w:spacing w:after="0"/>
      </w:pPr>
      <w:r>
        <w:rPr>
          <w:rFonts w:ascii="Arial" w:hAnsi="Arial"/>
          <w:sz w:val="22"/>
        </w:rPr>
        <w:t>or husband. And then the scene changes to the two of them leaving the courtroom and the unfaithful husband who just left. So to me it just could be left in jail, as we learned previously. That he seems to be very in control and stoic emotions which made me think that he's guilty in some respects because leaving prison especially having been beaten especially guilty person might be able to be rejected but a guilty innocent person might feel rejected for the guilty person would have an alibi an explanation and might even be ready to start. Moving on, honestly, the flat team really slow which is a personal preference or may be a little bit difficult for me to follow along. But somewhere in between, there's a conversation between assume is the best friend of the faithful wife and the 30 of the faithful episode and they seem to just be talking about her emotional state, the wife who was seated on the fencing to be consoling her but honestly I think it's closer together as well given a study with a friend is in Washington the phone call valid camera scrutinizing her daughter was supposed to get this impression that this friend is a controller has to be a type A personality because of her role in the sharing life and because of her role, being something boarded and also directly, like directing her daughter in such specifically to have the conversation the license to be consoled or rethrow resolution. And somewhere along the line this is where our recollection becoming more shaky. What happened when or what happened upon a logical order, but somewhere along the way, grandfather and have a conversation independently, where she talks about her mental state and how to stop two years after having a panic attack on her own walk, which is on the day. And she explained to her that he was infertile, but he was unfaithful to white previously. And as the grandfather, he felt more he fell harder on the husband because it was hypocrisy and yourself protected as a husband as a husband. In that conversation, I'm not sure like these don't seem to branch off to each other to be independent events. But there also is a scene somewhere in there where boy, the young child, unfaithful Doctor painful life bumps into the younger child with her husband he says sorry, initially after looking into him, and tried to shake his hand, the boy doesn't accept the boy who has cancer. And for some reason, initial kid the daughter adopted but the son of the doctor gets reprimanded in the principal's office in the proceeding when the following scene is interesting. And see what you did wrong but the child seems to be aware that there was something wrong with his actions to think it's funny. The childhood cancer didn't have any. In the episode, you know a lot of things. For me, maybe after this I'm not sure what order this woman after the scene in the principal's office with the child's doctor, the unfaithful husband calls to visit widow husband, presumably the husband that she had with and visit the home. The grieving family to find awesomeness that seems especially seems to be when they're on the south side or the the more urban part of the more urbanized scene, camera angles need to get darker and the camera setting seems to become much darker in comparison to the baseline image of a snapshot of notice, aside from that they received to have a conversation. The has been proceeds to give the small boy a checkup and tries to assess his condition as a cancer patient, which seems to be over over are overstepping the line and makes the Father the widow widow father visibly uncomfortable to tell the doctor. But the doctor doesn't listen, which makes me upset and makes me question is innocent. Because he doesn't respect the wishes of the Father, and can proceed to become more comfortable continue to stay in the house where he's now clearly not welcome. And then the young daughter was supposed to have seen these metal he's not before. And this adds a layer of complexity to it as well because it adds a layer of complexity to the rage at the widow father might have assumed after having learned that, the way he would have been cheating on him and whose child had been killed by her lover who would not visit with the Father. So somewhere along the line too much before this, but after the women, the wife is taking a walk we see a very short screengrab of a dark scene in the park outside of night where the same husband the widowed husband And is presumably covered in blood and looking shocked and alone, where we see the camera wife looks directly at him and seems to notice his existence are acknowledged and move on without speaking. Which makes this meeting which is supposed to articulate that they know about each other in some respects. And that may be there this poem was orchestrated. But I also remember this was after the reading portion, which I know that because it would influence my decision to, to say whether the husband the doctor husband was guilty or not. Because after having seen the widow has been covered in blood, makes me think that clearly, all the overwhelmed with the facts overwhelmingly support the notion that the widowed husband is</w:t>
      </w:r>
    </w:p>
    <w:p>
      <w:pPr>
        <w:spacing w:after="0"/>
      </w:pPr>
    </w:p>
    <w:p>
      <w:pPr>
        <w:spacing w:after="0"/>
      </w:pPr>
      <w:r>
        <w:rPr>
          <w:rFonts w:ascii="Arial" w:hAnsi="Arial"/>
          <w:color w:val="5D7284"/>
          <w:sz w:val="22"/>
        </w:rPr>
        <w:t>11:03</w:t>
      </w:r>
    </w:p>
    <w:p>
      <w:pPr>
        <w:spacing w:after="0"/>
      </w:pPr>
      <w:r>
        <w:rPr>
          <w:rFonts w:ascii="Arial" w:hAnsi="Arial"/>
          <w:sz w:val="22"/>
        </w:rPr>
        <w:t>somewhere, after all, that happens, the husband appears after visiting the house, where he's not welcomed. A woman who has been murdered, appears on in the next scene with his lawyer and the lawyer calls him crazy for doing what he just done. And also says, You think your charm is what gets you anywhere, takes that idea and runs with it. And he's to orchestrate a interview, which is the next thing that on TV interview where the husband is questioned, live off his voters who seems very irrational. on live TV, the husband says that he was in love with the with the woman that he killed, and his wife is watching at home, clearly distraught by this news and probably having heard it from having heard it on live television. In front of his son, he says not only that, I love her, but I know that I'd love to hear because I'm not the one that killed her. And also articulates in some way or another. He does know who did it. Which scene with the husband or with the camera panning to the wife's face. She's in shock and intensely fits on the screen. And then the camera cuts out and shows. That's it. I remember</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