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6971_certainty_fr19.412</w:t>
      </w:r>
    </w:p>
    <w:p>
      <w:r>
        <w:rPr>
          <w:rFonts w:ascii="Arial" w:hAnsi="Arial"/>
          <w:color w:val="4F6880"/>
          <w:sz w:val="22"/>
        </w:rPr>
        <w:t>Mon, Nov 21, 2022 10:26AM • 11:07</w:t>
      </w:r>
    </w:p>
    <w:p>
      <w:pPr>
        <w:spacing w:before="440" w:after="0"/>
      </w:pPr>
      <w:r>
        <w:rPr>
          <w:rFonts w:ascii="Arial" w:hAnsi="Arial"/>
          <w:b/>
          <w:color w:val="4F6880"/>
          <w:sz w:val="22"/>
        </w:rPr>
        <w:t>SUMMARY KEYWORDS</w:t>
      </w:r>
    </w:p>
    <w:p>
      <w:r>
        <w:rPr>
          <w:rFonts w:ascii="Arial" w:hAnsi="Arial"/>
          <w:color w:val="4F6880"/>
          <w:sz w:val="22"/>
        </w:rPr>
        <w:t>jonathan, wife, victim, cuts, husband, kid, house, father, lawyer, conversation, baby, force, guess, chock, law, vale, sharted, neighborhood, walking, scene</w:t>
      </w:r>
    </w:p>
    <w:p>
      <w:pPr>
        <w:spacing w:after="0"/>
      </w:pPr>
    </w:p>
    <w:p>
      <w:pPr>
        <w:spacing w:after="0"/>
      </w:pPr>
      <w:r>
        <w:rPr>
          <w:rFonts w:ascii="Arial" w:hAnsi="Arial"/>
          <w:color w:val="5D7284"/>
          <w:sz w:val="22"/>
        </w:rPr>
        <w:t>00:04</w:t>
      </w:r>
    </w:p>
    <w:p>
      <w:pPr>
        <w:spacing w:after="0"/>
      </w:pPr>
      <w:r>
        <w:rPr>
          <w:rFonts w:ascii="Arial" w:hAnsi="Arial"/>
          <w:sz w:val="22"/>
        </w:rPr>
        <w:t>It starts off with the white disgrace it shows her walking around at night this neighborhood city returning customers in New York then it cuts to the lawyer's office and the wife is their</w:t>
      </w:r>
    </w:p>
    <w:p>
      <w:pPr>
        <w:spacing w:after="0"/>
      </w:pPr>
    </w:p>
    <w:p>
      <w:pPr>
        <w:spacing w:after="0"/>
      </w:pPr>
      <w:r>
        <w:rPr>
          <w:rFonts w:ascii="Arial" w:hAnsi="Arial"/>
          <w:color w:val="5D7284"/>
          <w:sz w:val="22"/>
        </w:rPr>
        <w:t>00:25</w:t>
      </w:r>
    </w:p>
    <w:p>
      <w:pPr>
        <w:spacing w:after="0"/>
      </w:pPr>
      <w:r>
        <w:rPr>
          <w:rFonts w:ascii="Arial" w:hAnsi="Arial"/>
          <w:sz w:val="22"/>
        </w:rPr>
        <w:t>lawyers asking her why she goes on walks at night the wife says because it helps to clear out the victims Neighborhood House or whatever the word tries to get the word to tell her she's hiding</w:t>
      </w:r>
    </w:p>
    <w:p>
      <w:pPr>
        <w:spacing w:after="0"/>
      </w:pPr>
    </w:p>
    <w:p>
      <w:pPr>
        <w:spacing w:after="0"/>
      </w:pPr>
      <w:r>
        <w:rPr>
          <w:rFonts w:ascii="Arial" w:hAnsi="Arial"/>
          <w:color w:val="5D7284"/>
          <w:sz w:val="22"/>
        </w:rPr>
        <w:t>00:48</w:t>
      </w:r>
    </w:p>
    <w:p>
      <w:pPr>
        <w:spacing w:after="0"/>
      </w:pPr>
      <w:r>
        <w:rPr>
          <w:rFonts w:ascii="Arial" w:hAnsi="Arial"/>
          <w:sz w:val="22"/>
        </w:rPr>
        <w:t>the wife seems defensive like there really is more things that she's hiding but she's not willing to tell</w:t>
      </w:r>
    </w:p>
    <w:p>
      <w:pPr>
        <w:spacing w:after="0"/>
      </w:pPr>
    </w:p>
    <w:p>
      <w:pPr>
        <w:spacing w:after="0"/>
      </w:pPr>
      <w:r>
        <w:rPr>
          <w:rFonts w:ascii="Arial" w:hAnsi="Arial"/>
          <w:color w:val="5D7284"/>
          <w:sz w:val="22"/>
        </w:rPr>
        <w:t>00:59</w:t>
      </w:r>
    </w:p>
    <w:p>
      <w:pPr>
        <w:spacing w:after="0"/>
      </w:pPr>
      <w:r>
        <w:rPr>
          <w:rFonts w:ascii="Arial" w:hAnsi="Arial"/>
          <w:sz w:val="22"/>
        </w:rPr>
        <w:t>I believe they have a conversation about husband and he tells her that he never liked her then I think it comes to Jonathan in jail he gets a visit from his father in law he starts off trying to explain all this</w:t>
      </w:r>
    </w:p>
    <w:p>
      <w:pPr>
        <w:spacing w:after="0"/>
      </w:pPr>
    </w:p>
    <w:p>
      <w:pPr>
        <w:spacing w:after="0"/>
      </w:pPr>
      <w:r>
        <w:rPr>
          <w:rFonts w:ascii="Arial" w:hAnsi="Arial"/>
          <w:color w:val="5D7284"/>
          <w:sz w:val="22"/>
        </w:rPr>
        <w:t>01:48</w:t>
      </w:r>
    </w:p>
    <w:p>
      <w:pPr>
        <w:spacing w:after="0"/>
      </w:pPr>
      <w:r>
        <w:rPr>
          <w:rFonts w:ascii="Arial" w:hAnsi="Arial"/>
          <w:sz w:val="22"/>
        </w:rPr>
        <w:t>at the bar law cuts him off at a white dude are going to bail you out</w:t>
      </w:r>
    </w:p>
    <w:p>
      <w:pPr>
        <w:spacing w:after="0"/>
      </w:pPr>
    </w:p>
    <w:p>
      <w:pPr>
        <w:spacing w:after="0"/>
      </w:pPr>
      <w:r>
        <w:rPr>
          <w:rFonts w:ascii="Arial" w:hAnsi="Arial"/>
          <w:color w:val="5D7284"/>
          <w:sz w:val="22"/>
        </w:rPr>
        <w:t>01:59</w:t>
      </w:r>
    </w:p>
    <w:p>
      <w:pPr>
        <w:spacing w:after="0"/>
      </w:pPr>
      <w:r>
        <w:rPr>
          <w:rFonts w:ascii="Arial" w:hAnsi="Arial"/>
          <w:sz w:val="22"/>
        </w:rPr>
        <w:t>a daughter can run or do the opposite and then he leaves after the cuts to their kid and his wife outside of the halls bumps into victims guessing that you recognize that kid as the murderer knows that this is the kid I guess because I have to stop and say I'm sorry then it cuts to Dawkins didn't understand why he said I'm sorry direction because I guess it doesn't want to Jonathan getting three Vale is a scene where the wife is back with her they're chock full before that Jonathan Jonathan and his wife were taking a walk please sharted all this kind of kinda like I don't even know why</w:t>
      </w:r>
    </w:p>
    <w:p>
      <w:pPr>
        <w:spacing w:after="0"/>
      </w:pPr>
    </w:p>
    <w:p>
      <w:pPr>
        <w:spacing w:after="0"/>
      </w:pPr>
      <w:r>
        <w:rPr>
          <w:rFonts w:ascii="Arial" w:hAnsi="Arial"/>
          <w:color w:val="5D7284"/>
          <w:sz w:val="22"/>
        </w:rPr>
        <w:t>04:17</w:t>
      </w:r>
    </w:p>
    <w:p>
      <w:pPr>
        <w:spacing w:after="0"/>
      </w:pPr>
      <w:r>
        <w:rPr>
          <w:rFonts w:ascii="Arial" w:hAnsi="Arial"/>
          <w:sz w:val="22"/>
        </w:rPr>
        <w:t>filler forces are shooting you're watching later I think the wife is are talking to her father in law and say how she is wanting to</w:t>
      </w:r>
    </w:p>
    <w:p>
      <w:pPr>
        <w:spacing w:after="0"/>
      </w:pPr>
    </w:p>
    <w:p>
      <w:pPr>
        <w:spacing w:after="0"/>
      </w:pPr>
      <w:r>
        <w:rPr>
          <w:rFonts w:ascii="Arial" w:hAnsi="Arial"/>
          <w:color w:val="5D7284"/>
          <w:sz w:val="22"/>
        </w:rPr>
        <w:t>04:50</w:t>
      </w:r>
    </w:p>
    <w:p>
      <w:pPr>
        <w:spacing w:after="0"/>
      </w:pPr>
      <w:r>
        <w:rPr>
          <w:rFonts w:ascii="Arial" w:hAnsi="Arial"/>
          <w:sz w:val="22"/>
        </w:rPr>
        <w:t>sell her parents, the father examples curveball the whole relationship with the word believe it is always unfaithful always thought it never did he says that's why you never liked Jonathan that's a sign that there's a scene where Jonathan ghosts that House to talk to other husband because suppose another husband just stop watching his wife</w:t>
      </w:r>
    </w:p>
    <w:p>
      <w:pPr>
        <w:spacing w:after="0"/>
      </w:pPr>
    </w:p>
    <w:p>
      <w:pPr>
        <w:spacing w:after="0"/>
      </w:pPr>
      <w:r>
        <w:rPr>
          <w:rFonts w:ascii="Arial" w:hAnsi="Arial"/>
          <w:color w:val="5D7284"/>
          <w:sz w:val="22"/>
        </w:rPr>
        <w:t>05:47</w:t>
      </w:r>
    </w:p>
    <w:p>
      <w:pPr>
        <w:spacing w:after="0"/>
      </w:pPr>
      <w:r>
        <w:rPr>
          <w:rFonts w:ascii="Arial" w:hAnsi="Arial"/>
          <w:sz w:val="22"/>
        </w:rPr>
        <w:t>zealots House says hi to the victim's son just to check up on Taylor's doing anything first join the keyboard kind of force yourself into the house. The husband walking in the house this guy trying to be able to come out he doesn't really force him to get out if it gets there he tells his kids to do another conversation until the baby cries. The dad goes to the baby bottles and offers John to hold a baby which he does the victim's husband says that it's hard to love this kid because he just cuts to the lawyer's office to hell to go to the patient's house large have a conversation she makes a point to say like you're You think you're so charming this she kind of realizes oh wait</w:t>
      </w:r>
    </w:p>
    <w:p>
      <w:pPr>
        <w:spacing w:after="0"/>
      </w:pPr>
    </w:p>
    <w:p>
      <w:pPr>
        <w:spacing w:after="0"/>
      </w:pPr>
      <w:r>
        <w:rPr>
          <w:rFonts w:ascii="Arial" w:hAnsi="Arial"/>
          <w:color w:val="5D7284"/>
          <w:sz w:val="22"/>
        </w:rPr>
        <w:t>07:22</w:t>
      </w:r>
    </w:p>
    <w:p>
      <w:pPr>
        <w:spacing w:after="0"/>
      </w:pPr>
      <w:r>
        <w:rPr>
          <w:rFonts w:ascii="Arial" w:hAnsi="Arial"/>
          <w:sz w:val="22"/>
        </w:rPr>
        <w:t>so then they plan an interview which they do during this interview Jonathan's there along with the lawyer Jonathan is a perfect person good person eventually gets to a point where Jonathan is forced to say that he loves the love itself having an affair with her father to sell her that's probably one then Jonathan kind of heads up who knows who the killer might be</w:t>
      </w:r>
    </w:p>
    <w:p>
      <w:pPr>
        <w:spacing w:after="0"/>
      </w:pPr>
    </w:p>
    <w:p>
      <w:pPr>
        <w:spacing w:after="0"/>
      </w:pPr>
      <w:r>
        <w:rPr>
          <w:rFonts w:ascii="Arial" w:hAnsi="Arial"/>
          <w:color w:val="5D7284"/>
          <w:sz w:val="22"/>
        </w:rPr>
        <w:t>08:36</w:t>
      </w:r>
    </w:p>
    <w:p>
      <w:pPr>
        <w:spacing w:after="0"/>
      </w:pPr>
      <w:r>
        <w:rPr>
          <w:rFonts w:ascii="Arial" w:hAnsi="Arial"/>
          <w:sz w:val="22"/>
        </w:rPr>
        <w:t>killed jealousy towards either his wife find out is that okay Okay,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