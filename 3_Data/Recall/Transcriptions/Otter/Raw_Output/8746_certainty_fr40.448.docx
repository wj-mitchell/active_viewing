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8746_certainty_fr40.448</w:t>
      </w:r>
    </w:p>
    <w:p>
      <w:r>
        <w:rPr>
          <w:rFonts w:ascii="Arial" w:hAnsi="Arial"/>
          <w:color w:val="4F6880"/>
          <w:sz w:val="22"/>
        </w:rPr>
        <w:t>Mon, Nov 21, 2022 10:26AM • 16:39</w:t>
      </w:r>
    </w:p>
    <w:p>
      <w:pPr>
        <w:spacing w:before="440" w:after="0"/>
      </w:pPr>
      <w:r>
        <w:rPr>
          <w:rFonts w:ascii="Arial" w:hAnsi="Arial"/>
          <w:b/>
          <w:color w:val="4F6880"/>
          <w:sz w:val="22"/>
        </w:rPr>
        <w:t>SUMMARY KEYWORDS</w:t>
      </w:r>
    </w:p>
    <w:p>
      <w:r>
        <w:rPr>
          <w:rFonts w:ascii="Arial" w:hAnsi="Arial"/>
          <w:color w:val="4F6880"/>
          <w:sz w:val="22"/>
        </w:rPr>
        <w:t>jonathan, character, murdered, father, daughter, shows, child, strange, alvarez, accepts, guess, understand, relationship, mother, law, totally, farther north, apartment, second half, attorney</w:t>
      </w:r>
    </w:p>
    <w:p>
      <w:pPr>
        <w:spacing w:after="0"/>
      </w:pPr>
    </w:p>
    <w:p>
      <w:pPr>
        <w:spacing w:after="0"/>
      </w:pPr>
      <w:r>
        <w:rPr>
          <w:rFonts w:ascii="Arial" w:hAnsi="Arial"/>
          <w:color w:val="5D7284"/>
          <w:sz w:val="22"/>
        </w:rPr>
        <w:t>00:03</w:t>
      </w:r>
    </w:p>
    <w:p>
      <w:pPr>
        <w:spacing w:after="0"/>
      </w:pPr>
      <w:r>
        <w:rPr>
          <w:rFonts w:ascii="Arial" w:hAnsi="Arial"/>
          <w:sz w:val="22"/>
        </w:rPr>
        <w:t>So chronologically, before the show was the murder, we didn't see that. But it's whatever that comes after in the show. It's something that stuck out that seemed important in the reading, and then it also came up later on in the show towards the end was just the fact that Jonathan ran away from the murder,</w:t>
      </w:r>
    </w:p>
    <w:p>
      <w:pPr>
        <w:spacing w:after="0"/>
      </w:pPr>
    </w:p>
    <w:p>
      <w:pPr>
        <w:spacing w:after="0"/>
      </w:pPr>
      <w:r>
        <w:rPr>
          <w:rFonts w:ascii="Arial" w:hAnsi="Arial"/>
          <w:color w:val="5D7284"/>
          <w:sz w:val="22"/>
        </w:rPr>
        <w:t>00:27</w:t>
      </w:r>
    </w:p>
    <w:p>
      <w:pPr>
        <w:spacing w:after="0"/>
      </w:pPr>
      <w:r>
        <w:rPr>
          <w:rFonts w:ascii="Arial" w:hAnsi="Arial"/>
          <w:sz w:val="22"/>
        </w:rPr>
        <w:t>like he came across, or whatever, we don't know. I've done it, but he was there. whether he did or not, he was there to please anyone else. The dead body call her while she ran away, but came back to his family a little while later. So Iran never come back.</w:t>
      </w:r>
    </w:p>
    <w:p>
      <w:pPr>
        <w:spacing w:after="0"/>
      </w:pPr>
    </w:p>
    <w:p>
      <w:pPr>
        <w:spacing w:after="0"/>
      </w:pPr>
      <w:r>
        <w:rPr>
          <w:rFonts w:ascii="Arial" w:hAnsi="Arial"/>
          <w:color w:val="5D7284"/>
          <w:sz w:val="22"/>
        </w:rPr>
        <w:t>01:02</w:t>
      </w:r>
    </w:p>
    <w:p>
      <w:pPr>
        <w:spacing w:after="0"/>
      </w:pPr>
      <w:r>
        <w:rPr>
          <w:rFonts w:ascii="Arial" w:hAnsi="Arial"/>
          <w:sz w:val="22"/>
        </w:rPr>
        <w:t>behave more like a scared person ran away. Because they're scared. And then when they weren't scared anymore, they came back.</w:t>
      </w:r>
    </w:p>
    <w:p>
      <w:pPr>
        <w:spacing w:after="0"/>
      </w:pPr>
    </w:p>
    <w:p>
      <w:pPr>
        <w:spacing w:after="0"/>
      </w:pPr>
      <w:r>
        <w:rPr>
          <w:rFonts w:ascii="Arial" w:hAnsi="Arial"/>
          <w:color w:val="5D7284"/>
          <w:sz w:val="22"/>
        </w:rPr>
        <w:t>01:13</w:t>
      </w:r>
    </w:p>
    <w:p>
      <w:pPr>
        <w:spacing w:after="0"/>
      </w:pPr>
      <w:r>
        <w:rPr>
          <w:rFonts w:ascii="Arial" w:hAnsi="Arial"/>
          <w:sz w:val="22"/>
        </w:rPr>
        <w:t>Then the show starts off with let's say we have three characters. At first we have</w:t>
      </w:r>
    </w:p>
    <w:p>
      <w:pPr>
        <w:spacing w:after="0"/>
      </w:pPr>
    </w:p>
    <w:p>
      <w:pPr>
        <w:spacing w:after="0"/>
      </w:pPr>
      <w:r>
        <w:rPr>
          <w:rFonts w:ascii="Arial" w:hAnsi="Arial"/>
          <w:color w:val="5D7284"/>
          <w:sz w:val="22"/>
        </w:rPr>
        <w:t>01:22</w:t>
      </w:r>
    </w:p>
    <w:p>
      <w:pPr>
        <w:spacing w:after="0"/>
      </w:pPr>
      <w:r>
        <w:rPr>
          <w:rFonts w:ascii="Arial" w:hAnsi="Arial"/>
          <w:sz w:val="22"/>
        </w:rPr>
        <w:t>a strange boy, I don't remember anybody's names now except for Jonathan. Jonathan, his wife and her father, father in law. It becomes clear that they have a strange relationship. I guess it's called a strange</w:t>
      </w:r>
    </w:p>
    <w:p>
      <w:pPr>
        <w:spacing w:after="0"/>
      </w:pPr>
    </w:p>
    <w:p>
      <w:pPr>
        <w:spacing w:after="0"/>
      </w:pPr>
      <w:r>
        <w:rPr>
          <w:rFonts w:ascii="Arial" w:hAnsi="Arial"/>
          <w:color w:val="5D7284"/>
          <w:sz w:val="22"/>
        </w:rPr>
        <w:t>01:49</w:t>
      </w:r>
    </w:p>
    <w:p>
      <w:pPr>
        <w:spacing w:after="0"/>
      </w:pPr>
      <w:r>
        <w:rPr>
          <w:rFonts w:ascii="Arial" w:hAnsi="Arial"/>
          <w:sz w:val="22"/>
        </w:rPr>
        <w:t>kind of agrees with someone else who knows I'm not sure that this guy's relationship but he's a different character. They meet at a restaurant. And they talk about this guy's total deck, but I don't think he's a murderer. So they kind of make a distinction between. Okay, yeah, we don't like him. But they still seem out of character. And then we also the first half the defense attorney. Let's see. I guess she seems like a little less interesting character, because we don't learn much from her. But she's seen it what I've heard her work. It's still the father of Jonathan's mother and the father in law. We learned early in August that he doesn't like the courts, obviously. He loves his daughter, he wants to do everything for her sake. Seems like Jonathan out of her from being close to her what he thinks is a good idea. And his daughter seems to be kind of on the same page, but also conflicting for sure. And that was obvious when they are</w:t>
      </w:r>
    </w:p>
    <w:p>
      <w:pPr>
        <w:spacing w:after="0"/>
      </w:pPr>
    </w:p>
    <w:p>
      <w:pPr>
        <w:spacing w:after="0"/>
      </w:pPr>
      <w:r>
        <w:rPr>
          <w:rFonts w:ascii="Arial" w:hAnsi="Arial"/>
          <w:color w:val="5D7284"/>
          <w:sz w:val="22"/>
        </w:rPr>
        <w:t>03:26</w:t>
      </w:r>
    </w:p>
    <w:p>
      <w:pPr>
        <w:spacing w:after="0"/>
      </w:pPr>
      <w:r>
        <w:rPr>
          <w:rFonts w:ascii="Arial" w:hAnsi="Arial"/>
          <w:sz w:val="22"/>
        </w:rPr>
        <w:t>taking a walk in the water around there and whatever comes to their head next to him after we've been having kind of a conversation about like, you're not in my life. What does she say? And he's just like, hey,</w:t>
      </w:r>
    </w:p>
    <w:p>
      <w:pPr>
        <w:spacing w:after="0"/>
      </w:pPr>
    </w:p>
    <w:p>
      <w:pPr>
        <w:spacing w:after="0"/>
      </w:pPr>
      <w:r>
        <w:rPr>
          <w:rFonts w:ascii="Arial" w:hAnsi="Arial"/>
          <w:color w:val="5D7284"/>
          <w:sz w:val="22"/>
        </w:rPr>
        <w:t>03:46</w:t>
      </w:r>
    </w:p>
    <w:p>
      <w:pPr>
        <w:spacing w:after="0"/>
      </w:pPr>
      <w:r>
        <w:rPr>
          <w:rFonts w:ascii="Arial" w:hAnsi="Arial"/>
          <w:sz w:val="22"/>
        </w:rPr>
        <w:t>I'm here to prepare. It's a strange encounter for sure. He's a little bit forceful, a little bit back and forth as to whether he's accepting his embrace or telling him so yeah, so there's something obviously, there's something between them still and her plan. Strange, it's easier said than done. But yeah, then meanwhile, her father is totally rooting heavily for them to not ever to grow further and further apart. If he accepts the fact that she's got to play the role. The wife is trial and have a public face that shows support. It's almost like duty bound to that is that mothers disagree with what is focused on what's closer to my heart rather than what show in the world but I guess, about the Father nothing To get it like that he has the most</w:t>
      </w:r>
    </w:p>
    <w:p>
      <w:pPr>
        <w:spacing w:after="0"/>
      </w:pPr>
    </w:p>
    <w:p>
      <w:pPr>
        <w:spacing w:after="0"/>
      </w:pPr>
      <w:r>
        <w:rPr>
          <w:rFonts w:ascii="Arial" w:hAnsi="Arial"/>
          <w:color w:val="5D7284"/>
          <w:sz w:val="22"/>
        </w:rPr>
        <w:t>05:04</w:t>
      </w:r>
    </w:p>
    <w:p>
      <w:pPr>
        <w:spacing w:after="0"/>
      </w:pPr>
      <w:r>
        <w:rPr>
          <w:rFonts w:ascii="Arial" w:hAnsi="Arial"/>
          <w:sz w:val="22"/>
        </w:rPr>
        <w:t>the most potential to be the guilty. The other woman to go back to what we saw on the show, and and now in the second half father in law I guess this case is the father telling his daughter about his own marriage and kind of</w:t>
      </w:r>
    </w:p>
    <w:p>
      <w:pPr>
        <w:spacing w:after="0"/>
      </w:pPr>
    </w:p>
    <w:p>
      <w:pPr>
        <w:spacing w:after="0"/>
      </w:pPr>
      <w:r>
        <w:rPr>
          <w:rFonts w:ascii="Arial" w:hAnsi="Arial"/>
          <w:color w:val="5D7284"/>
          <w:sz w:val="22"/>
        </w:rPr>
        <w:t>05:30</w:t>
      </w:r>
    </w:p>
    <w:p>
      <w:pPr>
        <w:spacing w:after="0"/>
      </w:pPr>
      <w:r>
        <w:rPr>
          <w:rFonts w:ascii="Arial" w:hAnsi="Arial"/>
          <w:sz w:val="22"/>
        </w:rPr>
        <w:t>pulling back the curtain to what she saw is ideal if everything was fine. He's like, Oh, no, I cheated on her all the time. And that's why I hate your husband. Because he did what I did. He didn't say the word hate but yeah. Basically, just That's why I don't like him in so many words. So he told us that he told us he doesn't like whoever murdered the woman who was murdered in a way that he showed up right after that, basically frame two. That could have been coincidence that you showed on announced because they have a secret relationship. And nobody else knew that he was gonna be there tomorrow.</w:t>
      </w:r>
    </w:p>
    <w:p>
      <w:pPr>
        <w:spacing w:after="0"/>
      </w:pPr>
    </w:p>
    <w:p>
      <w:pPr>
        <w:spacing w:after="0"/>
      </w:pPr>
      <w:r>
        <w:rPr>
          <w:rFonts w:ascii="Arial" w:hAnsi="Arial"/>
          <w:color w:val="5D7284"/>
          <w:sz w:val="22"/>
        </w:rPr>
        <w:t>06:26</w:t>
      </w:r>
    </w:p>
    <w:p>
      <w:pPr>
        <w:spacing w:after="0"/>
      </w:pPr>
      <w:r>
        <w:rPr>
          <w:rFonts w:ascii="Arial" w:hAnsi="Arial"/>
          <w:sz w:val="22"/>
        </w:rPr>
        <w:t>It's just happened to me. Maybe it wasn't like that maybe somebody intentionally had the timing. He's there she's murdered. At the same time. It's hard to tell. Probably have no one else around, but make it look that way.</w:t>
      </w:r>
    </w:p>
    <w:p>
      <w:pPr>
        <w:spacing w:after="0"/>
      </w:pPr>
    </w:p>
    <w:p>
      <w:pPr>
        <w:spacing w:after="0"/>
      </w:pPr>
      <w:r>
        <w:rPr>
          <w:rFonts w:ascii="Arial" w:hAnsi="Arial"/>
          <w:color w:val="5D7284"/>
          <w:sz w:val="22"/>
        </w:rPr>
        <w:t>06:50</w:t>
      </w:r>
    </w:p>
    <w:p>
      <w:pPr>
        <w:spacing w:after="0"/>
      </w:pPr>
      <w:r>
        <w:rPr>
          <w:rFonts w:ascii="Arial" w:hAnsi="Arial"/>
          <w:sz w:val="22"/>
        </w:rPr>
        <w:t>So yeah, this isn't so much when they show on the show. But what I, what I noticed is that father in law could have he could have seen an opportunity to frame it in a way that brings him down. For also, by the way, shitting on his daughter. So because of that she doesn't go down with anything she gets sort of lifted up, away from him. Because he</w:t>
      </w:r>
    </w:p>
    <w:p>
      <w:pPr>
        <w:spacing w:after="0"/>
      </w:pPr>
    </w:p>
    <w:p>
      <w:pPr>
        <w:spacing w:after="0"/>
      </w:pPr>
      <w:r>
        <w:rPr>
          <w:rFonts w:ascii="Arial" w:hAnsi="Arial"/>
          <w:color w:val="5D7284"/>
          <w:sz w:val="22"/>
        </w:rPr>
        <w:t>07:36</w:t>
      </w:r>
    </w:p>
    <w:p>
      <w:pPr>
        <w:spacing w:after="0"/>
      </w:pPr>
      <w:r>
        <w:rPr>
          <w:rFonts w:ascii="Arial" w:hAnsi="Arial"/>
          <w:sz w:val="22"/>
        </w:rPr>
        <w:t>murdered someone we don't know. So it's kind of brazen, that I don't know. Pretty wild to do what makes sense to get going for, which is her daughter's honor away from your grants character, Jonathan. And I suppose I don't know it's a little far fetched. So I don't have all the characters the farther north the most likely to</w:t>
      </w:r>
    </w:p>
    <w:p>
      <w:pPr>
        <w:spacing w:after="0"/>
      </w:pPr>
    </w:p>
    <w:p>
      <w:pPr>
        <w:spacing w:after="0"/>
      </w:pPr>
      <w:r>
        <w:rPr>
          <w:rFonts w:ascii="Arial" w:hAnsi="Arial"/>
          <w:color w:val="5D7284"/>
          <w:sz w:val="22"/>
        </w:rPr>
        <w:t>08:13</w:t>
      </w:r>
    </w:p>
    <w:p>
      <w:pPr>
        <w:spacing w:after="0"/>
      </w:pPr>
      <w:r>
        <w:rPr>
          <w:rFonts w:ascii="Arial" w:hAnsi="Arial"/>
          <w:sz w:val="22"/>
        </w:rPr>
        <w:t>want to clearly hold the grudge against himself for what other people make. Remind me about that. In a way, it's like he's trying to make up for it. Maybe that's our</w:t>
      </w:r>
    </w:p>
    <w:p>
      <w:pPr>
        <w:spacing w:after="0"/>
      </w:pPr>
    </w:p>
    <w:p>
      <w:pPr>
        <w:spacing w:after="0"/>
      </w:pPr>
      <w:r>
        <w:rPr>
          <w:rFonts w:ascii="Arial" w:hAnsi="Arial"/>
          <w:color w:val="5D7284"/>
          <w:sz w:val="22"/>
        </w:rPr>
        <w:t>08:33</w:t>
      </w:r>
    </w:p>
    <w:p>
      <w:pPr>
        <w:spacing w:after="0"/>
      </w:pPr>
      <w:r>
        <w:rPr>
          <w:rFonts w:ascii="Arial" w:hAnsi="Arial"/>
          <w:sz w:val="22"/>
        </w:rPr>
        <w:t>daughter from that type of person. Good enough in his eyes to not notice that the costume was perfect. But anyway, there's also the two boys in the first half. And in order to explain why he said hello, clearly, it's like nothing out of the ordinary happened. Everything is an order because of the context with those two kids there whether it was their mother or their father who don't want one killed the other one. Compared to one child might have killed the other child. So that's pretty</w:t>
      </w:r>
    </w:p>
    <w:p>
      <w:pPr>
        <w:spacing w:after="0"/>
      </w:pPr>
    </w:p>
    <w:p>
      <w:pPr>
        <w:spacing w:after="0"/>
      </w:pPr>
      <w:r>
        <w:rPr>
          <w:rFonts w:ascii="Arial" w:hAnsi="Arial"/>
          <w:color w:val="5D7284"/>
          <w:sz w:val="22"/>
        </w:rPr>
        <w:t>09:20</w:t>
      </w:r>
    </w:p>
    <w:p>
      <w:pPr>
        <w:spacing w:after="0"/>
      </w:pPr>
      <w:r>
        <w:rPr>
          <w:rFonts w:ascii="Arial" w:hAnsi="Arial"/>
          <w:sz w:val="22"/>
        </w:rPr>
        <w:t>strange. Kids are used to surprising that they drafted or acted in a weird way. I don't understand why he was grilled by whoever that was as he</w:t>
      </w:r>
    </w:p>
    <w:p>
      <w:pPr>
        <w:spacing w:after="0"/>
      </w:pPr>
    </w:p>
    <w:p>
      <w:pPr>
        <w:spacing w:after="0"/>
      </w:pPr>
      <w:r>
        <w:rPr>
          <w:rFonts w:ascii="Arial" w:hAnsi="Arial"/>
          <w:color w:val="5D7284"/>
          <w:sz w:val="22"/>
        </w:rPr>
        <w:t>09:39</w:t>
      </w:r>
    </w:p>
    <w:p>
      <w:pPr>
        <w:spacing w:after="0"/>
      </w:pPr>
      <w:r>
        <w:rPr>
          <w:rFonts w:ascii="Arial" w:hAnsi="Arial"/>
          <w:sz w:val="22"/>
        </w:rPr>
        <w:t>what happened to bring it out with the five C's. The reason why sorry. And then once you've recognized it was practicing something so said hello and Little guy Alvarez comes to mind a child who was killed with his father sister actually Jonathan Stoddard so I guess whatever happened or something but he's really like listened to his headphones just trying to be there but he's right smack in the middle</w:t>
      </w:r>
    </w:p>
    <w:p>
      <w:pPr>
        <w:spacing w:after="0"/>
      </w:pPr>
    </w:p>
    <w:p>
      <w:pPr>
        <w:spacing w:after="0"/>
      </w:pPr>
      <w:r>
        <w:rPr>
          <w:rFonts w:ascii="Arial" w:hAnsi="Arial"/>
          <w:color w:val="5D7284"/>
          <w:sz w:val="22"/>
        </w:rPr>
        <w:t>10:51</w:t>
      </w:r>
    </w:p>
    <w:p>
      <w:pPr>
        <w:spacing w:after="0"/>
      </w:pPr>
      <w:r>
        <w:rPr>
          <w:rFonts w:ascii="Arial" w:hAnsi="Arial"/>
          <w:sz w:val="22"/>
        </w:rPr>
        <w:t>and Jonathan I guess was his softer or something had some sort of medical treatment for cancer this was not part of the story it wasn't right about it probably or something missing that</w:t>
      </w:r>
    </w:p>
    <w:p>
      <w:pPr>
        <w:spacing w:after="0"/>
      </w:pPr>
    </w:p>
    <w:p>
      <w:pPr>
        <w:spacing w:after="0"/>
      </w:pPr>
      <w:r>
        <w:rPr>
          <w:rFonts w:ascii="Arial" w:hAnsi="Arial"/>
          <w:color w:val="5D7284"/>
          <w:sz w:val="22"/>
        </w:rPr>
        <w:t>11:09</w:t>
      </w:r>
    </w:p>
    <w:p>
      <w:pPr>
        <w:spacing w:after="0"/>
      </w:pPr>
      <w:r>
        <w:rPr>
          <w:rFonts w:ascii="Arial" w:hAnsi="Arial"/>
          <w:sz w:val="22"/>
        </w:rPr>
        <w:t>background story as far as child tends to enjoy them shows up to their apartment the second half unfortunately, requested to come in the door so he says please hold the door open against the will of the person straight to say please</w:t>
      </w:r>
    </w:p>
    <w:p>
      <w:pPr>
        <w:spacing w:after="0"/>
      </w:pPr>
    </w:p>
    <w:p>
      <w:pPr>
        <w:spacing w:after="0"/>
      </w:pPr>
      <w:r>
        <w:rPr>
          <w:rFonts w:ascii="Arial" w:hAnsi="Arial"/>
          <w:color w:val="5D7284"/>
          <w:sz w:val="22"/>
        </w:rPr>
        <w:t>11:53</w:t>
      </w:r>
    </w:p>
    <w:p>
      <w:pPr>
        <w:spacing w:after="0"/>
      </w:pPr>
      <w:r>
        <w:rPr>
          <w:rFonts w:ascii="Arial" w:hAnsi="Arial"/>
          <w:sz w:val="22"/>
        </w:rPr>
        <w:t>like push somebody into the apartment with the baby and the baby so the husband of the woman who was murdered talks about how he has difficulty loving this child because China is cheating on his wife with his wife and that guy thinks that Jonathan is definitely Automotion the betrayal and the blame squarely fall on Jonathan between those two people who are married with a child to have an affair so of course there's that one there oh my god I guess I'm not totally beyond on the he's not totally convinced. So maybe about that, but he sure knows. And we just see a lot of reaction shots as they're watching the attorney Jonathan. That what they had earlier, I don't know if it's correct. But with the cameras on the way back to Jonathan, like really distraught, emotional moment there when they lost a lot. By the way, if everyone's interviewer asks them you just said something like, I have an idea. Seems like we're being shot. We're showing the Alvarez character more than anyone else. Also the</w:t>
      </w:r>
    </w:p>
    <w:p>
      <w:pPr>
        <w:spacing w:after="0"/>
      </w:pPr>
    </w:p>
    <w:p>
      <w:pPr>
        <w:spacing w:after="0"/>
      </w:pPr>
      <w:r>
        <w:rPr>
          <w:rFonts w:ascii="Arial" w:hAnsi="Arial"/>
          <w:color w:val="5D7284"/>
          <w:sz w:val="22"/>
        </w:rPr>
        <w:t>14:49</w:t>
      </w:r>
    </w:p>
    <w:p>
      <w:pPr>
        <w:spacing w:after="0"/>
      </w:pPr>
      <w:r>
        <w:rPr>
          <w:rFonts w:ascii="Arial" w:hAnsi="Arial"/>
          <w:sz w:val="22"/>
        </w:rPr>
        <w:t>way I personally don't think that was the first hunch I had over the course of the story. I just replaced it with her It's father her father in law so I kind of skipped over the attorney character quite understand their relationship that seems like they don't work well together sure how I thought they called her a public defender and seems like a pretty wealthy guy not</w:t>
      </w:r>
    </w:p>
    <w:p>
      <w:pPr>
        <w:spacing w:after="0"/>
      </w:pPr>
    </w:p>
    <w:p>
      <w:pPr>
        <w:spacing w:after="0"/>
      </w:pPr>
      <w:r>
        <w:rPr>
          <w:rFonts w:ascii="Arial" w:hAnsi="Arial"/>
          <w:color w:val="5D7284"/>
          <w:sz w:val="22"/>
        </w:rPr>
        <w:t>15:29</w:t>
      </w:r>
    </w:p>
    <w:p>
      <w:pPr>
        <w:spacing w:after="0"/>
      </w:pPr>
      <w:r>
        <w:rPr>
          <w:rFonts w:ascii="Arial" w:hAnsi="Arial"/>
          <w:sz w:val="22"/>
        </w:rPr>
        <w:t>a lawyer rather than the assigned to public defender I don't understand what was going on with those two approach what she seems to have public relations about going on you can't tamper with the witness tamper with the jurors before the trial starts showing that's favorable See, everybody's playing clear that anyone's like No, no, no, there's no serial killers on this show. No one's just like completely sociopathic but apparently somebody associated. So yeah, that's about</w:t>
      </w:r>
    </w:p>
    <w:p>
      <w:pPr>
        <w:spacing w:after="0"/>
      </w:pPr>
    </w:p>
    <w:p>
      <w:pPr>
        <w:spacing w:after="0"/>
      </w:pPr>
      <w:r>
        <w:rPr>
          <w:rFonts w:ascii="Arial" w:hAnsi="Arial"/>
          <w:color w:val="5D7284"/>
          <w:sz w:val="22"/>
        </w:rPr>
        <w:t>16:31</w:t>
      </w:r>
    </w:p>
    <w:p>
      <w:pPr>
        <w:spacing w:after="0"/>
      </w:pPr>
      <w:r>
        <w:rPr>
          <w:rFonts w:ascii="Arial" w:hAnsi="Arial"/>
          <w:sz w:val="22"/>
        </w:rPr>
        <w:t>it</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