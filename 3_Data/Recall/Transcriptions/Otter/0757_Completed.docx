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9B0E" w14:textId="77777777" w:rsidR="00930F33" w:rsidRDefault="00930F33">
      <w:pPr>
        <w:spacing w:after="0"/>
        <w:rPr>
          <w:lang w:eastAsia="zh-CN"/>
        </w:rPr>
      </w:pPr>
    </w:p>
    <w:p w14:paraId="14C148BF" w14:textId="77777777" w:rsidR="00174F49" w:rsidRDefault="00000000">
      <w:r>
        <w:rPr>
          <w:rFonts w:ascii="Arial" w:hAnsi="Arial"/>
          <w:sz w:val="48"/>
        </w:rPr>
        <w:t>757_certainty_fr22.042</w:t>
      </w:r>
    </w:p>
    <w:p w14:paraId="56108700" w14:textId="77777777" w:rsidR="00174F49"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12:06</w:t>
      </w:r>
    </w:p>
    <w:p w14:paraId="5317ED01" w14:textId="77777777" w:rsidR="00174F49" w:rsidRDefault="00000000">
      <w:pPr>
        <w:spacing w:before="440" w:after="0"/>
      </w:pPr>
      <w:r>
        <w:rPr>
          <w:rFonts w:ascii="Arial" w:hAnsi="Arial"/>
          <w:b/>
          <w:color w:val="4F6880"/>
        </w:rPr>
        <w:t>SUMMARY KEYWORDS</w:t>
      </w:r>
    </w:p>
    <w:p w14:paraId="57EC2FAE" w14:textId="77777777" w:rsidR="00174F49" w:rsidRDefault="00000000">
      <w:proofErr w:type="spellStart"/>
      <w:r>
        <w:rPr>
          <w:rFonts w:ascii="Arial" w:hAnsi="Arial"/>
          <w:color w:val="4F6880"/>
        </w:rPr>
        <w:t>jonathan</w:t>
      </w:r>
      <w:proofErr w:type="spellEnd"/>
      <w:r>
        <w:rPr>
          <w:rFonts w:ascii="Arial" w:hAnsi="Arial"/>
          <w:color w:val="4F6880"/>
        </w:rPr>
        <w:t xml:space="preserve">, talking, husband, father, grace, lawyer, case, television, </w:t>
      </w:r>
      <w:proofErr w:type="spellStart"/>
      <w:r>
        <w:rPr>
          <w:rFonts w:ascii="Arial" w:hAnsi="Arial"/>
          <w:color w:val="4F6880"/>
        </w:rPr>
        <w:t>elena</w:t>
      </w:r>
      <w:proofErr w:type="spellEnd"/>
      <w:r>
        <w:rPr>
          <w:rFonts w:ascii="Arial" w:hAnsi="Arial"/>
          <w:color w:val="4F6880"/>
        </w:rPr>
        <w:t>, plea deal, admits, murder, oil painting, murder suspect, son, vaccine, ballet recital, jail, fact, loves</w:t>
      </w:r>
    </w:p>
    <w:p w14:paraId="1AEE0AC4" w14:textId="77777777" w:rsidR="00174F49" w:rsidRDefault="00174F49">
      <w:pPr>
        <w:spacing w:after="0"/>
      </w:pPr>
    </w:p>
    <w:p w14:paraId="391FD1E7" w14:textId="77777777" w:rsidR="00174F49" w:rsidRDefault="00000000">
      <w:pPr>
        <w:spacing w:after="0"/>
      </w:pPr>
      <w:r>
        <w:rPr>
          <w:rFonts w:ascii="Arial" w:hAnsi="Arial"/>
          <w:color w:val="5D7284"/>
        </w:rPr>
        <w:t>00:00</w:t>
      </w:r>
    </w:p>
    <w:p w14:paraId="14C45673" w14:textId="616F2DF7" w:rsidR="00174F49" w:rsidRDefault="006A2E32">
      <w:pPr>
        <w:spacing w:after="0"/>
      </w:pPr>
      <w:r>
        <w:rPr>
          <w:rFonts w:ascii="Arial" w:hAnsi="Arial"/>
        </w:rPr>
        <w:t>So, t</w:t>
      </w:r>
      <w:r w:rsidR="005254E6">
        <w:rPr>
          <w:rFonts w:ascii="Arial" w:hAnsi="Arial"/>
        </w:rPr>
        <w:t xml:space="preserve">he scene </w:t>
      </w:r>
      <w:proofErr w:type="gramStart"/>
      <w:r w:rsidR="005254E6">
        <w:rPr>
          <w:rFonts w:ascii="Arial" w:hAnsi="Arial"/>
        </w:rPr>
        <w:t>opens up</w:t>
      </w:r>
      <w:proofErr w:type="gramEnd"/>
      <w:r w:rsidR="00000000">
        <w:rPr>
          <w:rFonts w:ascii="Arial" w:hAnsi="Arial"/>
        </w:rPr>
        <w:t xml:space="preserve"> with grace. She's talking </w:t>
      </w:r>
      <w:r>
        <w:rPr>
          <w:rFonts w:ascii="Arial" w:hAnsi="Arial"/>
        </w:rPr>
        <w:t>with</w:t>
      </w:r>
      <w:r w:rsidR="00000000">
        <w:rPr>
          <w:rFonts w:ascii="Arial" w:hAnsi="Arial"/>
        </w:rPr>
        <w:t xml:space="preserve"> her lawyer about why she was wa</w:t>
      </w:r>
      <w:r w:rsidR="005254E6">
        <w:rPr>
          <w:rFonts w:ascii="Arial" w:hAnsi="Arial"/>
        </w:rPr>
        <w:t>lking around New York</w:t>
      </w:r>
      <w:r w:rsidR="00000000">
        <w:rPr>
          <w:rFonts w:ascii="Arial" w:hAnsi="Arial"/>
        </w:rPr>
        <w:t xml:space="preserve"> </w:t>
      </w:r>
      <w:proofErr w:type="gramStart"/>
      <w:r w:rsidR="005254E6">
        <w:rPr>
          <w:rFonts w:ascii="Arial" w:hAnsi="Arial"/>
        </w:rPr>
        <w:t>C</w:t>
      </w:r>
      <w:r w:rsidR="00000000">
        <w:rPr>
          <w:rFonts w:ascii="Arial" w:hAnsi="Arial"/>
        </w:rPr>
        <w:t>ity</w:t>
      </w:r>
      <w:r w:rsidR="005254E6">
        <w:rPr>
          <w:rFonts w:ascii="Arial" w:hAnsi="Arial"/>
        </w:rPr>
        <w:t>,</w:t>
      </w:r>
      <w:proofErr w:type="gramEnd"/>
      <w:r w:rsidR="005254E6">
        <w:rPr>
          <w:rFonts w:ascii="Arial" w:hAnsi="Arial"/>
        </w:rPr>
        <w:t xml:space="preserve"> I think it’s New York City,</w:t>
      </w:r>
      <w:r w:rsidR="00000000">
        <w:rPr>
          <w:rFonts w:ascii="Arial" w:hAnsi="Arial"/>
        </w:rPr>
        <w:t xml:space="preserve"> </w:t>
      </w:r>
      <w:r w:rsidR="005254E6">
        <w:rPr>
          <w:rFonts w:ascii="Arial" w:hAnsi="Arial"/>
        </w:rPr>
        <w:t>b</w:t>
      </w:r>
      <w:r w:rsidR="00000000">
        <w:rPr>
          <w:rFonts w:ascii="Arial" w:hAnsi="Arial"/>
        </w:rPr>
        <w:t>asically within a block of the murder of her husband's affair partner</w:t>
      </w:r>
      <w:r w:rsidR="005254E6">
        <w:rPr>
          <w:rFonts w:ascii="Arial" w:hAnsi="Arial"/>
        </w:rPr>
        <w:t>.</w:t>
      </w:r>
      <w:r w:rsidR="00000000">
        <w:rPr>
          <w:rFonts w:ascii="Arial" w:hAnsi="Arial"/>
        </w:rPr>
        <w:t xml:space="preserve"> </w:t>
      </w:r>
      <w:r w:rsidR="005254E6">
        <w:rPr>
          <w:rFonts w:ascii="Arial" w:hAnsi="Arial"/>
        </w:rPr>
        <w:t>S</w:t>
      </w:r>
      <w:r w:rsidR="00000000">
        <w:rPr>
          <w:rFonts w:ascii="Arial" w:hAnsi="Arial"/>
        </w:rPr>
        <w:t xml:space="preserve">he justifies that she takes these walks to clear her head </w:t>
      </w:r>
      <w:r w:rsidR="005254E6">
        <w:rPr>
          <w:rFonts w:ascii="Arial" w:hAnsi="Arial"/>
        </w:rPr>
        <w:t>with her</w:t>
      </w:r>
      <w:r w:rsidR="00000000">
        <w:rPr>
          <w:rFonts w:ascii="Arial" w:hAnsi="Arial"/>
        </w:rPr>
        <w:t xml:space="preserve"> little routine</w:t>
      </w:r>
      <w:r w:rsidR="005254E6">
        <w:rPr>
          <w:rFonts w:ascii="Arial" w:hAnsi="Arial"/>
        </w:rPr>
        <w:t>,</w:t>
      </w:r>
      <w:r w:rsidR="00000000">
        <w:rPr>
          <w:rFonts w:ascii="Arial" w:hAnsi="Arial"/>
        </w:rPr>
        <w:t xml:space="preserve"> </w:t>
      </w:r>
      <w:r w:rsidR="005254E6">
        <w:rPr>
          <w:rFonts w:ascii="Arial" w:hAnsi="Arial"/>
        </w:rPr>
        <w:t>a</w:t>
      </w:r>
      <w:r w:rsidR="00000000">
        <w:rPr>
          <w:rFonts w:ascii="Arial" w:hAnsi="Arial"/>
        </w:rPr>
        <w:t xml:space="preserve">nd </w:t>
      </w:r>
      <w:r w:rsidR="005254E6">
        <w:rPr>
          <w:rFonts w:ascii="Arial" w:hAnsi="Arial"/>
        </w:rPr>
        <w:t xml:space="preserve">the </w:t>
      </w:r>
      <w:r w:rsidR="00000000">
        <w:rPr>
          <w:rFonts w:ascii="Arial" w:hAnsi="Arial"/>
        </w:rPr>
        <w:t>lawyer</w:t>
      </w:r>
      <w:r w:rsidR="005254E6">
        <w:rPr>
          <w:rFonts w:ascii="Arial" w:hAnsi="Arial"/>
        </w:rPr>
        <w:t>’</w:t>
      </w:r>
      <w:r w:rsidR="00000000">
        <w:rPr>
          <w:rFonts w:ascii="Arial" w:hAnsi="Arial"/>
        </w:rPr>
        <w:t xml:space="preserve">s kind of like </w:t>
      </w:r>
      <w:r w:rsidR="005254E6">
        <w:rPr>
          <w:rFonts w:ascii="Arial" w:hAnsi="Arial"/>
        </w:rPr>
        <w:t>grilling</w:t>
      </w:r>
      <w:r w:rsidR="00000000">
        <w:rPr>
          <w:rFonts w:ascii="Arial" w:hAnsi="Arial"/>
        </w:rPr>
        <w:t xml:space="preserve"> her and being</w:t>
      </w:r>
      <w:r w:rsidR="005254E6">
        <w:rPr>
          <w:rFonts w:ascii="Arial" w:hAnsi="Arial"/>
        </w:rPr>
        <w:t xml:space="preserve"> a little</w:t>
      </w:r>
      <w:r w:rsidR="00000000">
        <w:rPr>
          <w:rFonts w:ascii="Arial" w:hAnsi="Arial"/>
        </w:rPr>
        <w:t xml:space="preserve"> aggressive</w:t>
      </w:r>
      <w:r w:rsidR="005254E6">
        <w:rPr>
          <w:rFonts w:ascii="Arial" w:hAnsi="Arial"/>
        </w:rPr>
        <w:t>, and</w:t>
      </w:r>
      <w:r w:rsidR="00000000">
        <w:rPr>
          <w:rFonts w:ascii="Arial" w:hAnsi="Arial"/>
        </w:rPr>
        <w:t xml:space="preserve"> Grace</w:t>
      </w:r>
      <w:r w:rsidR="005254E6">
        <w:rPr>
          <w:rFonts w:ascii="Arial" w:hAnsi="Arial"/>
        </w:rPr>
        <w:t xml:space="preserve"> is</w:t>
      </w:r>
      <w:r w:rsidR="00000000">
        <w:rPr>
          <w:rFonts w:ascii="Arial" w:hAnsi="Arial"/>
        </w:rPr>
        <w:t xml:space="preserve"> not enjoying the fact that </w:t>
      </w:r>
      <w:proofErr w:type="gramStart"/>
      <w:r w:rsidR="00000000">
        <w:rPr>
          <w:rFonts w:ascii="Arial" w:hAnsi="Arial"/>
        </w:rPr>
        <w:t>she's</w:t>
      </w:r>
      <w:proofErr w:type="gramEnd"/>
      <w:r w:rsidR="00000000">
        <w:rPr>
          <w:rFonts w:ascii="Arial" w:hAnsi="Arial"/>
        </w:rPr>
        <w:t xml:space="preserve"> being aggressive. But eventually they seem to get along and </w:t>
      </w:r>
      <w:r w:rsidR="005254E6">
        <w:rPr>
          <w:rFonts w:ascii="Arial" w:hAnsi="Arial"/>
        </w:rPr>
        <w:t xml:space="preserve">the lawyer </w:t>
      </w:r>
      <w:r w:rsidR="00000000">
        <w:rPr>
          <w:rFonts w:ascii="Arial" w:hAnsi="Arial"/>
        </w:rPr>
        <w:t xml:space="preserve">mentions that they are not concerned with her being one of </w:t>
      </w:r>
      <w:r w:rsidR="005254E6">
        <w:rPr>
          <w:rFonts w:ascii="Arial" w:hAnsi="Arial"/>
        </w:rPr>
        <w:t xml:space="preserve">the </w:t>
      </w:r>
      <w:r w:rsidR="00000000">
        <w:rPr>
          <w:rFonts w:ascii="Arial" w:hAnsi="Arial"/>
        </w:rPr>
        <w:t>murder suspects and that they're still</w:t>
      </w:r>
      <w:r w:rsidR="005254E6">
        <w:rPr>
          <w:rFonts w:ascii="Arial" w:hAnsi="Arial"/>
        </w:rPr>
        <w:t xml:space="preserve"> </w:t>
      </w:r>
      <w:proofErr w:type="gramStart"/>
      <w:r w:rsidR="005254E6">
        <w:rPr>
          <w:rFonts w:ascii="Arial" w:hAnsi="Arial"/>
        </w:rPr>
        <w:t>just</w:t>
      </w:r>
      <w:proofErr w:type="gramEnd"/>
    </w:p>
    <w:p w14:paraId="4B3530D9" w14:textId="77777777" w:rsidR="00174F49" w:rsidRDefault="00174F49">
      <w:pPr>
        <w:spacing w:after="0"/>
      </w:pPr>
    </w:p>
    <w:p w14:paraId="529FE214" w14:textId="77777777" w:rsidR="00174F49" w:rsidRDefault="00000000">
      <w:pPr>
        <w:spacing w:after="0"/>
      </w:pPr>
      <w:r>
        <w:rPr>
          <w:rFonts w:ascii="Arial" w:hAnsi="Arial"/>
          <w:color w:val="5D7284"/>
        </w:rPr>
        <w:t>00:54</w:t>
      </w:r>
    </w:p>
    <w:p w14:paraId="5AB0ECA9" w14:textId="0A743135" w:rsidR="00174F49" w:rsidRDefault="00000000">
      <w:pPr>
        <w:spacing w:after="0"/>
      </w:pPr>
      <w:r>
        <w:rPr>
          <w:rFonts w:ascii="Arial" w:hAnsi="Arial"/>
        </w:rPr>
        <w:t xml:space="preserve">considering her husband as the murder suspect. After Grace </w:t>
      </w:r>
      <w:r w:rsidR="005254E6">
        <w:rPr>
          <w:rFonts w:ascii="Arial" w:hAnsi="Arial"/>
        </w:rPr>
        <w:t xml:space="preserve">leaves the lawyer’s </w:t>
      </w:r>
      <w:r>
        <w:rPr>
          <w:rFonts w:ascii="Arial" w:hAnsi="Arial"/>
        </w:rPr>
        <w:t>office she appears</w:t>
      </w:r>
      <w:r w:rsidR="005254E6">
        <w:rPr>
          <w:rFonts w:ascii="Arial" w:hAnsi="Arial"/>
        </w:rPr>
        <w:t xml:space="preserve"> in </w:t>
      </w:r>
      <w:r>
        <w:rPr>
          <w:rFonts w:ascii="Arial" w:hAnsi="Arial"/>
        </w:rPr>
        <w:t>a</w:t>
      </w:r>
      <w:r w:rsidR="005254E6">
        <w:rPr>
          <w:rFonts w:ascii="Arial" w:hAnsi="Arial"/>
        </w:rPr>
        <w:t xml:space="preserve"> scene with her</w:t>
      </w:r>
      <w:r>
        <w:rPr>
          <w:rFonts w:ascii="Arial" w:hAnsi="Arial"/>
        </w:rPr>
        <w:t xml:space="preserve"> father</w:t>
      </w:r>
      <w:r w:rsidR="005254E6">
        <w:rPr>
          <w:rFonts w:ascii="Arial" w:hAnsi="Arial"/>
        </w:rPr>
        <w:t xml:space="preserve"> who’s eating</w:t>
      </w:r>
      <w:r>
        <w:rPr>
          <w:rFonts w:ascii="Arial" w:hAnsi="Arial"/>
        </w:rPr>
        <w:t xml:space="preserve"> soup I believe</w:t>
      </w:r>
      <w:r w:rsidR="005254E6">
        <w:rPr>
          <w:rFonts w:ascii="Arial" w:hAnsi="Arial"/>
        </w:rPr>
        <w:t>.</w:t>
      </w:r>
    </w:p>
    <w:p w14:paraId="5073EF9A" w14:textId="77777777" w:rsidR="00174F49" w:rsidRDefault="00174F49">
      <w:pPr>
        <w:spacing w:after="0"/>
      </w:pPr>
    </w:p>
    <w:p w14:paraId="0ABBC97B" w14:textId="77777777" w:rsidR="00174F49" w:rsidRDefault="00000000">
      <w:pPr>
        <w:spacing w:after="0"/>
      </w:pPr>
      <w:r>
        <w:rPr>
          <w:rFonts w:ascii="Arial" w:hAnsi="Arial"/>
          <w:color w:val="5D7284"/>
        </w:rPr>
        <w:t>01:08</w:t>
      </w:r>
    </w:p>
    <w:p w14:paraId="1B724B02" w14:textId="3F534F01" w:rsidR="00174F49" w:rsidRDefault="005254E6">
      <w:pPr>
        <w:spacing w:after="0"/>
        <w:rPr>
          <w:rFonts w:ascii="Arial" w:hAnsi="Arial"/>
        </w:rPr>
      </w:pPr>
      <w:r>
        <w:rPr>
          <w:rFonts w:ascii="Arial" w:hAnsi="Arial"/>
        </w:rPr>
        <w:t>S</w:t>
      </w:r>
      <w:r w:rsidR="00000000">
        <w:rPr>
          <w:rFonts w:ascii="Arial" w:hAnsi="Arial"/>
        </w:rPr>
        <w:t>he</w:t>
      </w:r>
      <w:r>
        <w:rPr>
          <w:rFonts w:ascii="Arial" w:hAnsi="Arial"/>
        </w:rPr>
        <w:t xml:space="preserve"> is</w:t>
      </w:r>
      <w:r w:rsidR="00000000">
        <w:rPr>
          <w:rFonts w:ascii="Arial" w:hAnsi="Arial"/>
        </w:rPr>
        <w:t xml:space="preserve"> not hungry</w:t>
      </w:r>
      <w:r>
        <w:rPr>
          <w:rFonts w:ascii="Arial" w:hAnsi="Arial"/>
        </w:rPr>
        <w:t>, that is something I noticed within the scene, and</w:t>
      </w:r>
      <w:r w:rsidR="00000000">
        <w:rPr>
          <w:rFonts w:ascii="Arial" w:hAnsi="Arial"/>
        </w:rPr>
        <w:t xml:space="preserve"> </w:t>
      </w:r>
      <w:r>
        <w:rPr>
          <w:rFonts w:ascii="Arial" w:hAnsi="Arial"/>
        </w:rPr>
        <w:t>s</w:t>
      </w:r>
      <w:r w:rsidR="00000000">
        <w:rPr>
          <w:rFonts w:ascii="Arial" w:hAnsi="Arial"/>
        </w:rPr>
        <w:t xml:space="preserve">he talks </w:t>
      </w:r>
      <w:r>
        <w:rPr>
          <w:rFonts w:ascii="Arial" w:hAnsi="Arial"/>
        </w:rPr>
        <w:t>with</w:t>
      </w:r>
      <w:r w:rsidR="00000000">
        <w:rPr>
          <w:rFonts w:ascii="Arial" w:hAnsi="Arial"/>
        </w:rPr>
        <w:t xml:space="preserve"> her father</w:t>
      </w:r>
      <w:r>
        <w:rPr>
          <w:rFonts w:ascii="Arial" w:hAnsi="Arial"/>
        </w:rPr>
        <w:t>, and asks that</w:t>
      </w:r>
      <w:r w:rsidR="00000000">
        <w:rPr>
          <w:rFonts w:ascii="Arial" w:hAnsi="Arial"/>
        </w:rPr>
        <w:t xml:space="preserve"> </w:t>
      </w:r>
      <w:r>
        <w:rPr>
          <w:rFonts w:ascii="Arial" w:hAnsi="Arial"/>
        </w:rPr>
        <w:t>s</w:t>
      </w:r>
      <w:r w:rsidR="00000000">
        <w:rPr>
          <w:rFonts w:ascii="Arial" w:hAnsi="Arial"/>
        </w:rPr>
        <w:t>he get</w:t>
      </w:r>
      <w:r w:rsidR="00ED35A0">
        <w:rPr>
          <w:rFonts w:ascii="Arial" w:hAnsi="Arial"/>
        </w:rPr>
        <w:t>s</w:t>
      </w:r>
      <w:r w:rsidR="00000000">
        <w:rPr>
          <w:rFonts w:ascii="Arial" w:hAnsi="Arial"/>
        </w:rPr>
        <w:t xml:space="preserve"> support from him in</w:t>
      </w:r>
      <w:r w:rsidR="00C9060F">
        <w:rPr>
          <w:rFonts w:ascii="Arial" w:hAnsi="Arial"/>
        </w:rPr>
        <w:t xml:space="preserve"> this matter, in</w:t>
      </w:r>
      <w:r w:rsidR="00000000">
        <w:rPr>
          <w:rFonts w:ascii="Arial" w:hAnsi="Arial"/>
        </w:rPr>
        <w:t xml:space="preserve"> terms of her husband</w:t>
      </w:r>
      <w:r w:rsidR="00C9060F">
        <w:rPr>
          <w:rFonts w:ascii="Arial" w:hAnsi="Arial"/>
        </w:rPr>
        <w:t xml:space="preserve"> being</w:t>
      </w:r>
      <w:r w:rsidR="00000000">
        <w:rPr>
          <w:rFonts w:ascii="Arial" w:hAnsi="Arial"/>
        </w:rPr>
        <w:t xml:space="preserve"> in jail</w:t>
      </w:r>
      <w:r w:rsidR="00C9060F">
        <w:rPr>
          <w:rFonts w:ascii="Arial" w:hAnsi="Arial"/>
        </w:rPr>
        <w:t xml:space="preserve">. I’m </w:t>
      </w:r>
      <w:proofErr w:type="gramStart"/>
      <w:r w:rsidR="00000000">
        <w:rPr>
          <w:rFonts w:ascii="Arial" w:hAnsi="Arial"/>
        </w:rPr>
        <w:t>actually forgetting</w:t>
      </w:r>
      <w:proofErr w:type="gramEnd"/>
      <w:r w:rsidR="00000000">
        <w:rPr>
          <w:rFonts w:ascii="Arial" w:hAnsi="Arial"/>
        </w:rPr>
        <w:t xml:space="preserve"> exactly what </w:t>
      </w:r>
      <w:r w:rsidR="00C9060F">
        <w:rPr>
          <w:rFonts w:ascii="Arial" w:hAnsi="Arial"/>
        </w:rPr>
        <w:t xml:space="preserve">scene comes next. I remember the son at school bumping into the son, saying sorry and then being called to the headmaster’s office explaining what happened in the encounter between him and the deceased son. Grace also meets with a mysterious man and asks for his objective </w:t>
      </w:r>
      <w:r w:rsidR="00ED35A0">
        <w:rPr>
          <w:rFonts w:ascii="Arial" w:hAnsi="Arial"/>
        </w:rPr>
        <w:t>opinion</w:t>
      </w:r>
      <w:r w:rsidR="00C9060F">
        <w:rPr>
          <w:rFonts w:ascii="Arial" w:hAnsi="Arial"/>
        </w:rPr>
        <w:t xml:space="preserve"> on her husband’s case in which he says that he doesn’t think that the husband did it. </w:t>
      </w:r>
    </w:p>
    <w:p w14:paraId="16ADA60B" w14:textId="1EC7AB4C" w:rsidR="00C9060F" w:rsidRDefault="00C9060F">
      <w:pPr>
        <w:spacing w:after="0"/>
        <w:rPr>
          <w:rFonts w:ascii="Arial" w:hAnsi="Arial"/>
        </w:rPr>
      </w:pPr>
    </w:p>
    <w:p w14:paraId="6D033808" w14:textId="5863FB03" w:rsidR="00C9060F" w:rsidRDefault="00C9060F">
      <w:pPr>
        <w:spacing w:after="0"/>
        <w:rPr>
          <w:rFonts w:ascii="Arial" w:hAnsi="Arial"/>
        </w:rPr>
      </w:pPr>
      <w:r>
        <w:rPr>
          <w:rFonts w:ascii="Arial" w:hAnsi="Arial"/>
        </w:rPr>
        <w:t>2:07</w:t>
      </w:r>
    </w:p>
    <w:p w14:paraId="0EA1945C" w14:textId="67C540F8" w:rsidR="00C9060F" w:rsidRDefault="00C9060F">
      <w:pPr>
        <w:spacing w:after="0"/>
        <w:rPr>
          <w:rFonts w:ascii="Arial" w:hAnsi="Arial"/>
        </w:rPr>
      </w:pPr>
    </w:p>
    <w:p w14:paraId="155A691A" w14:textId="5B8A4ED4" w:rsidR="00C9060F" w:rsidRDefault="00C9060F">
      <w:pPr>
        <w:spacing w:after="0"/>
        <w:rPr>
          <w:rFonts w:ascii="Arial" w:hAnsi="Arial"/>
        </w:rPr>
      </w:pPr>
      <w:r>
        <w:rPr>
          <w:rFonts w:ascii="Arial" w:hAnsi="Arial"/>
        </w:rPr>
        <w:t xml:space="preserve">The lawyer also meets with the husband in jail and kind of grills him and says, </w:t>
      </w:r>
      <w:proofErr w:type="spellStart"/>
      <w:r>
        <w:rPr>
          <w:rFonts w:ascii="Arial" w:hAnsi="Arial"/>
        </w:rPr>
        <w:t>ya</w:t>
      </w:r>
      <w:proofErr w:type="spellEnd"/>
      <w:r>
        <w:rPr>
          <w:rFonts w:ascii="Arial" w:hAnsi="Arial"/>
        </w:rPr>
        <w:t xml:space="preserve"> know, did you do it? What else do you have that you’re not telling me that I need to know</w:t>
      </w:r>
      <w:r w:rsidR="00ED35A0">
        <w:rPr>
          <w:rFonts w:ascii="Arial" w:hAnsi="Arial"/>
        </w:rPr>
        <w:t xml:space="preserve"> about</w:t>
      </w:r>
      <w:r>
        <w:rPr>
          <w:rFonts w:ascii="Arial" w:hAnsi="Arial"/>
        </w:rPr>
        <w:t xml:space="preserve"> for the case? He admits to having another affair partner besides </w:t>
      </w:r>
      <w:r w:rsidR="00AE7D81">
        <w:rPr>
          <w:rFonts w:ascii="Arial" w:hAnsi="Arial"/>
        </w:rPr>
        <w:t>Ele</w:t>
      </w:r>
      <w:r>
        <w:rPr>
          <w:rFonts w:ascii="Arial" w:hAnsi="Arial"/>
        </w:rPr>
        <w:t xml:space="preserve">na, </w:t>
      </w:r>
      <w:r w:rsidR="00ED35A0">
        <w:rPr>
          <w:rFonts w:ascii="Arial" w:hAnsi="Arial"/>
        </w:rPr>
        <w:t>that</w:t>
      </w:r>
      <w:r>
        <w:rPr>
          <w:rFonts w:ascii="Arial" w:hAnsi="Arial"/>
        </w:rPr>
        <w:t xml:space="preserve"> that one was fueled by grief, and issues at work. It’s also said that his bail is set at two million dollars, </w:t>
      </w:r>
      <w:r w:rsidR="00ED35A0">
        <w:rPr>
          <w:rFonts w:ascii="Arial" w:hAnsi="Arial"/>
        </w:rPr>
        <w:t xml:space="preserve">and </w:t>
      </w:r>
      <w:r>
        <w:rPr>
          <w:rFonts w:ascii="Arial" w:hAnsi="Arial"/>
        </w:rPr>
        <w:t xml:space="preserve">that he needs two million dollars to be released which is where Grace comes in and asks her father for two million dollars in bail to assist </w:t>
      </w:r>
      <w:r w:rsidR="00ED35A0">
        <w:rPr>
          <w:rFonts w:ascii="Arial" w:hAnsi="Arial"/>
        </w:rPr>
        <w:t>. . .[UNCLEAR] . . .</w:t>
      </w:r>
      <w:r>
        <w:rPr>
          <w:rFonts w:ascii="Arial" w:hAnsi="Arial"/>
        </w:rPr>
        <w:t xml:space="preserve"> case for her husband while she promises not to be with him, that she</w:t>
      </w:r>
      <w:r w:rsidR="004B07D3">
        <w:rPr>
          <w:rFonts w:ascii="Arial" w:hAnsi="Arial"/>
        </w:rPr>
        <w:t xml:space="preserve"> will</w:t>
      </w:r>
      <w:r>
        <w:rPr>
          <w:rFonts w:ascii="Arial" w:hAnsi="Arial"/>
        </w:rPr>
        <w:t xml:space="preserve"> stay within her father’s house while he’s stay</w:t>
      </w:r>
      <w:r w:rsidR="005161B9">
        <w:rPr>
          <w:rFonts w:ascii="Arial" w:hAnsi="Arial"/>
        </w:rPr>
        <w:t>s</w:t>
      </w:r>
      <w:r>
        <w:rPr>
          <w:rFonts w:ascii="Arial" w:hAnsi="Arial"/>
        </w:rPr>
        <w:t xml:space="preserve"> in the apartment that they share. </w:t>
      </w:r>
    </w:p>
    <w:p w14:paraId="5A8B0322" w14:textId="22040BD1" w:rsidR="004B07D3" w:rsidRDefault="004B07D3">
      <w:pPr>
        <w:spacing w:after="0"/>
        <w:rPr>
          <w:rFonts w:ascii="Arial" w:hAnsi="Arial"/>
        </w:rPr>
      </w:pPr>
    </w:p>
    <w:p w14:paraId="104609F3" w14:textId="1B77D88A" w:rsidR="004B07D3" w:rsidRDefault="004B07D3">
      <w:pPr>
        <w:spacing w:after="0"/>
        <w:rPr>
          <w:rFonts w:ascii="Arial" w:hAnsi="Arial"/>
        </w:rPr>
      </w:pPr>
      <w:r>
        <w:rPr>
          <w:rFonts w:ascii="Arial" w:hAnsi="Arial"/>
        </w:rPr>
        <w:t xml:space="preserve">3:07 </w:t>
      </w:r>
    </w:p>
    <w:p w14:paraId="5FBADF14" w14:textId="1F0CDDE8" w:rsidR="004B07D3" w:rsidRDefault="004B07D3">
      <w:pPr>
        <w:spacing w:after="0"/>
        <w:rPr>
          <w:rFonts w:ascii="Arial" w:hAnsi="Arial"/>
        </w:rPr>
      </w:pPr>
    </w:p>
    <w:p w14:paraId="4BA9C660" w14:textId="6B4D735F" w:rsidR="004B07D3" w:rsidRPr="004169F5" w:rsidRDefault="007562C0">
      <w:pPr>
        <w:spacing w:after="0"/>
        <w:rPr>
          <w:rFonts w:ascii="Arial" w:hAnsi="Arial" w:cs="Arial"/>
        </w:rPr>
      </w:pPr>
      <w:r w:rsidRPr="004169F5">
        <w:rPr>
          <w:rFonts w:ascii="Arial" w:hAnsi="Arial" w:cs="Arial"/>
        </w:rPr>
        <w:lastRenderedPageBreak/>
        <w:t xml:space="preserve">The father agrees, says yest to giving the two million dollars in bail. Then, the next scene is Jonathan being released, coming out of </w:t>
      </w:r>
      <w:r w:rsidR="005161B9">
        <w:rPr>
          <w:rFonts w:ascii="Arial" w:hAnsi="Arial" w:cs="Arial"/>
        </w:rPr>
        <w:t xml:space="preserve">the . . . </w:t>
      </w:r>
      <w:r w:rsidRPr="004169F5">
        <w:rPr>
          <w:rFonts w:ascii="Arial" w:hAnsi="Arial" w:cs="Arial"/>
        </w:rPr>
        <w:t xml:space="preserve">wherever he was being held. </w:t>
      </w:r>
    </w:p>
    <w:p w14:paraId="22C92670" w14:textId="19D4545B" w:rsidR="007562C0" w:rsidRPr="004169F5" w:rsidRDefault="007562C0">
      <w:pPr>
        <w:spacing w:after="0"/>
        <w:rPr>
          <w:rFonts w:ascii="Arial" w:hAnsi="Arial" w:cs="Arial"/>
        </w:rPr>
      </w:pPr>
    </w:p>
    <w:p w14:paraId="01B4ED58" w14:textId="4F1977DC" w:rsidR="007562C0" w:rsidRPr="004169F5" w:rsidRDefault="007562C0">
      <w:pPr>
        <w:spacing w:after="0"/>
        <w:rPr>
          <w:rFonts w:ascii="Arial" w:hAnsi="Arial" w:cs="Arial"/>
        </w:rPr>
      </w:pPr>
      <w:r w:rsidRPr="004169F5">
        <w:rPr>
          <w:rFonts w:ascii="Arial" w:hAnsi="Arial" w:cs="Arial"/>
        </w:rPr>
        <w:t>3:27</w:t>
      </w:r>
    </w:p>
    <w:p w14:paraId="1F182484" w14:textId="7C3D9D83" w:rsidR="007562C0" w:rsidRPr="004169F5" w:rsidRDefault="007562C0">
      <w:pPr>
        <w:spacing w:after="0"/>
        <w:rPr>
          <w:rFonts w:ascii="Arial" w:hAnsi="Arial" w:cs="Arial"/>
        </w:rPr>
      </w:pPr>
    </w:p>
    <w:p w14:paraId="62D0A851" w14:textId="120A2A1B" w:rsidR="007562C0" w:rsidRPr="004169F5" w:rsidRDefault="00AE7D81">
      <w:pPr>
        <w:spacing w:after="0"/>
        <w:rPr>
          <w:rFonts w:ascii="Arial" w:hAnsi="Arial" w:cs="Arial"/>
        </w:rPr>
      </w:pPr>
      <w:r>
        <w:rPr>
          <w:rFonts w:ascii="Arial" w:hAnsi="Arial" w:cs="Arial"/>
        </w:rPr>
        <w:t>[</w:t>
      </w:r>
      <w:r w:rsidR="007562C0" w:rsidRPr="004169F5">
        <w:rPr>
          <w:rFonts w:ascii="Arial" w:hAnsi="Arial" w:cs="Arial"/>
        </w:rPr>
        <w:t>UNCLEAR</w:t>
      </w:r>
      <w:r>
        <w:rPr>
          <w:rFonts w:ascii="Arial" w:hAnsi="Arial" w:cs="Arial"/>
        </w:rPr>
        <w:t>]</w:t>
      </w:r>
    </w:p>
    <w:p w14:paraId="3EFAC8FA" w14:textId="35FCE22F" w:rsidR="007562C0" w:rsidRPr="004169F5" w:rsidRDefault="007562C0">
      <w:pPr>
        <w:spacing w:after="0"/>
        <w:rPr>
          <w:rFonts w:ascii="Arial" w:hAnsi="Arial" w:cs="Arial"/>
        </w:rPr>
      </w:pPr>
    </w:p>
    <w:p w14:paraId="417DE3DD" w14:textId="0D624725" w:rsidR="007562C0" w:rsidRPr="004169F5" w:rsidRDefault="007562C0">
      <w:pPr>
        <w:spacing w:after="0"/>
        <w:rPr>
          <w:rFonts w:ascii="Arial" w:hAnsi="Arial" w:cs="Arial"/>
        </w:rPr>
      </w:pPr>
      <w:r w:rsidRPr="004169F5">
        <w:rPr>
          <w:rFonts w:ascii="Arial" w:hAnsi="Arial" w:cs="Arial"/>
        </w:rPr>
        <w:t>3:28</w:t>
      </w:r>
    </w:p>
    <w:p w14:paraId="0E5018FB" w14:textId="31DB140D" w:rsidR="007562C0" w:rsidRPr="004169F5" w:rsidRDefault="007562C0">
      <w:pPr>
        <w:spacing w:after="0"/>
        <w:rPr>
          <w:rFonts w:ascii="Arial" w:hAnsi="Arial" w:cs="Arial"/>
        </w:rPr>
      </w:pPr>
    </w:p>
    <w:p w14:paraId="56A62D5B" w14:textId="0322930D" w:rsidR="007562C0" w:rsidRPr="004169F5" w:rsidRDefault="007562C0">
      <w:pPr>
        <w:spacing w:after="0"/>
        <w:rPr>
          <w:rFonts w:ascii="Arial" w:hAnsi="Arial" w:cs="Arial"/>
        </w:rPr>
      </w:pPr>
      <w:r w:rsidRPr="004169F5">
        <w:rPr>
          <w:rFonts w:ascii="Arial" w:hAnsi="Arial" w:cs="Arial"/>
        </w:rPr>
        <w:t xml:space="preserve">His meeting with the lawyer while he was in jail, he did get into a fight in the </w:t>
      </w:r>
      <w:proofErr w:type="gramStart"/>
      <w:r w:rsidRPr="004169F5">
        <w:rPr>
          <w:rFonts w:ascii="Arial" w:hAnsi="Arial" w:cs="Arial"/>
        </w:rPr>
        <w:t>court yard</w:t>
      </w:r>
      <w:proofErr w:type="gramEnd"/>
      <w:r w:rsidRPr="004169F5">
        <w:rPr>
          <w:rFonts w:ascii="Arial" w:hAnsi="Arial" w:cs="Arial"/>
        </w:rPr>
        <w:t xml:space="preserve"> where he alleges he was being ganged up on, and he admits to biting one of the other inmates. Going back to him leaving the jail, he stops in front of the reporters and says he’s unequivocally not guilty and he’ll be proving his innocence. Later that night Grace is at her father’s and the police come to talk to her. They tell her, they grill her about </w:t>
      </w:r>
      <w:r w:rsidR="00AE7D81">
        <w:rPr>
          <w:rFonts w:ascii="Arial" w:hAnsi="Arial" w:cs="Arial"/>
        </w:rPr>
        <w:t>Ele</w:t>
      </w:r>
      <w:r w:rsidRPr="004169F5">
        <w:rPr>
          <w:rFonts w:ascii="Arial" w:hAnsi="Arial" w:cs="Arial"/>
        </w:rPr>
        <w:t xml:space="preserve">na, </w:t>
      </w:r>
      <w:proofErr w:type="gramStart"/>
      <w:r w:rsidRPr="004169F5">
        <w:rPr>
          <w:rFonts w:ascii="Arial" w:hAnsi="Arial" w:cs="Arial"/>
        </w:rPr>
        <w:t>whether or not</w:t>
      </w:r>
      <w:proofErr w:type="gramEnd"/>
      <w:r w:rsidRPr="004169F5">
        <w:rPr>
          <w:rFonts w:ascii="Arial" w:hAnsi="Arial" w:cs="Arial"/>
        </w:rPr>
        <w:t xml:space="preserve"> she knew </w:t>
      </w:r>
      <w:r w:rsidR="00AE7D81">
        <w:rPr>
          <w:rFonts w:ascii="Arial" w:hAnsi="Arial" w:cs="Arial"/>
        </w:rPr>
        <w:t>Ele</w:t>
      </w:r>
      <w:r w:rsidRPr="004169F5">
        <w:rPr>
          <w:rFonts w:ascii="Arial" w:hAnsi="Arial" w:cs="Arial"/>
        </w:rPr>
        <w:t xml:space="preserve">na, they say that </w:t>
      </w:r>
      <w:r w:rsidR="00AE7D81">
        <w:rPr>
          <w:rFonts w:ascii="Arial" w:hAnsi="Arial" w:cs="Arial"/>
        </w:rPr>
        <w:t>Ele</w:t>
      </w:r>
      <w:r w:rsidRPr="004169F5">
        <w:rPr>
          <w:rFonts w:ascii="Arial" w:hAnsi="Arial" w:cs="Arial"/>
        </w:rPr>
        <w:t xml:space="preserve">na had tried to call her cell phone multiple times up until the day of the murder. </w:t>
      </w:r>
    </w:p>
    <w:p w14:paraId="30414F27" w14:textId="77777777" w:rsidR="007562C0" w:rsidRPr="004169F5" w:rsidRDefault="007562C0">
      <w:pPr>
        <w:spacing w:after="0"/>
        <w:rPr>
          <w:rFonts w:ascii="Arial" w:hAnsi="Arial" w:cs="Arial"/>
        </w:rPr>
      </w:pPr>
    </w:p>
    <w:p w14:paraId="51C7D5FD" w14:textId="77777777" w:rsidR="007562C0" w:rsidRPr="004169F5" w:rsidRDefault="007562C0">
      <w:pPr>
        <w:spacing w:after="0"/>
        <w:rPr>
          <w:rFonts w:ascii="Arial" w:hAnsi="Arial" w:cs="Arial"/>
        </w:rPr>
      </w:pPr>
      <w:r w:rsidRPr="004169F5">
        <w:rPr>
          <w:rFonts w:ascii="Arial" w:hAnsi="Arial" w:cs="Arial"/>
        </w:rPr>
        <w:t>4:15</w:t>
      </w:r>
    </w:p>
    <w:p w14:paraId="30DB9298" w14:textId="77777777" w:rsidR="007562C0" w:rsidRPr="004169F5" w:rsidRDefault="007562C0">
      <w:pPr>
        <w:spacing w:after="0"/>
        <w:rPr>
          <w:rFonts w:ascii="Arial" w:hAnsi="Arial" w:cs="Arial"/>
        </w:rPr>
      </w:pPr>
    </w:p>
    <w:p w14:paraId="3C9CF969" w14:textId="33458FA5" w:rsidR="007562C0" w:rsidRPr="004169F5" w:rsidRDefault="007562C0">
      <w:pPr>
        <w:spacing w:after="0"/>
        <w:rPr>
          <w:rFonts w:ascii="Arial" w:hAnsi="Arial" w:cs="Arial"/>
        </w:rPr>
      </w:pPr>
      <w:r w:rsidRPr="004169F5">
        <w:rPr>
          <w:rFonts w:ascii="Arial" w:hAnsi="Arial" w:cs="Arial"/>
        </w:rPr>
        <w:t xml:space="preserve">Then they found an oil painting of Grace in </w:t>
      </w:r>
      <w:r w:rsidR="00AE7D81">
        <w:rPr>
          <w:rFonts w:ascii="Arial" w:hAnsi="Arial" w:cs="Arial"/>
        </w:rPr>
        <w:t>Ele</w:t>
      </w:r>
      <w:r w:rsidRPr="004169F5">
        <w:rPr>
          <w:rFonts w:ascii="Arial" w:hAnsi="Arial" w:cs="Arial"/>
        </w:rPr>
        <w:t>na’s basement</w:t>
      </w:r>
      <w:r w:rsidR="00C040E2" w:rsidRPr="004169F5">
        <w:rPr>
          <w:rFonts w:ascii="Arial" w:hAnsi="Arial" w:cs="Arial"/>
        </w:rPr>
        <w:t xml:space="preserve">. She was an artist, but it was a very detailed painting of Grace. The next scene cuts to Grace and Jonathan talking about the painting walking through </w:t>
      </w:r>
      <w:r w:rsidR="005161B9">
        <w:rPr>
          <w:rFonts w:ascii="Arial" w:hAnsi="Arial" w:cs="Arial"/>
        </w:rPr>
        <w:t>a</w:t>
      </w:r>
      <w:r w:rsidR="00C040E2" w:rsidRPr="004169F5">
        <w:rPr>
          <w:rFonts w:ascii="Arial" w:hAnsi="Arial" w:cs="Arial"/>
        </w:rPr>
        <w:t xml:space="preserve"> park, </w:t>
      </w:r>
      <w:proofErr w:type="spellStart"/>
      <w:r w:rsidR="00C040E2" w:rsidRPr="004169F5">
        <w:rPr>
          <w:rFonts w:ascii="Arial" w:hAnsi="Arial" w:cs="Arial"/>
        </w:rPr>
        <w:t>ya</w:t>
      </w:r>
      <w:proofErr w:type="spellEnd"/>
      <w:r w:rsidR="00C040E2" w:rsidRPr="004169F5">
        <w:rPr>
          <w:rFonts w:ascii="Arial" w:hAnsi="Arial" w:cs="Arial"/>
        </w:rPr>
        <w:t xml:space="preserve"> know, asking why </w:t>
      </w:r>
      <w:r w:rsidR="00AE7D81">
        <w:rPr>
          <w:rFonts w:ascii="Arial" w:hAnsi="Arial" w:cs="Arial"/>
        </w:rPr>
        <w:t>Ele</w:t>
      </w:r>
      <w:r w:rsidR="00C040E2" w:rsidRPr="004169F5">
        <w:rPr>
          <w:rFonts w:ascii="Arial" w:hAnsi="Arial" w:cs="Arial"/>
        </w:rPr>
        <w:t xml:space="preserve">na had painted this oil painting of Grace. Jonathan kind of brushes everything </w:t>
      </w:r>
      <w:proofErr w:type="gramStart"/>
      <w:r w:rsidR="00C040E2" w:rsidRPr="004169F5">
        <w:rPr>
          <w:rFonts w:ascii="Arial" w:hAnsi="Arial" w:cs="Arial"/>
        </w:rPr>
        <w:t>off, and</w:t>
      </w:r>
      <w:proofErr w:type="gramEnd"/>
      <w:r w:rsidR="00C040E2" w:rsidRPr="004169F5">
        <w:rPr>
          <w:rFonts w:ascii="Arial" w:hAnsi="Arial" w:cs="Arial"/>
        </w:rPr>
        <w:t xml:space="preserve"> says </w:t>
      </w:r>
      <w:r w:rsidR="005161B9">
        <w:rPr>
          <w:rFonts w:ascii="Arial" w:hAnsi="Arial" w:cs="Arial"/>
        </w:rPr>
        <w:t>who</w:t>
      </w:r>
      <w:r w:rsidR="00C040E2" w:rsidRPr="004169F5">
        <w:rPr>
          <w:rFonts w:ascii="Arial" w:hAnsi="Arial" w:cs="Arial"/>
        </w:rPr>
        <w:t xml:space="preserve"> knows. They’re walking through, and Jonathan’s trying to convince her that he still loves her, and she’s being very adamant that she will never come back to him. </w:t>
      </w:r>
    </w:p>
    <w:p w14:paraId="2B3FCF27" w14:textId="49FAD9D8" w:rsidR="00C040E2" w:rsidRPr="004169F5" w:rsidRDefault="00C040E2">
      <w:pPr>
        <w:spacing w:after="0"/>
        <w:rPr>
          <w:rFonts w:ascii="Arial" w:hAnsi="Arial" w:cs="Arial"/>
        </w:rPr>
      </w:pPr>
    </w:p>
    <w:p w14:paraId="378402AB" w14:textId="2E5B2E81" w:rsidR="00C040E2" w:rsidRPr="004169F5" w:rsidRDefault="00C040E2">
      <w:pPr>
        <w:spacing w:after="0"/>
        <w:rPr>
          <w:rFonts w:ascii="Arial" w:hAnsi="Arial" w:cs="Arial"/>
        </w:rPr>
      </w:pPr>
      <w:r w:rsidRPr="004169F5">
        <w:rPr>
          <w:rFonts w:ascii="Arial" w:hAnsi="Arial" w:cs="Arial"/>
        </w:rPr>
        <w:t>5:01</w:t>
      </w:r>
    </w:p>
    <w:p w14:paraId="7B13CEE5" w14:textId="41F524B2" w:rsidR="00C040E2" w:rsidRPr="004169F5" w:rsidRDefault="00C040E2">
      <w:pPr>
        <w:spacing w:after="0"/>
        <w:rPr>
          <w:rFonts w:ascii="Arial" w:hAnsi="Arial" w:cs="Arial"/>
        </w:rPr>
      </w:pPr>
    </w:p>
    <w:p w14:paraId="748DA417" w14:textId="31965A75" w:rsidR="00C040E2" w:rsidRPr="004169F5" w:rsidRDefault="00C54A2F">
      <w:pPr>
        <w:spacing w:after="0"/>
        <w:rPr>
          <w:rFonts w:ascii="Arial" w:hAnsi="Arial" w:cs="Arial"/>
        </w:rPr>
      </w:pPr>
      <w:r w:rsidRPr="004169F5">
        <w:rPr>
          <w:rFonts w:ascii="Arial" w:hAnsi="Arial" w:cs="Arial"/>
        </w:rPr>
        <w:t xml:space="preserve">While he’s </w:t>
      </w:r>
      <w:proofErr w:type="gramStart"/>
      <w:r w:rsidRPr="004169F5">
        <w:rPr>
          <w:rFonts w:ascii="Arial" w:hAnsi="Arial" w:cs="Arial"/>
        </w:rPr>
        <w:t>definitely making</w:t>
      </w:r>
      <w:proofErr w:type="gramEnd"/>
      <w:r w:rsidRPr="004169F5">
        <w:rPr>
          <w:rFonts w:ascii="Arial" w:hAnsi="Arial" w:cs="Arial"/>
        </w:rPr>
        <w:t xml:space="preserve"> his best effort to change her mind in the moment. They have a charged hug, and Grace removes herself from that hug and walks away. I’m trying to think of what’s next. The next scene that I am thinking </w:t>
      </w:r>
      <w:proofErr w:type="gramStart"/>
      <w:r w:rsidRPr="004169F5">
        <w:rPr>
          <w:rFonts w:ascii="Arial" w:hAnsi="Arial" w:cs="Arial"/>
        </w:rPr>
        <w:t>of,</w:t>
      </w:r>
      <w:proofErr w:type="gramEnd"/>
      <w:r w:rsidRPr="004169F5">
        <w:rPr>
          <w:rFonts w:ascii="Arial" w:hAnsi="Arial" w:cs="Arial"/>
        </w:rPr>
        <w:t xml:space="preserve"> Grace is walking through the park. At </w:t>
      </w:r>
      <w:proofErr w:type="gramStart"/>
      <w:r w:rsidRPr="004169F5">
        <w:rPr>
          <w:rFonts w:ascii="Arial" w:hAnsi="Arial" w:cs="Arial"/>
        </w:rPr>
        <w:t>first</w:t>
      </w:r>
      <w:proofErr w:type="gramEnd"/>
      <w:r w:rsidRPr="004169F5">
        <w:rPr>
          <w:rFonts w:ascii="Arial" w:hAnsi="Arial" w:cs="Arial"/>
        </w:rPr>
        <w:t xml:space="preserve"> it’s late at night and we see her kind of like looking over her shoulder and we’re getting glimpses of </w:t>
      </w:r>
      <w:r w:rsidR="00AE7D81">
        <w:rPr>
          <w:rFonts w:ascii="Arial" w:hAnsi="Arial" w:cs="Arial"/>
        </w:rPr>
        <w:t>Ele</w:t>
      </w:r>
      <w:r w:rsidRPr="004169F5">
        <w:rPr>
          <w:rFonts w:ascii="Arial" w:hAnsi="Arial" w:cs="Arial"/>
        </w:rPr>
        <w:t xml:space="preserve">na’s husband in the background and then suddenly it’s daytime and she’s standing in front of a bunch of children and she’s having this like . . . </w:t>
      </w:r>
      <w:r w:rsidR="00AE7D81">
        <w:rPr>
          <w:rFonts w:ascii="Arial" w:hAnsi="Arial" w:cs="Arial"/>
        </w:rPr>
        <w:t>[</w:t>
      </w:r>
      <w:r w:rsidRPr="004169F5">
        <w:rPr>
          <w:rFonts w:ascii="Arial" w:hAnsi="Arial" w:cs="Arial"/>
        </w:rPr>
        <w:t>UNCLEAR</w:t>
      </w:r>
      <w:r w:rsidR="00AE7D81">
        <w:rPr>
          <w:rFonts w:ascii="Arial" w:hAnsi="Arial" w:cs="Arial"/>
        </w:rPr>
        <w:t>]</w:t>
      </w:r>
      <w:r w:rsidRPr="004169F5">
        <w:rPr>
          <w:rFonts w:ascii="Arial" w:hAnsi="Arial" w:cs="Arial"/>
        </w:rPr>
        <w:t xml:space="preserve"> . . . vision, and</w:t>
      </w:r>
      <w:r w:rsidR="005161B9">
        <w:rPr>
          <w:rFonts w:ascii="Arial" w:hAnsi="Arial" w:cs="Arial"/>
        </w:rPr>
        <w:t xml:space="preserve"> like</w:t>
      </w:r>
      <w:r w:rsidRPr="004169F5">
        <w:rPr>
          <w:rFonts w:ascii="Arial" w:hAnsi="Arial" w:cs="Arial"/>
        </w:rPr>
        <w:t xml:space="preserve"> she’s hearing noises, and she collapses. She then wakes up in the hospital with her son and her father </w:t>
      </w:r>
      <w:r w:rsidR="005161B9">
        <w:rPr>
          <w:rFonts w:ascii="Arial" w:hAnsi="Arial" w:cs="Arial"/>
        </w:rPr>
        <w:t>visiting</w:t>
      </w:r>
      <w:r w:rsidR="00570B2C" w:rsidRPr="004169F5">
        <w:rPr>
          <w:rFonts w:ascii="Arial" w:hAnsi="Arial" w:cs="Arial"/>
        </w:rPr>
        <w:t xml:space="preserve"> and she says she’s </w:t>
      </w:r>
      <w:proofErr w:type="gramStart"/>
      <w:r w:rsidR="00570B2C" w:rsidRPr="004169F5">
        <w:rPr>
          <w:rFonts w:ascii="Arial" w:hAnsi="Arial" w:cs="Arial"/>
        </w:rPr>
        <w:t>okay</w:t>
      </w:r>
      <w:proofErr w:type="gramEnd"/>
      <w:r w:rsidR="00570B2C" w:rsidRPr="004169F5">
        <w:rPr>
          <w:rFonts w:ascii="Arial" w:hAnsi="Arial" w:cs="Arial"/>
        </w:rPr>
        <w:t xml:space="preserve"> everything’s fine. It was stress induced. Jonathan barges in very frantically,</w:t>
      </w:r>
      <w:r w:rsidR="005161B9">
        <w:rPr>
          <w:rFonts w:ascii="Arial" w:hAnsi="Arial" w:cs="Arial"/>
        </w:rPr>
        <w:t xml:space="preserve"> </w:t>
      </w:r>
      <w:proofErr w:type="spellStart"/>
      <w:r w:rsidR="005161B9">
        <w:rPr>
          <w:rFonts w:ascii="Arial" w:hAnsi="Arial" w:cs="Arial"/>
        </w:rPr>
        <w:t>ya</w:t>
      </w:r>
      <w:proofErr w:type="spellEnd"/>
      <w:r w:rsidR="005161B9">
        <w:rPr>
          <w:rFonts w:ascii="Arial" w:hAnsi="Arial" w:cs="Arial"/>
        </w:rPr>
        <w:t xml:space="preserve"> know,</w:t>
      </w:r>
      <w:r w:rsidR="00570B2C" w:rsidRPr="004169F5">
        <w:rPr>
          <w:rFonts w:ascii="Arial" w:hAnsi="Arial" w:cs="Arial"/>
        </w:rPr>
        <w:t xml:space="preserve"> asks her how she is. She says the same thing, </w:t>
      </w:r>
      <w:proofErr w:type="gramStart"/>
      <w:r w:rsidR="00570B2C" w:rsidRPr="004169F5">
        <w:rPr>
          <w:rFonts w:ascii="Arial" w:hAnsi="Arial" w:cs="Arial"/>
        </w:rPr>
        <w:t>it’s</w:t>
      </w:r>
      <w:proofErr w:type="gramEnd"/>
      <w:r w:rsidR="00570B2C" w:rsidRPr="004169F5">
        <w:rPr>
          <w:rFonts w:ascii="Arial" w:hAnsi="Arial" w:cs="Arial"/>
        </w:rPr>
        <w:t xml:space="preserve"> stress induced. He checks her out </w:t>
      </w:r>
      <w:proofErr w:type="gramStart"/>
      <w:r w:rsidR="00570B2C" w:rsidRPr="004169F5">
        <w:rPr>
          <w:rFonts w:ascii="Arial" w:hAnsi="Arial" w:cs="Arial"/>
        </w:rPr>
        <w:t>as</w:t>
      </w:r>
      <w:proofErr w:type="gramEnd"/>
      <w:r w:rsidR="00570B2C" w:rsidRPr="004169F5">
        <w:rPr>
          <w:rFonts w:ascii="Arial" w:hAnsi="Arial" w:cs="Arial"/>
        </w:rPr>
        <w:t xml:space="preserve"> he’s a doctor, and, </w:t>
      </w:r>
      <w:proofErr w:type="spellStart"/>
      <w:r w:rsidR="00570B2C" w:rsidRPr="004169F5">
        <w:rPr>
          <w:rFonts w:ascii="Arial" w:hAnsi="Arial" w:cs="Arial"/>
        </w:rPr>
        <w:t>ya</w:t>
      </w:r>
      <w:proofErr w:type="spellEnd"/>
      <w:r w:rsidR="00570B2C" w:rsidRPr="004169F5">
        <w:rPr>
          <w:rFonts w:ascii="Arial" w:hAnsi="Arial" w:cs="Arial"/>
        </w:rPr>
        <w:t xml:space="preserve"> know . . . </w:t>
      </w:r>
      <w:r w:rsidR="00AE7D81">
        <w:rPr>
          <w:rFonts w:ascii="Arial" w:hAnsi="Arial" w:cs="Arial"/>
        </w:rPr>
        <w:t>[</w:t>
      </w:r>
      <w:r w:rsidR="00570B2C" w:rsidRPr="004169F5">
        <w:rPr>
          <w:rFonts w:ascii="Arial" w:hAnsi="Arial" w:cs="Arial"/>
        </w:rPr>
        <w:t>UNCLEAR</w:t>
      </w:r>
      <w:r w:rsidR="005161B9">
        <w:rPr>
          <w:rFonts w:ascii="Arial" w:hAnsi="Arial" w:cs="Arial"/>
        </w:rPr>
        <w:t xml:space="preserve"> – presents as?)]</w:t>
      </w:r>
      <w:r w:rsidR="00570B2C" w:rsidRPr="004169F5">
        <w:rPr>
          <w:rFonts w:ascii="Arial" w:hAnsi="Arial" w:cs="Arial"/>
        </w:rPr>
        <w:t xml:space="preserve"> . . . a very loving husband, holding her hand </w:t>
      </w:r>
      <w:r w:rsidR="005161B9">
        <w:rPr>
          <w:rFonts w:ascii="Arial" w:hAnsi="Arial" w:cs="Arial"/>
        </w:rPr>
        <w:t>while</w:t>
      </w:r>
      <w:r w:rsidR="00570B2C" w:rsidRPr="004169F5">
        <w:rPr>
          <w:rFonts w:ascii="Arial" w:hAnsi="Arial" w:cs="Arial"/>
        </w:rPr>
        <w:t xml:space="preserve"> her father looks on </w:t>
      </w:r>
      <w:r w:rsidR="00ED169A">
        <w:rPr>
          <w:rFonts w:ascii="Arial" w:hAnsi="Arial" w:cs="Arial"/>
        </w:rPr>
        <w:t>quite</w:t>
      </w:r>
      <w:r w:rsidR="00570B2C" w:rsidRPr="004169F5">
        <w:rPr>
          <w:rFonts w:ascii="Arial" w:hAnsi="Arial" w:cs="Arial"/>
        </w:rPr>
        <w:t xml:space="preserve"> disapprovingly and</w:t>
      </w:r>
      <w:r w:rsidR="00ED169A">
        <w:rPr>
          <w:rFonts w:ascii="Arial" w:hAnsi="Arial" w:cs="Arial"/>
        </w:rPr>
        <w:t xml:space="preserve">, </w:t>
      </w:r>
      <w:proofErr w:type="spellStart"/>
      <w:r w:rsidR="00ED169A">
        <w:rPr>
          <w:rFonts w:ascii="Arial" w:hAnsi="Arial" w:cs="Arial"/>
        </w:rPr>
        <w:t>ya</w:t>
      </w:r>
      <w:proofErr w:type="spellEnd"/>
      <w:r w:rsidR="00ED169A">
        <w:rPr>
          <w:rFonts w:ascii="Arial" w:hAnsi="Arial" w:cs="Arial"/>
        </w:rPr>
        <w:t xml:space="preserve"> know,</w:t>
      </w:r>
      <w:r w:rsidR="00570B2C" w:rsidRPr="004169F5">
        <w:rPr>
          <w:rFonts w:ascii="Arial" w:hAnsi="Arial" w:cs="Arial"/>
        </w:rPr>
        <w:t xml:space="preserve"> the son is</w:t>
      </w:r>
      <w:r w:rsidR="00ED169A">
        <w:rPr>
          <w:rFonts w:ascii="Arial" w:hAnsi="Arial" w:cs="Arial"/>
        </w:rPr>
        <w:t xml:space="preserve"> </w:t>
      </w:r>
      <w:proofErr w:type="gramStart"/>
      <w:r w:rsidR="00ED169A">
        <w:rPr>
          <w:rFonts w:ascii="Arial" w:hAnsi="Arial" w:cs="Arial"/>
        </w:rPr>
        <w:t>quite</w:t>
      </w:r>
      <w:proofErr w:type="gramEnd"/>
      <w:r w:rsidR="00570B2C" w:rsidRPr="004169F5">
        <w:rPr>
          <w:rFonts w:ascii="Arial" w:hAnsi="Arial" w:cs="Arial"/>
        </w:rPr>
        <w:t xml:space="preserve">, </w:t>
      </w:r>
      <w:proofErr w:type="spellStart"/>
      <w:r w:rsidR="00570B2C" w:rsidRPr="004169F5">
        <w:rPr>
          <w:rFonts w:ascii="Arial" w:hAnsi="Arial" w:cs="Arial"/>
        </w:rPr>
        <w:t>ya</w:t>
      </w:r>
      <w:proofErr w:type="spellEnd"/>
      <w:r w:rsidR="00570B2C" w:rsidRPr="004169F5">
        <w:rPr>
          <w:rFonts w:ascii="Arial" w:hAnsi="Arial" w:cs="Arial"/>
        </w:rPr>
        <w:t xml:space="preserve"> know, unsure and is wondering what is going on between his parents. </w:t>
      </w:r>
    </w:p>
    <w:p w14:paraId="6BF9E4D2" w14:textId="6CCC3E54" w:rsidR="00570B2C" w:rsidRPr="004169F5" w:rsidRDefault="00570B2C">
      <w:pPr>
        <w:spacing w:after="0"/>
        <w:rPr>
          <w:rFonts w:ascii="Arial" w:hAnsi="Arial" w:cs="Arial"/>
        </w:rPr>
      </w:pPr>
    </w:p>
    <w:p w14:paraId="72800809" w14:textId="2BD0707C" w:rsidR="00570B2C" w:rsidRPr="004169F5" w:rsidRDefault="00570B2C">
      <w:pPr>
        <w:spacing w:after="0"/>
        <w:rPr>
          <w:rFonts w:ascii="Arial" w:hAnsi="Arial" w:cs="Arial"/>
        </w:rPr>
      </w:pPr>
      <w:r w:rsidRPr="004169F5">
        <w:rPr>
          <w:rFonts w:ascii="Arial" w:hAnsi="Arial" w:cs="Arial"/>
        </w:rPr>
        <w:t>6:40</w:t>
      </w:r>
    </w:p>
    <w:p w14:paraId="767819A3" w14:textId="787C8530" w:rsidR="00570B2C" w:rsidRPr="004169F5" w:rsidRDefault="00570B2C">
      <w:pPr>
        <w:spacing w:after="0"/>
        <w:rPr>
          <w:rFonts w:ascii="Arial" w:hAnsi="Arial" w:cs="Arial"/>
        </w:rPr>
      </w:pPr>
    </w:p>
    <w:p w14:paraId="5C0E6FC2" w14:textId="467CEF7B" w:rsidR="00570B2C" w:rsidRPr="004169F5" w:rsidRDefault="00570B2C">
      <w:pPr>
        <w:spacing w:after="0"/>
        <w:rPr>
          <w:rFonts w:ascii="Arial" w:hAnsi="Arial" w:cs="Arial"/>
        </w:rPr>
      </w:pPr>
      <w:r w:rsidRPr="004169F5">
        <w:rPr>
          <w:rFonts w:ascii="Arial" w:hAnsi="Arial" w:cs="Arial"/>
        </w:rPr>
        <w:t xml:space="preserve">Next, she’s on the phone with, I actually don’t know who this woman is I feel like we weren’t really introduced to her. She has blonde hair. She’s at her daughter’s ballet recital or something, and they’re talking about getting together, having drinks, relaxing . . . </w:t>
      </w:r>
      <w:r w:rsidR="00AE7D81">
        <w:rPr>
          <w:rFonts w:ascii="Arial" w:hAnsi="Arial" w:cs="Arial"/>
        </w:rPr>
        <w:t>[</w:t>
      </w:r>
      <w:r w:rsidRPr="004169F5">
        <w:rPr>
          <w:rFonts w:ascii="Arial" w:hAnsi="Arial" w:cs="Arial"/>
        </w:rPr>
        <w:t>UNCLEAR</w:t>
      </w:r>
      <w:r w:rsidR="00AE7D81">
        <w:rPr>
          <w:rFonts w:ascii="Arial" w:hAnsi="Arial" w:cs="Arial"/>
        </w:rPr>
        <w:t>]</w:t>
      </w:r>
      <w:r w:rsidRPr="004169F5">
        <w:rPr>
          <w:rFonts w:ascii="Arial" w:hAnsi="Arial" w:cs="Arial"/>
        </w:rPr>
        <w:t xml:space="preserve"> . . . Grace is reassuring her that </w:t>
      </w:r>
      <w:r w:rsidRPr="004169F5">
        <w:rPr>
          <w:rFonts w:ascii="Arial" w:hAnsi="Arial" w:cs="Arial"/>
        </w:rPr>
        <w:lastRenderedPageBreak/>
        <w:t xml:space="preserve">everything is fine. She’s fine. I believe the next scene is Jonathan going to </w:t>
      </w:r>
      <w:r w:rsidR="00AE7D81">
        <w:rPr>
          <w:rFonts w:ascii="Arial" w:hAnsi="Arial" w:cs="Arial"/>
        </w:rPr>
        <w:t>Ele</w:t>
      </w:r>
      <w:r w:rsidRPr="004169F5">
        <w:rPr>
          <w:rFonts w:ascii="Arial" w:hAnsi="Arial" w:cs="Arial"/>
        </w:rPr>
        <w:t>na’s husband’s apartment to convince him that Jonathan did not kill her, his wife. Jonathan apologizes to M</w:t>
      </w:r>
      <w:r w:rsidR="00AE7D81">
        <w:rPr>
          <w:rFonts w:ascii="Arial" w:hAnsi="Arial" w:cs="Arial"/>
        </w:rPr>
        <w:t xml:space="preserve">iguel </w:t>
      </w:r>
      <w:r w:rsidRPr="004169F5">
        <w:rPr>
          <w:rFonts w:ascii="Arial" w:hAnsi="Arial" w:cs="Arial"/>
        </w:rPr>
        <w:t xml:space="preserve">as he was his cancer </w:t>
      </w:r>
      <w:proofErr w:type="gramStart"/>
      <w:r w:rsidRPr="004169F5">
        <w:rPr>
          <w:rFonts w:ascii="Arial" w:hAnsi="Arial" w:cs="Arial"/>
        </w:rPr>
        <w:t>doctor</w:t>
      </w:r>
      <w:proofErr w:type="gramEnd"/>
      <w:r w:rsidRPr="004169F5">
        <w:rPr>
          <w:rFonts w:ascii="Arial" w:hAnsi="Arial" w:cs="Arial"/>
        </w:rPr>
        <w:t xml:space="preserve"> so he checks on him, says oh you’re lo</w:t>
      </w:r>
      <w:r w:rsidR="00466647" w:rsidRPr="004169F5">
        <w:rPr>
          <w:rFonts w:ascii="Arial" w:hAnsi="Arial" w:cs="Arial"/>
        </w:rPr>
        <w:t>o</w:t>
      </w:r>
      <w:r w:rsidRPr="004169F5">
        <w:rPr>
          <w:rFonts w:ascii="Arial" w:hAnsi="Arial" w:cs="Arial"/>
        </w:rPr>
        <w:t>king healthy</w:t>
      </w:r>
      <w:r w:rsidR="003A7AFC" w:rsidRPr="004169F5">
        <w:rPr>
          <w:rFonts w:ascii="Arial" w:hAnsi="Arial" w:cs="Arial"/>
        </w:rPr>
        <w:t xml:space="preserve">, and then says, </w:t>
      </w:r>
      <w:proofErr w:type="spellStart"/>
      <w:r w:rsidR="003A7AFC" w:rsidRPr="004169F5">
        <w:rPr>
          <w:rFonts w:ascii="Arial" w:hAnsi="Arial" w:cs="Arial"/>
        </w:rPr>
        <w:t>ya</w:t>
      </w:r>
      <w:proofErr w:type="spellEnd"/>
      <w:r w:rsidR="003A7AFC" w:rsidRPr="004169F5">
        <w:rPr>
          <w:rFonts w:ascii="Arial" w:hAnsi="Arial" w:cs="Arial"/>
        </w:rPr>
        <w:t xml:space="preserve"> know, I didn’t kill your mom</w:t>
      </w:r>
      <w:r w:rsidR="00837B00">
        <w:rPr>
          <w:rFonts w:ascii="Arial" w:hAnsi="Arial" w:cs="Arial"/>
        </w:rPr>
        <w:t>.</w:t>
      </w:r>
      <w:r w:rsidR="003A7AFC" w:rsidRPr="004169F5">
        <w:rPr>
          <w:rFonts w:ascii="Arial" w:hAnsi="Arial" w:cs="Arial"/>
        </w:rPr>
        <w:t xml:space="preserve"> I’m so sorry. </w:t>
      </w:r>
      <w:r w:rsidRPr="004169F5">
        <w:rPr>
          <w:rFonts w:ascii="Arial" w:hAnsi="Arial" w:cs="Arial"/>
        </w:rPr>
        <w:t xml:space="preserve"> </w:t>
      </w:r>
      <w:r w:rsidR="00AE7D81">
        <w:rPr>
          <w:rFonts w:ascii="Arial" w:hAnsi="Arial" w:cs="Arial"/>
        </w:rPr>
        <w:t>Ele</w:t>
      </w:r>
      <w:r w:rsidR="003A7AFC" w:rsidRPr="004169F5">
        <w:rPr>
          <w:rFonts w:ascii="Arial" w:hAnsi="Arial" w:cs="Arial"/>
        </w:rPr>
        <w:t>na’s husband, I forget his name</w:t>
      </w:r>
      <w:r w:rsidR="00837B00">
        <w:rPr>
          <w:rFonts w:ascii="Arial" w:hAnsi="Arial" w:cs="Arial"/>
        </w:rPr>
        <w:t>,</w:t>
      </w:r>
      <w:r w:rsidR="003A7AFC" w:rsidRPr="004169F5">
        <w:rPr>
          <w:rFonts w:ascii="Arial" w:hAnsi="Arial" w:cs="Arial"/>
        </w:rPr>
        <w:t xml:space="preserve"> sends M</w:t>
      </w:r>
      <w:r w:rsidR="00AE7D81">
        <w:rPr>
          <w:rFonts w:ascii="Arial" w:hAnsi="Arial" w:cs="Arial"/>
        </w:rPr>
        <w:t>iguel</w:t>
      </w:r>
      <w:r w:rsidR="003A7AFC" w:rsidRPr="004169F5">
        <w:rPr>
          <w:rFonts w:ascii="Arial" w:hAnsi="Arial" w:cs="Arial"/>
        </w:rPr>
        <w:t xml:space="preserve"> away into his room and they begin talking where Jonathan </w:t>
      </w:r>
      <w:proofErr w:type="gramStart"/>
      <w:r w:rsidR="003A7AFC" w:rsidRPr="004169F5">
        <w:rPr>
          <w:rFonts w:ascii="Arial" w:hAnsi="Arial" w:cs="Arial"/>
        </w:rPr>
        <w:t>says</w:t>
      </w:r>
      <w:proofErr w:type="gramEnd"/>
      <w:r w:rsidR="003A7AFC" w:rsidRPr="004169F5">
        <w:rPr>
          <w:rFonts w:ascii="Arial" w:hAnsi="Arial" w:cs="Arial"/>
        </w:rPr>
        <w:t xml:space="preserve"> “I didn’t do it, I didn’t do it,” and then there’s crying on the baby’s intercom so the husband, </w:t>
      </w:r>
      <w:r w:rsidR="00AE7D81">
        <w:rPr>
          <w:rFonts w:ascii="Arial" w:hAnsi="Arial" w:cs="Arial"/>
        </w:rPr>
        <w:t>Ele</w:t>
      </w:r>
      <w:r w:rsidR="003A7AFC" w:rsidRPr="004169F5">
        <w:rPr>
          <w:rFonts w:ascii="Arial" w:hAnsi="Arial" w:cs="Arial"/>
        </w:rPr>
        <w:t xml:space="preserve">na’s husband, goes and checks on the baby. She’s crying and then Jonathan follows </w:t>
      </w:r>
      <w:proofErr w:type="gramStart"/>
      <w:r w:rsidR="003A7AFC" w:rsidRPr="004169F5">
        <w:rPr>
          <w:rFonts w:ascii="Arial" w:hAnsi="Arial" w:cs="Arial"/>
        </w:rPr>
        <w:t>him</w:t>
      </w:r>
      <w:proofErr w:type="gramEnd"/>
      <w:r w:rsidR="003A7AFC" w:rsidRPr="004169F5">
        <w:rPr>
          <w:rFonts w:ascii="Arial" w:hAnsi="Arial" w:cs="Arial"/>
        </w:rPr>
        <w:t xml:space="preserve"> and it’s revealed that it’s actually Jonathan’s son, or daughter. So, </w:t>
      </w:r>
      <w:r w:rsidR="00AE7D81">
        <w:rPr>
          <w:rFonts w:ascii="Arial" w:hAnsi="Arial" w:cs="Arial"/>
        </w:rPr>
        <w:t>Ele</w:t>
      </w:r>
      <w:r w:rsidR="003A7AFC" w:rsidRPr="004169F5">
        <w:rPr>
          <w:rFonts w:ascii="Arial" w:hAnsi="Arial" w:cs="Arial"/>
        </w:rPr>
        <w:t xml:space="preserve">na’s husband says do you want to hold </w:t>
      </w:r>
      <w:proofErr w:type="gramStart"/>
      <w:r w:rsidR="003A7AFC" w:rsidRPr="004169F5">
        <w:rPr>
          <w:rFonts w:ascii="Arial" w:hAnsi="Arial" w:cs="Arial"/>
        </w:rPr>
        <w:t>her</w:t>
      </w:r>
      <w:proofErr w:type="gramEnd"/>
      <w:r w:rsidR="003A7AFC" w:rsidRPr="004169F5">
        <w:rPr>
          <w:rFonts w:ascii="Arial" w:hAnsi="Arial" w:cs="Arial"/>
        </w:rPr>
        <w:t xml:space="preserve"> and Jonathan does . . . </w:t>
      </w:r>
      <w:r w:rsidR="00AE7D81">
        <w:rPr>
          <w:rFonts w:ascii="Arial" w:hAnsi="Arial" w:cs="Arial"/>
        </w:rPr>
        <w:t>[</w:t>
      </w:r>
      <w:r w:rsidR="003A7AFC" w:rsidRPr="004169F5">
        <w:rPr>
          <w:rFonts w:ascii="Arial" w:hAnsi="Arial" w:cs="Arial"/>
        </w:rPr>
        <w:t>UNCLEAR</w:t>
      </w:r>
      <w:r w:rsidR="00AE7D81">
        <w:rPr>
          <w:rFonts w:ascii="Arial" w:hAnsi="Arial" w:cs="Arial"/>
        </w:rPr>
        <w:t>]</w:t>
      </w:r>
      <w:r w:rsidR="003A7AFC" w:rsidRPr="004169F5">
        <w:rPr>
          <w:rFonts w:ascii="Arial" w:hAnsi="Arial" w:cs="Arial"/>
        </w:rPr>
        <w:t xml:space="preserve"> . . . and they talk and they say, </w:t>
      </w:r>
      <w:r w:rsidR="00AE7D81">
        <w:rPr>
          <w:rFonts w:ascii="Arial" w:hAnsi="Arial" w:cs="Arial"/>
        </w:rPr>
        <w:t>Ele</w:t>
      </w:r>
      <w:r w:rsidR="003A7AFC" w:rsidRPr="004169F5">
        <w:rPr>
          <w:rFonts w:ascii="Arial" w:hAnsi="Arial" w:cs="Arial"/>
        </w:rPr>
        <w:t xml:space="preserve">na’s husband asks if he’s ever held her or met her and he has in the past which is quite suspicious because clearly no one knows that this is Jonathan’s son that he had with </w:t>
      </w:r>
      <w:r w:rsidR="00AE7D81">
        <w:rPr>
          <w:rFonts w:ascii="Arial" w:hAnsi="Arial" w:cs="Arial"/>
        </w:rPr>
        <w:t>Ele</w:t>
      </w:r>
      <w:r w:rsidR="003A7AFC" w:rsidRPr="004169F5">
        <w:rPr>
          <w:rFonts w:ascii="Arial" w:hAnsi="Arial" w:cs="Arial"/>
        </w:rPr>
        <w:t xml:space="preserve">na. I think the next scene was him talking with the lawyer, Hailey, again, talking about how he’s going to </w:t>
      </w:r>
      <w:r w:rsidR="00837B00">
        <w:rPr>
          <w:rFonts w:ascii="Arial" w:hAnsi="Arial" w:cs="Arial"/>
        </w:rPr>
        <w:t>present</w:t>
      </w:r>
      <w:r w:rsidR="003A7AFC" w:rsidRPr="004169F5">
        <w:rPr>
          <w:rFonts w:ascii="Arial" w:hAnsi="Arial" w:cs="Arial"/>
        </w:rPr>
        <w:t xml:space="preserve"> his case, how he should take the plea deal of voluntary murder. And he, oh they end up arguing about the fact that he . . . </w:t>
      </w:r>
      <w:r w:rsidR="00AE7D81">
        <w:rPr>
          <w:rFonts w:ascii="Arial" w:hAnsi="Arial" w:cs="Arial"/>
        </w:rPr>
        <w:t>[</w:t>
      </w:r>
      <w:r w:rsidR="003A7AFC" w:rsidRPr="004169F5">
        <w:rPr>
          <w:rFonts w:ascii="Arial" w:hAnsi="Arial" w:cs="Arial"/>
        </w:rPr>
        <w:t>UNCLEAR</w:t>
      </w:r>
      <w:r w:rsidR="00AE7D81">
        <w:rPr>
          <w:rFonts w:ascii="Arial" w:hAnsi="Arial" w:cs="Arial"/>
        </w:rPr>
        <w:t>]</w:t>
      </w:r>
      <w:r w:rsidR="00EC5BB6" w:rsidRPr="004169F5">
        <w:rPr>
          <w:rFonts w:ascii="Arial" w:hAnsi="Arial" w:cs="Arial"/>
        </w:rPr>
        <w:t xml:space="preserve"> (verb) </w:t>
      </w:r>
      <w:r w:rsidR="003A7AFC" w:rsidRPr="004169F5">
        <w:rPr>
          <w:rFonts w:ascii="Arial" w:hAnsi="Arial" w:cs="Arial"/>
        </w:rPr>
        <w:t xml:space="preserve"> . . . to </w:t>
      </w:r>
      <w:r w:rsidR="00AE7D81">
        <w:rPr>
          <w:rFonts w:ascii="Arial" w:hAnsi="Arial" w:cs="Arial"/>
        </w:rPr>
        <w:t>Ele</w:t>
      </w:r>
      <w:r w:rsidR="003A7AFC" w:rsidRPr="004169F5">
        <w:rPr>
          <w:rFonts w:ascii="Arial" w:hAnsi="Arial" w:cs="Arial"/>
        </w:rPr>
        <w:t>na’s husband’s house</w:t>
      </w:r>
      <w:r w:rsidR="00EC5BB6" w:rsidRPr="004169F5">
        <w:rPr>
          <w:rFonts w:ascii="Arial" w:hAnsi="Arial" w:cs="Arial"/>
        </w:rPr>
        <w:t xml:space="preserve"> and that was a violation of his bail, how he should take the plea deal, but he insists that he’s innocent and that he will not because he is innocent, and they have like a weird moment where the lawyer talks about how charismatic he is, and what strategy they would use to convince people he’s charismatic</w:t>
      </w:r>
      <w:r w:rsidR="00837B00">
        <w:rPr>
          <w:rFonts w:ascii="Arial" w:hAnsi="Arial" w:cs="Arial"/>
        </w:rPr>
        <w:t>, and t</w:t>
      </w:r>
      <w:r w:rsidR="00EC5BB6" w:rsidRPr="004169F5">
        <w:rPr>
          <w:rFonts w:ascii="Arial" w:hAnsi="Arial" w:cs="Arial"/>
        </w:rPr>
        <w:t>hey decide that he will go on television and tell the public about his side of the story to kind of convince them and get in the jury’s heads before the trial</w:t>
      </w:r>
      <w:r w:rsidR="00BD3FE7">
        <w:rPr>
          <w:rFonts w:ascii="Arial" w:hAnsi="Arial" w:cs="Arial"/>
        </w:rPr>
        <w:t xml:space="preserve"> even</w:t>
      </w:r>
      <w:r w:rsidR="00EC5BB6" w:rsidRPr="004169F5">
        <w:rPr>
          <w:rFonts w:ascii="Arial" w:hAnsi="Arial" w:cs="Arial"/>
        </w:rPr>
        <w:t xml:space="preserve"> starts. I don’t think this is the next scene, but they’re on television, the lawyer and Jonathan and the interviewer talking about the case he kind of gets grilled a little bit by the interviewer. She asks, </w:t>
      </w:r>
      <w:proofErr w:type="spellStart"/>
      <w:r w:rsidR="00EC5BB6" w:rsidRPr="004169F5">
        <w:rPr>
          <w:rFonts w:ascii="Arial" w:hAnsi="Arial" w:cs="Arial"/>
        </w:rPr>
        <w:t>ya</w:t>
      </w:r>
      <w:proofErr w:type="spellEnd"/>
      <w:r w:rsidR="00EC5BB6" w:rsidRPr="004169F5">
        <w:rPr>
          <w:rFonts w:ascii="Arial" w:hAnsi="Arial" w:cs="Arial"/>
        </w:rPr>
        <w:t xml:space="preserve"> know, did you do it? He’s like no of course I’m innocent. She’s </w:t>
      </w:r>
      <w:proofErr w:type="gramStart"/>
      <w:r w:rsidR="00EC5BB6" w:rsidRPr="004169F5">
        <w:rPr>
          <w:rFonts w:ascii="Arial" w:hAnsi="Arial" w:cs="Arial"/>
        </w:rPr>
        <w:t>says</w:t>
      </w:r>
      <w:proofErr w:type="gramEnd"/>
      <w:r w:rsidR="00EC5BB6" w:rsidRPr="004169F5">
        <w:rPr>
          <w:rFonts w:ascii="Arial" w:hAnsi="Arial" w:cs="Arial"/>
        </w:rPr>
        <w:t>, the interviewer’s like “the police have this evidence and they think you’ve done it” and he says, of course, but someone else is the killer, someone else has done it, and I know who it is.</w:t>
      </w:r>
      <w:r w:rsidR="00BD3FE7">
        <w:rPr>
          <w:rFonts w:ascii="Arial" w:hAnsi="Arial" w:cs="Arial"/>
        </w:rPr>
        <w:t xml:space="preserve"> They have,</w:t>
      </w:r>
      <w:r w:rsidR="00EC5BB6" w:rsidRPr="004169F5">
        <w:rPr>
          <w:rFonts w:ascii="Arial" w:hAnsi="Arial" w:cs="Arial"/>
        </w:rPr>
        <w:t xml:space="preserve"> I forget totally all of the dialogue, but the interviewer’s like </w:t>
      </w:r>
      <w:r w:rsidR="00BD3FE7">
        <w:rPr>
          <w:rFonts w:ascii="Arial" w:hAnsi="Arial" w:cs="Arial"/>
        </w:rPr>
        <w:t xml:space="preserve">oh </w:t>
      </w:r>
      <w:proofErr w:type="gramStart"/>
      <w:r w:rsidR="00BD3FE7">
        <w:rPr>
          <w:rFonts w:ascii="Arial" w:hAnsi="Arial" w:cs="Arial"/>
        </w:rPr>
        <w:t>you’re</w:t>
      </w:r>
      <w:proofErr w:type="gramEnd"/>
      <w:r w:rsidR="00BD3FE7">
        <w:rPr>
          <w:rFonts w:ascii="Arial" w:hAnsi="Arial" w:cs="Arial"/>
        </w:rPr>
        <w:t xml:space="preserve"> kind of like,</w:t>
      </w:r>
      <w:r w:rsidR="00EC5BB6" w:rsidRPr="004169F5">
        <w:rPr>
          <w:rFonts w:ascii="Arial" w:hAnsi="Arial" w:cs="Arial"/>
        </w:rPr>
        <w:t xml:space="preserve"> you’re </w:t>
      </w:r>
      <w:r w:rsidR="00485FEC" w:rsidRPr="004169F5">
        <w:rPr>
          <w:rFonts w:ascii="Arial" w:hAnsi="Arial" w:cs="Arial"/>
        </w:rPr>
        <w:t>acting</w:t>
      </w:r>
      <w:r w:rsidR="00EC5BB6" w:rsidRPr="004169F5">
        <w:rPr>
          <w:rFonts w:ascii="Arial" w:hAnsi="Arial" w:cs="Arial"/>
        </w:rPr>
        <w:t xml:space="preserve"> like you’re </w:t>
      </w:r>
      <w:r w:rsidR="00485FEC" w:rsidRPr="004169F5">
        <w:rPr>
          <w:rFonts w:ascii="Arial" w:hAnsi="Arial" w:cs="Arial"/>
        </w:rPr>
        <w:t>a sort of</w:t>
      </w:r>
      <w:r w:rsidR="00EC5BB6" w:rsidRPr="004169F5">
        <w:rPr>
          <w:rFonts w:ascii="Arial" w:hAnsi="Arial" w:cs="Arial"/>
        </w:rPr>
        <w:t xml:space="preserve"> victim in this case</w:t>
      </w:r>
      <w:r w:rsidR="00485FEC" w:rsidRPr="004169F5">
        <w:rPr>
          <w:rFonts w:ascii="Arial" w:hAnsi="Arial" w:cs="Arial"/>
        </w:rPr>
        <w:t xml:space="preserve">, and he says well I kind of am. I’ve lost someone that I loved as well, and he kind of, in this interview, does imply that it’s the husband who killed </w:t>
      </w:r>
      <w:r w:rsidR="00AE7D81">
        <w:rPr>
          <w:rFonts w:ascii="Arial" w:hAnsi="Arial" w:cs="Arial"/>
        </w:rPr>
        <w:t>Ele</w:t>
      </w:r>
      <w:r w:rsidR="00485FEC" w:rsidRPr="004169F5">
        <w:rPr>
          <w:rFonts w:ascii="Arial" w:hAnsi="Arial" w:cs="Arial"/>
        </w:rPr>
        <w:t xml:space="preserve">na. All this time the husband’s watching </w:t>
      </w:r>
      <w:r w:rsidR="00AE7D81">
        <w:rPr>
          <w:rFonts w:ascii="Arial" w:hAnsi="Arial" w:cs="Arial"/>
        </w:rPr>
        <w:t>Ele</w:t>
      </w:r>
      <w:r w:rsidR="00485FEC" w:rsidRPr="004169F5">
        <w:rPr>
          <w:rFonts w:ascii="Arial" w:hAnsi="Arial" w:cs="Arial"/>
        </w:rPr>
        <w:t>na’s husband is watching holding his literal baby, and Grace, her son, her father, and the blonde woman are all watching as well on the other end. Grace is realizing how well her husband is lying, I think, on live television about all these things</w:t>
      </w:r>
      <w:r w:rsidR="00BD3FE7">
        <w:rPr>
          <w:rFonts w:ascii="Arial" w:hAnsi="Arial" w:cs="Arial"/>
        </w:rPr>
        <w:t xml:space="preserve">. He’s, </w:t>
      </w:r>
      <w:proofErr w:type="spellStart"/>
      <w:r w:rsidR="00BD3FE7">
        <w:rPr>
          <w:rFonts w:ascii="Arial" w:hAnsi="Arial" w:cs="Arial"/>
        </w:rPr>
        <w:t>ya</w:t>
      </w:r>
      <w:proofErr w:type="spellEnd"/>
      <w:r w:rsidR="00BD3FE7">
        <w:rPr>
          <w:rFonts w:ascii="Arial" w:hAnsi="Arial" w:cs="Arial"/>
        </w:rPr>
        <w:t xml:space="preserve"> know,</w:t>
      </w:r>
      <w:r w:rsidR="00485FEC" w:rsidRPr="004169F5">
        <w:rPr>
          <w:rFonts w:ascii="Arial" w:hAnsi="Arial" w:cs="Arial"/>
        </w:rPr>
        <w:t xml:space="preserve"> admitting that</w:t>
      </w:r>
      <w:r w:rsidR="00BD3FE7">
        <w:rPr>
          <w:rFonts w:ascii="Arial" w:hAnsi="Arial" w:cs="Arial"/>
        </w:rPr>
        <w:t xml:space="preserve"> he loves,</w:t>
      </w:r>
      <w:r w:rsidR="00485FEC" w:rsidRPr="004169F5">
        <w:rPr>
          <w:rFonts w:ascii="Arial" w:hAnsi="Arial" w:cs="Arial"/>
        </w:rPr>
        <w:t xml:space="preserve"> he loved </w:t>
      </w:r>
      <w:r w:rsidR="00AE7D81">
        <w:rPr>
          <w:rFonts w:ascii="Arial" w:hAnsi="Arial" w:cs="Arial"/>
        </w:rPr>
        <w:t>Ele</w:t>
      </w:r>
      <w:r w:rsidR="00485FEC" w:rsidRPr="004169F5">
        <w:rPr>
          <w:rFonts w:ascii="Arial" w:hAnsi="Arial" w:cs="Arial"/>
        </w:rPr>
        <w:t xml:space="preserve">na and all that. There was a scene in between </w:t>
      </w:r>
      <w:r w:rsidR="004169F5" w:rsidRPr="004169F5">
        <w:rPr>
          <w:rFonts w:ascii="Arial" w:hAnsi="Arial" w:cs="Arial"/>
        </w:rPr>
        <w:t>Jonathan and the lawyer talking and them being on television.</w:t>
      </w:r>
      <w:r w:rsidR="00485FEC" w:rsidRPr="004169F5">
        <w:rPr>
          <w:rFonts w:ascii="Arial" w:hAnsi="Arial" w:cs="Arial"/>
        </w:rPr>
        <w:t xml:space="preserve"> </w:t>
      </w:r>
      <w:r w:rsidR="004169F5" w:rsidRPr="004169F5">
        <w:rPr>
          <w:rFonts w:ascii="Arial" w:hAnsi="Arial" w:cs="Arial"/>
        </w:rPr>
        <w:t xml:space="preserve">Grace did play chess with her father where he admitted to being unfaithful to her mom, and then they had a whole conversation where the father . . . </w:t>
      </w:r>
      <w:r w:rsidR="00AE7D81">
        <w:rPr>
          <w:rFonts w:ascii="Arial" w:hAnsi="Arial" w:cs="Arial"/>
        </w:rPr>
        <w:t>[</w:t>
      </w:r>
      <w:r w:rsidR="004169F5" w:rsidRPr="004169F5">
        <w:rPr>
          <w:rFonts w:ascii="Arial" w:hAnsi="Arial" w:cs="Arial"/>
        </w:rPr>
        <w:t>UNCLEAR</w:t>
      </w:r>
      <w:r w:rsidR="00AE7D81">
        <w:rPr>
          <w:rFonts w:ascii="Arial" w:hAnsi="Arial" w:cs="Arial"/>
        </w:rPr>
        <w:t>]</w:t>
      </w:r>
      <w:r w:rsidR="004169F5" w:rsidRPr="004169F5">
        <w:rPr>
          <w:rFonts w:ascii="Arial" w:hAnsi="Arial" w:cs="Arial"/>
        </w:rPr>
        <w:t xml:space="preserve"> blames himself for her choice in men which</w:t>
      </w:r>
      <w:r w:rsidR="00BD3FE7">
        <w:rPr>
          <w:rFonts w:ascii="Arial" w:hAnsi="Arial" w:cs="Arial"/>
        </w:rPr>
        <w:t xml:space="preserve"> is</w:t>
      </w:r>
      <w:r w:rsidR="004169F5" w:rsidRPr="004169F5">
        <w:rPr>
          <w:rFonts w:ascii="Arial" w:hAnsi="Arial" w:cs="Arial"/>
        </w:rPr>
        <w:t xml:space="preserve">, </w:t>
      </w:r>
      <w:proofErr w:type="spellStart"/>
      <w:r w:rsidR="004169F5" w:rsidRPr="004169F5">
        <w:rPr>
          <w:rFonts w:ascii="Arial" w:hAnsi="Arial" w:cs="Arial"/>
        </w:rPr>
        <w:t>ya</w:t>
      </w:r>
      <w:proofErr w:type="spellEnd"/>
      <w:r w:rsidR="004169F5" w:rsidRPr="004169F5">
        <w:rPr>
          <w:rFonts w:ascii="Arial" w:hAnsi="Arial" w:cs="Arial"/>
        </w:rPr>
        <w:t xml:space="preserve"> know, what happens in families. So, they have like a slight argument where Grace insists that she will not be fooled again by Jonathan</w:t>
      </w:r>
      <w:r w:rsidR="00BD3FE7">
        <w:rPr>
          <w:rFonts w:ascii="Arial" w:hAnsi="Arial" w:cs="Arial"/>
        </w:rPr>
        <w:t>,</w:t>
      </w:r>
      <w:r w:rsidR="004169F5" w:rsidRPr="004169F5">
        <w:rPr>
          <w:rFonts w:ascii="Arial" w:hAnsi="Arial" w:cs="Arial"/>
        </w:rPr>
        <w:t xml:space="preserve"> and it’s revealed that her son is standing in the doorway listening to the whole thing. </w:t>
      </w:r>
      <w:r w:rsidR="00BD3FE7">
        <w:rPr>
          <w:rFonts w:ascii="Arial" w:hAnsi="Arial" w:cs="Arial"/>
        </w:rPr>
        <w:t xml:space="preserve">I believe I’m done. I don’t think, can’t think of anything else that happened at the moment. I’m done.  </w:t>
      </w:r>
    </w:p>
    <w:p w14:paraId="7A6D08CC" w14:textId="77777777" w:rsidR="00C040E2" w:rsidRPr="004169F5" w:rsidRDefault="00C040E2">
      <w:pPr>
        <w:spacing w:after="0"/>
        <w:rPr>
          <w:rFonts w:ascii="Arial" w:hAnsi="Arial" w:cs="Arial"/>
        </w:rPr>
      </w:pPr>
    </w:p>
    <w:p w14:paraId="0FF02930" w14:textId="7B680C76" w:rsidR="00174F49" w:rsidRPr="004169F5" w:rsidRDefault="00174F49">
      <w:pPr>
        <w:spacing w:after="0"/>
        <w:rPr>
          <w:rFonts w:ascii="Arial" w:hAnsi="Arial" w:cs="Arial"/>
        </w:rPr>
      </w:pPr>
    </w:p>
    <w:sectPr w:rsidR="00174F49" w:rsidRPr="004169F5"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A99E4" w14:textId="77777777" w:rsidR="00B4251B" w:rsidRDefault="00B4251B">
      <w:pPr>
        <w:spacing w:after="0" w:line="240" w:lineRule="auto"/>
      </w:pPr>
      <w:r>
        <w:separator/>
      </w:r>
    </w:p>
  </w:endnote>
  <w:endnote w:type="continuationSeparator" w:id="0">
    <w:p w14:paraId="41B16D55" w14:textId="77777777" w:rsidR="00B4251B" w:rsidRDefault="00B4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4385DA8D"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011E1996"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C8321B"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79A733CE"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E7B58DA"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EA1DD"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3A75" w14:textId="77777777" w:rsidR="00B4251B" w:rsidRDefault="00B4251B">
      <w:pPr>
        <w:spacing w:after="0" w:line="240" w:lineRule="auto"/>
      </w:pPr>
      <w:r>
        <w:separator/>
      </w:r>
    </w:p>
  </w:footnote>
  <w:footnote w:type="continuationSeparator" w:id="0">
    <w:p w14:paraId="14FBE342" w14:textId="77777777" w:rsidR="00B4251B" w:rsidRDefault="00B4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1FCA"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8AEE0"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1FD6"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284341">
    <w:abstractNumId w:val="8"/>
  </w:num>
  <w:num w:numId="2" w16cid:durableId="28192712">
    <w:abstractNumId w:val="6"/>
  </w:num>
  <w:num w:numId="3" w16cid:durableId="340665130">
    <w:abstractNumId w:val="5"/>
  </w:num>
  <w:num w:numId="4" w16cid:durableId="1147283825">
    <w:abstractNumId w:val="4"/>
  </w:num>
  <w:num w:numId="5" w16cid:durableId="1563829516">
    <w:abstractNumId w:val="7"/>
  </w:num>
  <w:num w:numId="6" w16cid:durableId="1714504351">
    <w:abstractNumId w:val="3"/>
  </w:num>
  <w:num w:numId="7" w16cid:durableId="1985768475">
    <w:abstractNumId w:val="2"/>
  </w:num>
  <w:num w:numId="8" w16cid:durableId="557087661">
    <w:abstractNumId w:val="1"/>
  </w:num>
  <w:num w:numId="9" w16cid:durableId="352342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33293"/>
    <w:rsid w:val="0015074B"/>
    <w:rsid w:val="00174F49"/>
    <w:rsid w:val="0029639D"/>
    <w:rsid w:val="00326F90"/>
    <w:rsid w:val="003A7AFC"/>
    <w:rsid w:val="004169F5"/>
    <w:rsid w:val="00466647"/>
    <w:rsid w:val="00485FEC"/>
    <w:rsid w:val="004A641F"/>
    <w:rsid w:val="004B07D3"/>
    <w:rsid w:val="004B593C"/>
    <w:rsid w:val="005161B9"/>
    <w:rsid w:val="005254E6"/>
    <w:rsid w:val="00570B2C"/>
    <w:rsid w:val="006A2E32"/>
    <w:rsid w:val="006E2A8C"/>
    <w:rsid w:val="007562C0"/>
    <w:rsid w:val="007749AF"/>
    <w:rsid w:val="00794EBC"/>
    <w:rsid w:val="00837B00"/>
    <w:rsid w:val="00930F33"/>
    <w:rsid w:val="009C3AF0"/>
    <w:rsid w:val="00A12EE5"/>
    <w:rsid w:val="00AA1D8D"/>
    <w:rsid w:val="00AE7D81"/>
    <w:rsid w:val="00B4251B"/>
    <w:rsid w:val="00B47730"/>
    <w:rsid w:val="00BA4C2B"/>
    <w:rsid w:val="00BD0140"/>
    <w:rsid w:val="00BD3FE7"/>
    <w:rsid w:val="00C040E2"/>
    <w:rsid w:val="00C24502"/>
    <w:rsid w:val="00C54A2F"/>
    <w:rsid w:val="00C9060F"/>
    <w:rsid w:val="00CB0664"/>
    <w:rsid w:val="00D57E81"/>
    <w:rsid w:val="00EC5BB6"/>
    <w:rsid w:val="00ED169A"/>
    <w:rsid w:val="00ED3244"/>
    <w:rsid w:val="00ED35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369709"/>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2023-03-31T22:45:00Z</dcterms:created>
  <dcterms:modified xsi:type="dcterms:W3CDTF">2023-03-31T22:45:00Z</dcterms:modified>
  <cp:category/>
</cp:coreProperties>
</file>