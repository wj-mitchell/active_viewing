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780A" w14:textId="77777777" w:rsidR="00930F33" w:rsidRDefault="00930F33">
      <w:pPr>
        <w:spacing w:after="0"/>
        <w:rPr>
          <w:lang w:eastAsia="zh-CN"/>
        </w:rPr>
      </w:pPr>
    </w:p>
    <w:p w14:paraId="5FE716DC" w14:textId="77777777" w:rsidR="00723E81" w:rsidRDefault="00000000">
      <w:r>
        <w:rPr>
          <w:rFonts w:ascii="Arial" w:hAnsi="Arial"/>
          <w:sz w:val="48"/>
        </w:rPr>
        <w:t>6799_certainty_fr33.261</w:t>
      </w:r>
    </w:p>
    <w:p w14:paraId="3F64E03F" w14:textId="77777777" w:rsidR="00723E81"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10:27AM • 8:44</w:t>
      </w:r>
    </w:p>
    <w:p w14:paraId="1BFBA110" w14:textId="77777777" w:rsidR="00723E81" w:rsidRDefault="00000000">
      <w:pPr>
        <w:spacing w:before="440" w:after="0"/>
      </w:pPr>
      <w:r>
        <w:rPr>
          <w:rFonts w:ascii="Arial" w:hAnsi="Arial"/>
          <w:b/>
          <w:color w:val="4F6880"/>
        </w:rPr>
        <w:t>SUMMARY KEYWORDS</w:t>
      </w:r>
    </w:p>
    <w:p w14:paraId="1F5EA3ED" w14:textId="77777777" w:rsidR="00723E81" w:rsidRDefault="00000000">
      <w:proofErr w:type="spellStart"/>
      <w:r>
        <w:rPr>
          <w:rFonts w:ascii="Arial" w:hAnsi="Arial"/>
          <w:color w:val="4F6880"/>
        </w:rPr>
        <w:t>jonathan</w:t>
      </w:r>
      <w:proofErr w:type="spellEnd"/>
      <w:r>
        <w:rPr>
          <w:rFonts w:ascii="Arial" w:hAnsi="Arial"/>
          <w:color w:val="4F6880"/>
        </w:rPr>
        <w:t xml:space="preserve">, lawyer, wife, husband, kid, news, lady, bail, father, talking, bumped, police, walks, </w:t>
      </w:r>
      <w:proofErr w:type="spellStart"/>
      <w:r>
        <w:rPr>
          <w:rFonts w:ascii="Arial" w:hAnsi="Arial"/>
          <w:color w:val="4F6880"/>
        </w:rPr>
        <w:t>miguel</w:t>
      </w:r>
      <w:proofErr w:type="spellEnd"/>
      <w:r>
        <w:rPr>
          <w:rFonts w:ascii="Arial" w:hAnsi="Arial"/>
          <w:color w:val="4F6880"/>
        </w:rPr>
        <w:t xml:space="preserve">, john, weird, kills, died, thinks, </w:t>
      </w:r>
      <w:proofErr w:type="gramStart"/>
      <w:r>
        <w:rPr>
          <w:rFonts w:ascii="Arial" w:hAnsi="Arial"/>
          <w:color w:val="4F6880"/>
        </w:rPr>
        <w:t>bandwidth</w:t>
      </w:r>
      <w:proofErr w:type="gramEnd"/>
    </w:p>
    <w:p w14:paraId="0CC38F05" w14:textId="77777777" w:rsidR="00723E81" w:rsidRDefault="00723E81">
      <w:pPr>
        <w:spacing w:after="0"/>
      </w:pPr>
    </w:p>
    <w:p w14:paraId="45527713" w14:textId="77777777" w:rsidR="00723E81" w:rsidRDefault="00000000">
      <w:pPr>
        <w:spacing w:after="0"/>
      </w:pPr>
      <w:r>
        <w:rPr>
          <w:rFonts w:ascii="Arial" w:hAnsi="Arial"/>
          <w:color w:val="5D7284"/>
        </w:rPr>
        <w:t>00:01</w:t>
      </w:r>
    </w:p>
    <w:p w14:paraId="07AEFFF4" w14:textId="2D85FC14" w:rsidR="00723E81" w:rsidRDefault="00000000">
      <w:pPr>
        <w:spacing w:after="0"/>
      </w:pPr>
      <w:r>
        <w:rPr>
          <w:rFonts w:ascii="Arial" w:hAnsi="Arial"/>
        </w:rPr>
        <w:t xml:space="preserve">Okay, so in the beginning, it started off with the </w:t>
      </w:r>
      <w:proofErr w:type="gramStart"/>
      <w:r>
        <w:rPr>
          <w:rFonts w:ascii="Arial" w:hAnsi="Arial"/>
        </w:rPr>
        <w:t>wife was</w:t>
      </w:r>
      <w:proofErr w:type="gramEnd"/>
      <w:r>
        <w:rPr>
          <w:rFonts w:ascii="Arial" w:hAnsi="Arial"/>
        </w:rPr>
        <w:t xml:space="preserve"> talking to the lawyer about it. And the lawyer was kind of insinuating that maybe she did the murder because there were pictures of her walking around before and after the crime. But then she's like, </w:t>
      </w:r>
      <w:proofErr w:type="gramStart"/>
      <w:r>
        <w:rPr>
          <w:rFonts w:ascii="Arial" w:hAnsi="Arial"/>
        </w:rPr>
        <w:t>Oh</w:t>
      </w:r>
      <w:proofErr w:type="gramEnd"/>
      <w:r>
        <w:rPr>
          <w:rFonts w:ascii="Arial" w:hAnsi="Arial"/>
        </w:rPr>
        <w:t xml:space="preserve">, actually, the police don't think it's you because you have an alibi. She didn't say </w:t>
      </w:r>
      <w:proofErr w:type="gramStart"/>
      <w:r>
        <w:rPr>
          <w:rFonts w:ascii="Arial" w:hAnsi="Arial"/>
        </w:rPr>
        <w:t>alibi</w:t>
      </w:r>
      <w:proofErr w:type="gramEnd"/>
      <w:r>
        <w:rPr>
          <w:rFonts w:ascii="Arial" w:hAnsi="Arial"/>
        </w:rPr>
        <w:t xml:space="preserve">. But the pictures were her alibi. Because the wife likes to go on walks a lot. And then the lawyer made a </w:t>
      </w:r>
      <w:proofErr w:type="gramStart"/>
      <w:r>
        <w:rPr>
          <w:rFonts w:ascii="Arial" w:hAnsi="Arial"/>
        </w:rPr>
        <w:t>comment was</w:t>
      </w:r>
      <w:proofErr w:type="gramEnd"/>
      <w:r>
        <w:rPr>
          <w:rFonts w:ascii="Arial" w:hAnsi="Arial"/>
        </w:rPr>
        <w:t xml:space="preserve"> like, you are going to have to go on stand and kind of testify against her husband, I guess, or for her husband. And the way she's like, I'm not going on the stand. And then it </w:t>
      </w:r>
      <w:proofErr w:type="gramStart"/>
      <w:r>
        <w:rPr>
          <w:rFonts w:ascii="Arial" w:hAnsi="Arial"/>
        </w:rPr>
        <w:t>cut to him in</w:t>
      </w:r>
      <w:proofErr w:type="gramEnd"/>
      <w:r>
        <w:rPr>
          <w:rFonts w:ascii="Arial" w:hAnsi="Arial"/>
        </w:rPr>
        <w:t xml:space="preserve"> jail. And he seemed, he went to jail, or </w:t>
      </w:r>
      <w:r w:rsidR="00863108">
        <w:rPr>
          <w:rFonts w:ascii="Arial" w:hAnsi="Arial"/>
        </w:rPr>
        <w:t>he’s in</w:t>
      </w:r>
      <w:r>
        <w:rPr>
          <w:rFonts w:ascii="Arial" w:hAnsi="Arial"/>
        </w:rPr>
        <w:t xml:space="preserve"> jail, and they brought him out to the waiting area. And he's talking to his lawyer.</w:t>
      </w:r>
    </w:p>
    <w:p w14:paraId="5F9DE444" w14:textId="77777777" w:rsidR="00723E81" w:rsidRDefault="00723E81">
      <w:pPr>
        <w:spacing w:after="0"/>
      </w:pPr>
    </w:p>
    <w:p w14:paraId="474B007C" w14:textId="77777777" w:rsidR="00723E81" w:rsidRDefault="00000000">
      <w:pPr>
        <w:spacing w:after="0"/>
      </w:pPr>
      <w:r>
        <w:rPr>
          <w:rFonts w:ascii="Arial" w:hAnsi="Arial"/>
          <w:color w:val="5D7284"/>
        </w:rPr>
        <w:t>01:08</w:t>
      </w:r>
    </w:p>
    <w:p w14:paraId="235E7196" w14:textId="77777777" w:rsidR="00723E81" w:rsidRDefault="00000000">
      <w:pPr>
        <w:spacing w:after="0"/>
      </w:pPr>
      <w:r>
        <w:rPr>
          <w:rFonts w:ascii="Arial" w:hAnsi="Arial"/>
        </w:rPr>
        <w:t xml:space="preserve">And Jonathan was kind of being a dick. And pretty much. At that point, I thought he was guilty. Because he wasn't really like, saying, like, </w:t>
      </w:r>
      <w:proofErr w:type="gramStart"/>
      <w:r>
        <w:rPr>
          <w:rFonts w:ascii="Arial" w:hAnsi="Arial"/>
        </w:rPr>
        <w:t>Oh</w:t>
      </w:r>
      <w:proofErr w:type="gramEnd"/>
      <w:r>
        <w:rPr>
          <w:rFonts w:ascii="Arial" w:hAnsi="Arial"/>
        </w:rPr>
        <w:t>, I didn't do it. He was just like being a dick to his</w:t>
      </w:r>
    </w:p>
    <w:p w14:paraId="7938477A" w14:textId="77777777" w:rsidR="00723E81" w:rsidRDefault="00723E81">
      <w:pPr>
        <w:spacing w:after="0"/>
      </w:pPr>
    </w:p>
    <w:p w14:paraId="7F1B182A" w14:textId="77777777" w:rsidR="00723E81" w:rsidRDefault="00000000">
      <w:pPr>
        <w:spacing w:after="0"/>
      </w:pPr>
      <w:r>
        <w:rPr>
          <w:rFonts w:ascii="Arial" w:hAnsi="Arial"/>
          <w:color w:val="5D7284"/>
        </w:rPr>
        <w:t>01:33</w:t>
      </w:r>
    </w:p>
    <w:p w14:paraId="4D7B0568" w14:textId="7AAE1815" w:rsidR="00723E81" w:rsidRDefault="00863108">
      <w:pPr>
        <w:spacing w:after="0"/>
      </w:pPr>
      <w:r>
        <w:rPr>
          <w:rFonts w:ascii="Arial" w:hAnsi="Arial"/>
        </w:rPr>
        <w:t>His lawyer</w:t>
      </w:r>
      <w:r w:rsidR="00000000">
        <w:rPr>
          <w:rFonts w:ascii="Arial" w:hAnsi="Arial"/>
        </w:rPr>
        <w:t xml:space="preserve">. And </w:t>
      </w:r>
      <w:r>
        <w:rPr>
          <w:rFonts w:ascii="Arial" w:hAnsi="Arial"/>
        </w:rPr>
        <w:t xml:space="preserve">then </w:t>
      </w:r>
      <w:r w:rsidR="00000000">
        <w:rPr>
          <w:rFonts w:ascii="Arial" w:hAnsi="Arial"/>
        </w:rPr>
        <w:t xml:space="preserve">his wife was talking to his </w:t>
      </w:r>
      <w:proofErr w:type="gramStart"/>
      <w:r w:rsidR="00000000">
        <w:rPr>
          <w:rFonts w:ascii="Arial" w:hAnsi="Arial"/>
        </w:rPr>
        <w:t>father in law</w:t>
      </w:r>
      <w:proofErr w:type="gramEnd"/>
      <w:r w:rsidR="00000000">
        <w:rPr>
          <w:rFonts w:ascii="Arial" w:hAnsi="Arial"/>
        </w:rPr>
        <w:t>, saying how like, I really want you to help me out.</w:t>
      </w:r>
    </w:p>
    <w:p w14:paraId="038B5441" w14:textId="77777777" w:rsidR="00723E81" w:rsidRDefault="00723E81">
      <w:pPr>
        <w:spacing w:after="0"/>
      </w:pPr>
    </w:p>
    <w:p w14:paraId="132C038E" w14:textId="77777777" w:rsidR="00723E81" w:rsidRDefault="00000000">
      <w:pPr>
        <w:spacing w:after="0"/>
      </w:pPr>
      <w:r>
        <w:rPr>
          <w:rFonts w:ascii="Arial" w:hAnsi="Arial"/>
          <w:color w:val="5D7284"/>
        </w:rPr>
        <w:t>01:49</w:t>
      </w:r>
    </w:p>
    <w:p w14:paraId="1A910C12" w14:textId="300C4B85" w:rsidR="00723E81" w:rsidRDefault="00000000">
      <w:pPr>
        <w:spacing w:after="0"/>
      </w:pPr>
      <w:r>
        <w:rPr>
          <w:rFonts w:ascii="Arial" w:hAnsi="Arial"/>
        </w:rPr>
        <w:t xml:space="preserve">And </w:t>
      </w:r>
      <w:r w:rsidR="00863108">
        <w:rPr>
          <w:rFonts w:ascii="Arial" w:hAnsi="Arial"/>
        </w:rPr>
        <w:t>kind of</w:t>
      </w:r>
      <w:r>
        <w:rPr>
          <w:rFonts w:ascii="Arial" w:hAnsi="Arial"/>
        </w:rPr>
        <w:t xml:space="preserve"> give me like, this grace. And just asking for</w:t>
      </w:r>
      <w:r w:rsidR="00863108">
        <w:rPr>
          <w:rFonts w:ascii="Arial" w:hAnsi="Arial"/>
        </w:rPr>
        <w:t xml:space="preserve"> his</w:t>
      </w:r>
      <w:r>
        <w:rPr>
          <w:rFonts w:ascii="Arial" w:hAnsi="Arial"/>
        </w:rPr>
        <w:t xml:space="preserve"> like, love or whatever. But then it cut to his son at school, and he bumped into the lady</w:t>
      </w:r>
      <w:r w:rsidR="00863108">
        <w:rPr>
          <w:rFonts w:ascii="Arial" w:hAnsi="Arial"/>
        </w:rPr>
        <w:t xml:space="preserve"> he killed, </w:t>
      </w:r>
      <w:proofErr w:type="spellStart"/>
      <w:r w:rsidR="00863108">
        <w:rPr>
          <w:rFonts w:ascii="Arial" w:hAnsi="Arial"/>
        </w:rPr>
        <w:t>killed’s</w:t>
      </w:r>
      <w:proofErr w:type="spellEnd"/>
      <w:r w:rsidR="00863108">
        <w:rPr>
          <w:rFonts w:ascii="Arial" w:hAnsi="Arial"/>
        </w:rPr>
        <w:t xml:space="preserve"> son</w:t>
      </w:r>
      <w:r>
        <w:rPr>
          <w:rFonts w:ascii="Arial" w:hAnsi="Arial"/>
        </w:rPr>
        <w:t xml:space="preserve">. And the kid said, like, bumped into him and was like, Hi, I'm sorry. And it kind of seemed </w:t>
      </w:r>
      <w:proofErr w:type="gramStart"/>
      <w:r>
        <w:rPr>
          <w:rFonts w:ascii="Arial" w:hAnsi="Arial"/>
        </w:rPr>
        <w:t>like,</w:t>
      </w:r>
      <w:proofErr w:type="gramEnd"/>
      <w:r>
        <w:rPr>
          <w:rFonts w:ascii="Arial" w:hAnsi="Arial"/>
        </w:rPr>
        <w:t xml:space="preserve"> he was apologizing for his mom, and not b</w:t>
      </w:r>
      <w:r w:rsidR="00863108">
        <w:rPr>
          <w:rFonts w:ascii="Arial" w:hAnsi="Arial"/>
        </w:rPr>
        <w:t>umping into</w:t>
      </w:r>
      <w:r>
        <w:rPr>
          <w:rFonts w:ascii="Arial" w:hAnsi="Arial"/>
        </w:rPr>
        <w:t xml:space="preserve"> him. But then it was him in the principal's office and telling the principal that he talked to Miguel,</w:t>
      </w:r>
      <w:r w:rsidR="00863108">
        <w:rPr>
          <w:rFonts w:ascii="Arial" w:hAnsi="Arial"/>
        </w:rPr>
        <w:t xml:space="preserve"> I think his name’s</w:t>
      </w:r>
      <w:r>
        <w:rPr>
          <w:rFonts w:ascii="Arial" w:hAnsi="Arial"/>
        </w:rPr>
        <w:t xml:space="preserve"> Miguel. And </w:t>
      </w:r>
      <w:r w:rsidR="00863108">
        <w:rPr>
          <w:rFonts w:ascii="Arial" w:hAnsi="Arial"/>
        </w:rPr>
        <w:t>his principal was</w:t>
      </w:r>
      <w:r>
        <w:rPr>
          <w:rFonts w:ascii="Arial" w:hAnsi="Arial"/>
        </w:rPr>
        <w:t xml:space="preserve"> like, why would you do that? </w:t>
      </w:r>
      <w:r w:rsidR="00863108">
        <w:rPr>
          <w:rFonts w:ascii="Arial" w:hAnsi="Arial"/>
        </w:rPr>
        <w:t xml:space="preserve">And </w:t>
      </w:r>
      <w:proofErr w:type="gramStart"/>
      <w:r w:rsidR="00863108">
        <w:rPr>
          <w:rFonts w:ascii="Arial" w:hAnsi="Arial"/>
        </w:rPr>
        <w:t>he’s</w:t>
      </w:r>
      <w:r>
        <w:rPr>
          <w:rFonts w:ascii="Arial" w:hAnsi="Arial"/>
        </w:rPr>
        <w:t xml:space="preserve"> was</w:t>
      </w:r>
      <w:proofErr w:type="gramEnd"/>
      <w:r>
        <w:rPr>
          <w:rFonts w:ascii="Arial" w:hAnsi="Arial"/>
        </w:rPr>
        <w:t xml:space="preserve"> like, </w:t>
      </w:r>
      <w:r w:rsidR="00863108">
        <w:rPr>
          <w:rFonts w:ascii="Arial" w:hAnsi="Arial"/>
        </w:rPr>
        <w:t>well it’s</w:t>
      </w:r>
      <w:r>
        <w:rPr>
          <w:rFonts w:ascii="Arial" w:hAnsi="Arial"/>
        </w:rPr>
        <w:t xml:space="preserve"> because I bumped into him</w:t>
      </w:r>
      <w:r w:rsidR="00863108">
        <w:rPr>
          <w:rFonts w:ascii="Arial" w:hAnsi="Arial"/>
        </w:rPr>
        <w:t xml:space="preserve">, and </w:t>
      </w:r>
      <w:r>
        <w:rPr>
          <w:rFonts w:ascii="Arial" w:hAnsi="Arial"/>
        </w:rPr>
        <w:t>I said sorry</w:t>
      </w:r>
      <w:r w:rsidR="00863108">
        <w:rPr>
          <w:rFonts w:ascii="Arial" w:hAnsi="Arial"/>
        </w:rPr>
        <w:t xml:space="preserve"> because I bumped into him.</w:t>
      </w:r>
      <w:r>
        <w:rPr>
          <w:rFonts w:ascii="Arial" w:hAnsi="Arial"/>
        </w:rPr>
        <w:t xml:space="preserve"> We get to the point where I think </w:t>
      </w:r>
      <w:proofErr w:type="gramStart"/>
      <w:r>
        <w:rPr>
          <w:rFonts w:ascii="Arial" w:hAnsi="Arial"/>
        </w:rPr>
        <w:t>the we</w:t>
      </w:r>
      <w:proofErr w:type="gramEnd"/>
      <w:r>
        <w:rPr>
          <w:rFonts w:ascii="Arial" w:hAnsi="Arial"/>
        </w:rPr>
        <w:t xml:space="preserve"> find out that the bail is $2 million cash. Or like, that's how much they need to pay. Bail is </w:t>
      </w:r>
      <w:proofErr w:type="gramStart"/>
      <w:r>
        <w:rPr>
          <w:rFonts w:ascii="Arial" w:hAnsi="Arial"/>
        </w:rPr>
        <w:t>actually $10 million</w:t>
      </w:r>
      <w:proofErr w:type="gramEnd"/>
      <w:r>
        <w:rPr>
          <w:rFonts w:ascii="Arial" w:hAnsi="Arial"/>
        </w:rPr>
        <w:t xml:space="preserve">. And his wife asked </w:t>
      </w:r>
      <w:proofErr w:type="gramStart"/>
      <w:r>
        <w:rPr>
          <w:rFonts w:ascii="Arial" w:hAnsi="Arial"/>
        </w:rPr>
        <w:t>his</w:t>
      </w:r>
      <w:proofErr w:type="gramEnd"/>
      <w:r>
        <w:rPr>
          <w:rFonts w:ascii="Arial" w:hAnsi="Arial"/>
        </w:rPr>
        <w:t xml:space="preserve">, her </w:t>
      </w:r>
      <w:proofErr w:type="spellStart"/>
      <w:r w:rsidR="00863108">
        <w:rPr>
          <w:rFonts w:ascii="Arial" w:hAnsi="Arial"/>
        </w:rPr>
        <w:t>her</w:t>
      </w:r>
      <w:proofErr w:type="spellEnd"/>
      <w:r w:rsidR="00863108">
        <w:rPr>
          <w:rFonts w:ascii="Arial" w:hAnsi="Arial"/>
        </w:rPr>
        <w:t xml:space="preserve"> </w:t>
      </w:r>
      <w:r>
        <w:rPr>
          <w:rFonts w:ascii="Arial" w:hAnsi="Arial"/>
        </w:rPr>
        <w:t>father at an art museum to pay the $2 million bail. And he didn't really want to, but he was like, my daughter needs to a</w:t>
      </w:r>
      <w:r w:rsidR="00863108">
        <w:rPr>
          <w:rFonts w:ascii="Arial" w:hAnsi="Arial"/>
        </w:rPr>
        <w:t xml:space="preserve">-like ask for something. </w:t>
      </w:r>
      <w:r>
        <w:rPr>
          <w:rFonts w:ascii="Arial" w:hAnsi="Arial"/>
        </w:rPr>
        <w:t xml:space="preserve">And then the </w:t>
      </w:r>
      <w:proofErr w:type="gramStart"/>
      <w:r>
        <w:rPr>
          <w:rFonts w:ascii="Arial" w:hAnsi="Arial"/>
        </w:rPr>
        <w:t>father in law</w:t>
      </w:r>
      <w:proofErr w:type="gramEnd"/>
      <w:r>
        <w:rPr>
          <w:rFonts w:ascii="Arial" w:hAnsi="Arial"/>
        </w:rPr>
        <w:t xml:space="preserve"> goes to visit Jonathan in jail. And he's like, I </w:t>
      </w:r>
      <w:r w:rsidR="00863108">
        <w:rPr>
          <w:rFonts w:ascii="Arial" w:hAnsi="Arial"/>
        </w:rPr>
        <w:t xml:space="preserve">know you </w:t>
      </w:r>
      <w:r>
        <w:rPr>
          <w:rFonts w:ascii="Arial" w:hAnsi="Arial"/>
        </w:rPr>
        <w:t>did it, and I hate you. And I don't believe you. And then he leaves before Jonathan kind of gets a word</w:t>
      </w:r>
      <w:r w:rsidR="00863108">
        <w:rPr>
          <w:rFonts w:ascii="Arial" w:hAnsi="Arial"/>
        </w:rPr>
        <w:t xml:space="preserve"> in.</w:t>
      </w:r>
      <w:r>
        <w:rPr>
          <w:rFonts w:ascii="Arial" w:hAnsi="Arial"/>
        </w:rPr>
        <w:t xml:space="preserve"> And then I think that's kind of when the first episode ended. </w:t>
      </w:r>
      <w:proofErr w:type="gramStart"/>
      <w:r w:rsidR="00863108">
        <w:rPr>
          <w:rFonts w:ascii="Arial" w:hAnsi="Arial"/>
        </w:rPr>
        <w:t>And at</w:t>
      </w:r>
      <w:proofErr w:type="gramEnd"/>
      <w:r>
        <w:rPr>
          <w:rFonts w:ascii="Arial" w:hAnsi="Arial"/>
        </w:rPr>
        <w:t xml:space="preserve"> it gives you the feeling that like, Jonathan, committed a crime. But then the second part started and the lady who dies, wife,</w:t>
      </w:r>
      <w:r w:rsidR="00863108">
        <w:rPr>
          <w:rFonts w:ascii="Arial" w:hAnsi="Arial"/>
        </w:rPr>
        <w:t xml:space="preserve"> I mean</w:t>
      </w:r>
      <w:r>
        <w:rPr>
          <w:rFonts w:ascii="Arial" w:hAnsi="Arial"/>
        </w:rPr>
        <w:t xml:space="preserve"> husband, I'm not sure what his name was. </w:t>
      </w:r>
      <w:r w:rsidR="0072191F">
        <w:rPr>
          <w:rFonts w:ascii="Arial" w:hAnsi="Arial"/>
        </w:rPr>
        <w:t>He was all</w:t>
      </w:r>
      <w:r>
        <w:rPr>
          <w:rFonts w:ascii="Arial" w:hAnsi="Arial"/>
        </w:rPr>
        <w:t xml:space="preserve"> </w:t>
      </w:r>
      <w:proofErr w:type="spellStart"/>
      <w:proofErr w:type="gramStart"/>
      <w:r>
        <w:rPr>
          <w:rFonts w:ascii="Arial" w:hAnsi="Arial"/>
        </w:rPr>
        <w:t>suss</w:t>
      </w:r>
      <w:proofErr w:type="spellEnd"/>
      <w:proofErr w:type="gramEnd"/>
      <w:r w:rsidR="0072191F">
        <w:rPr>
          <w:rFonts w:ascii="Arial" w:hAnsi="Arial"/>
        </w:rPr>
        <w:t>, like</w:t>
      </w:r>
      <w:r>
        <w:rPr>
          <w:rFonts w:ascii="Arial" w:hAnsi="Arial"/>
        </w:rPr>
        <w:t xml:space="preserve"> suspicious and like following Jonathan's wife around, I don't know if </w:t>
      </w:r>
      <w:r>
        <w:rPr>
          <w:rFonts w:ascii="Arial" w:hAnsi="Arial"/>
        </w:rPr>
        <w:lastRenderedPageBreak/>
        <w:t>that was the same night, but it was. He just like follows her around.</w:t>
      </w:r>
      <w:r w:rsidR="0072191F">
        <w:rPr>
          <w:rFonts w:ascii="Arial" w:hAnsi="Arial"/>
        </w:rPr>
        <w:t xml:space="preserve"> And i</w:t>
      </w:r>
      <w:r>
        <w:rPr>
          <w:rFonts w:ascii="Arial" w:hAnsi="Arial"/>
        </w:rPr>
        <w:t xml:space="preserve">t's </w:t>
      </w:r>
      <w:proofErr w:type="gramStart"/>
      <w:r>
        <w:rPr>
          <w:rFonts w:ascii="Arial" w:hAnsi="Arial"/>
        </w:rPr>
        <w:t>really suspicious</w:t>
      </w:r>
      <w:proofErr w:type="gramEnd"/>
      <w:r>
        <w:rPr>
          <w:rFonts w:ascii="Arial" w:hAnsi="Arial"/>
        </w:rPr>
        <w:t>. And it kind of gives you the feeling that maybe he did something but then it goes off. And</w:t>
      </w:r>
    </w:p>
    <w:p w14:paraId="4988CBD5" w14:textId="77777777" w:rsidR="00723E81" w:rsidRDefault="00723E81">
      <w:pPr>
        <w:spacing w:after="0"/>
      </w:pPr>
    </w:p>
    <w:p w14:paraId="20007430" w14:textId="77777777" w:rsidR="00723E81" w:rsidRDefault="00000000">
      <w:pPr>
        <w:spacing w:after="0"/>
      </w:pPr>
      <w:r>
        <w:rPr>
          <w:rFonts w:ascii="Arial" w:hAnsi="Arial"/>
          <w:color w:val="5D7284"/>
        </w:rPr>
        <w:t>04:27</w:t>
      </w:r>
    </w:p>
    <w:p w14:paraId="35D8854E" w14:textId="44086E6F" w:rsidR="00723E81" w:rsidRDefault="00000000">
      <w:pPr>
        <w:spacing w:after="0"/>
      </w:pPr>
      <w:proofErr w:type="gramStart"/>
      <w:r>
        <w:rPr>
          <w:rFonts w:ascii="Arial" w:hAnsi="Arial"/>
        </w:rPr>
        <w:t>the</w:t>
      </w:r>
      <w:proofErr w:type="gramEnd"/>
      <w:r>
        <w:rPr>
          <w:rFonts w:ascii="Arial" w:hAnsi="Arial"/>
        </w:rPr>
        <w:t xml:space="preserve"> lawyer is telling Jonathan that she wants him to go on a press conference or not press conference on the news to </w:t>
      </w:r>
      <w:proofErr w:type="spellStart"/>
      <w:r>
        <w:rPr>
          <w:rFonts w:ascii="Arial" w:hAnsi="Arial"/>
        </w:rPr>
        <w:t>kinda</w:t>
      </w:r>
      <w:proofErr w:type="spellEnd"/>
      <w:r>
        <w:rPr>
          <w:rFonts w:ascii="Arial" w:hAnsi="Arial"/>
        </w:rPr>
        <w:t xml:space="preserve"> like, show the world that he's a really good person because </w:t>
      </w:r>
      <w:proofErr w:type="gramStart"/>
      <w:r>
        <w:rPr>
          <w:rFonts w:ascii="Arial" w:hAnsi="Arial"/>
        </w:rPr>
        <w:t>Oh</w:t>
      </w:r>
      <w:proofErr w:type="gramEnd"/>
      <w:r>
        <w:rPr>
          <w:rFonts w:ascii="Arial" w:hAnsi="Arial"/>
        </w:rPr>
        <w:t xml:space="preserve">, no, that was sorry. Jonathan first went to the lady who died </w:t>
      </w:r>
      <w:proofErr w:type="gramStart"/>
      <w:r>
        <w:rPr>
          <w:rFonts w:ascii="Arial" w:hAnsi="Arial"/>
        </w:rPr>
        <w:t>his her</w:t>
      </w:r>
      <w:proofErr w:type="gramEnd"/>
      <w:r>
        <w:rPr>
          <w:rFonts w:ascii="Arial" w:hAnsi="Arial"/>
        </w:rPr>
        <w:t xml:space="preserve"> husband's house because he was treating the kid who is sick and he kind of walked in and the husband didn't </w:t>
      </w:r>
      <w:r w:rsidR="0072191F">
        <w:rPr>
          <w:rFonts w:ascii="Arial" w:hAnsi="Arial"/>
        </w:rPr>
        <w:t>want</w:t>
      </w:r>
      <w:r>
        <w:rPr>
          <w:rFonts w:ascii="Arial" w:hAnsi="Arial"/>
        </w:rPr>
        <w:t xml:space="preserve"> Jonathan there</w:t>
      </w:r>
      <w:r w:rsidR="0072191F">
        <w:rPr>
          <w:rFonts w:ascii="Arial" w:hAnsi="Arial"/>
        </w:rPr>
        <w:t>. H</w:t>
      </w:r>
      <w:r>
        <w:rPr>
          <w:rFonts w:ascii="Arial" w:hAnsi="Arial"/>
        </w:rPr>
        <w:t xml:space="preserve">e was </w:t>
      </w:r>
      <w:proofErr w:type="gramStart"/>
      <w:r>
        <w:rPr>
          <w:rFonts w:ascii="Arial" w:hAnsi="Arial"/>
        </w:rPr>
        <w:t>pretty cool</w:t>
      </w:r>
      <w:proofErr w:type="gramEnd"/>
      <w:r>
        <w:rPr>
          <w:rFonts w:ascii="Arial" w:hAnsi="Arial"/>
        </w:rPr>
        <w:t xml:space="preserve"> to h</w:t>
      </w:r>
      <w:r w:rsidR="0072191F">
        <w:rPr>
          <w:rFonts w:ascii="Arial" w:hAnsi="Arial"/>
        </w:rPr>
        <w:t>im</w:t>
      </w:r>
      <w:r>
        <w:rPr>
          <w:rFonts w:ascii="Arial" w:hAnsi="Arial"/>
        </w:rPr>
        <w:t>, and w</w:t>
      </w:r>
      <w:r w:rsidR="0072191F">
        <w:rPr>
          <w:rFonts w:ascii="Arial" w:hAnsi="Arial"/>
        </w:rPr>
        <w:t>ouldn’t let him in</w:t>
      </w:r>
      <w:r>
        <w:rPr>
          <w:rFonts w:ascii="Arial" w:hAnsi="Arial"/>
        </w:rPr>
        <w:t xml:space="preserve">, and then finally </w:t>
      </w:r>
      <w:r w:rsidR="0072191F">
        <w:rPr>
          <w:rFonts w:ascii="Arial" w:hAnsi="Arial"/>
        </w:rPr>
        <w:t>let him in. And then Jonathan was weird</w:t>
      </w:r>
      <w:r w:rsidR="0072191F">
        <w:t xml:space="preserve"> and </w:t>
      </w:r>
      <w:proofErr w:type="gramStart"/>
      <w:r w:rsidR="0072191F">
        <w:t>was</w:t>
      </w:r>
      <w:proofErr w:type="gramEnd"/>
    </w:p>
    <w:p w14:paraId="4E7EBF73" w14:textId="2E8FFDB9" w:rsidR="00723E81" w:rsidRDefault="00000000">
      <w:pPr>
        <w:spacing w:after="0"/>
      </w:pPr>
      <w:r>
        <w:rPr>
          <w:rFonts w:ascii="Arial" w:hAnsi="Arial"/>
        </w:rPr>
        <w:t xml:space="preserve">checking on the kid, Miguel, and then the </w:t>
      </w:r>
      <w:proofErr w:type="gramStart"/>
      <w:r>
        <w:rPr>
          <w:rFonts w:ascii="Arial" w:hAnsi="Arial"/>
        </w:rPr>
        <w:t>Father</w:t>
      </w:r>
      <w:proofErr w:type="gramEnd"/>
      <w:r>
        <w:rPr>
          <w:rFonts w:ascii="Arial" w:hAnsi="Arial"/>
        </w:rPr>
        <w:t xml:space="preserve"> sent Miguel </w:t>
      </w:r>
      <w:r w:rsidR="0072191F">
        <w:rPr>
          <w:rFonts w:ascii="Arial" w:hAnsi="Arial"/>
        </w:rPr>
        <w:t>to his</w:t>
      </w:r>
      <w:r>
        <w:rPr>
          <w:rFonts w:ascii="Arial" w:hAnsi="Arial"/>
        </w:rPr>
        <w:t xml:space="preserve"> room.</w:t>
      </w:r>
    </w:p>
    <w:p w14:paraId="6F838EDE" w14:textId="77777777" w:rsidR="00723E81" w:rsidRDefault="00723E81">
      <w:pPr>
        <w:spacing w:after="0"/>
      </w:pPr>
    </w:p>
    <w:p w14:paraId="250CD0AA" w14:textId="77777777" w:rsidR="00723E81" w:rsidRDefault="00000000">
      <w:pPr>
        <w:spacing w:after="0"/>
      </w:pPr>
      <w:r>
        <w:rPr>
          <w:rFonts w:ascii="Arial" w:hAnsi="Arial"/>
          <w:color w:val="5D7284"/>
        </w:rPr>
        <w:t>05:17</w:t>
      </w:r>
    </w:p>
    <w:p w14:paraId="77ADC087" w14:textId="004204EB" w:rsidR="00723E81" w:rsidRDefault="00000000">
      <w:pPr>
        <w:spacing w:after="0"/>
      </w:pPr>
      <w:r>
        <w:rPr>
          <w:rFonts w:ascii="Arial" w:hAnsi="Arial"/>
        </w:rPr>
        <w:t>And then they have a talk,</w:t>
      </w:r>
      <w:r w:rsidR="0072191F">
        <w:rPr>
          <w:rFonts w:ascii="Arial" w:hAnsi="Arial"/>
        </w:rPr>
        <w:t xml:space="preserve"> and</w:t>
      </w:r>
      <w:r>
        <w:rPr>
          <w:rFonts w:ascii="Arial" w:hAnsi="Arial"/>
        </w:rPr>
        <w:t xml:space="preserve"> Jonathan's like, I didn't kill her,</w:t>
      </w:r>
      <w:r w:rsidR="0072191F">
        <w:rPr>
          <w:rFonts w:ascii="Arial" w:hAnsi="Arial"/>
        </w:rPr>
        <w:t xml:space="preserve"> and</w:t>
      </w:r>
      <w:r>
        <w:rPr>
          <w:rFonts w:ascii="Arial" w:hAnsi="Arial"/>
        </w:rPr>
        <w:t xml:space="preserve"> I want</w:t>
      </w:r>
      <w:r w:rsidR="0072191F">
        <w:rPr>
          <w:rFonts w:ascii="Arial" w:hAnsi="Arial"/>
        </w:rPr>
        <w:t>ed</w:t>
      </w:r>
      <w:r>
        <w:rPr>
          <w:rFonts w:ascii="Arial" w:hAnsi="Arial"/>
        </w:rPr>
        <w:t xml:space="preserve"> you to hear it for me. And he's like, the husband, to the lady who died. didn't really believe him. But then you hear the baby monitor, go off the baby's crying.</w:t>
      </w:r>
    </w:p>
    <w:p w14:paraId="5FBFF2C7" w14:textId="77777777" w:rsidR="00723E81" w:rsidRDefault="00723E81">
      <w:pPr>
        <w:spacing w:after="0"/>
      </w:pPr>
    </w:p>
    <w:p w14:paraId="61D1A052" w14:textId="77777777" w:rsidR="00723E81" w:rsidRDefault="00000000">
      <w:pPr>
        <w:spacing w:after="0"/>
      </w:pPr>
      <w:r>
        <w:rPr>
          <w:rFonts w:ascii="Arial" w:hAnsi="Arial"/>
          <w:color w:val="5D7284"/>
        </w:rPr>
        <w:t>05:35</w:t>
      </w:r>
    </w:p>
    <w:p w14:paraId="181128A3" w14:textId="77777777" w:rsidR="0072191F" w:rsidRDefault="00000000">
      <w:pPr>
        <w:spacing w:after="0"/>
        <w:rPr>
          <w:rFonts w:ascii="Arial" w:hAnsi="Arial"/>
        </w:rPr>
      </w:pPr>
      <w:r>
        <w:rPr>
          <w:rFonts w:ascii="Arial" w:hAnsi="Arial"/>
        </w:rPr>
        <w:t xml:space="preserve">He's like, I </w:t>
      </w:r>
      <w:proofErr w:type="spellStart"/>
      <w:r>
        <w:rPr>
          <w:rFonts w:ascii="Arial" w:hAnsi="Arial"/>
        </w:rPr>
        <w:t>gotta</w:t>
      </w:r>
      <w:proofErr w:type="spellEnd"/>
      <w:r>
        <w:rPr>
          <w:rFonts w:ascii="Arial" w:hAnsi="Arial"/>
        </w:rPr>
        <w:t xml:space="preserve"> </w:t>
      </w:r>
      <w:r w:rsidR="0072191F">
        <w:rPr>
          <w:rFonts w:ascii="Arial" w:hAnsi="Arial"/>
        </w:rPr>
        <w:t>feed</w:t>
      </w:r>
      <w:r>
        <w:rPr>
          <w:rFonts w:ascii="Arial" w:hAnsi="Arial"/>
        </w:rPr>
        <w:t xml:space="preserve"> the baby. And then Jo</w:t>
      </w:r>
      <w:r w:rsidR="0072191F">
        <w:rPr>
          <w:rFonts w:ascii="Arial" w:hAnsi="Arial"/>
        </w:rPr>
        <w:t>nathan</w:t>
      </w:r>
      <w:r>
        <w:rPr>
          <w:rFonts w:ascii="Arial" w:hAnsi="Arial"/>
        </w:rPr>
        <w:t xml:space="preserve"> goes in there with him. And the father says, </w:t>
      </w:r>
      <w:proofErr w:type="gramStart"/>
      <w:r>
        <w:rPr>
          <w:rFonts w:ascii="Arial" w:hAnsi="Arial"/>
        </w:rPr>
        <w:t>Do</w:t>
      </w:r>
      <w:proofErr w:type="gramEnd"/>
      <w:r>
        <w:rPr>
          <w:rFonts w:ascii="Arial" w:hAnsi="Arial"/>
        </w:rPr>
        <w:t xml:space="preserve"> you want to feed your child, because apparently, it's not the lady who dies, husband's kid, it's like the kid out of wedlock. To Jonathan</w:t>
      </w:r>
      <w:r w:rsidR="0072191F">
        <w:rPr>
          <w:rFonts w:ascii="Arial" w:hAnsi="Arial"/>
        </w:rPr>
        <w:t xml:space="preserve"> and the lady who died.</w:t>
      </w:r>
      <w:r>
        <w:rPr>
          <w:rFonts w:ascii="Arial" w:hAnsi="Arial"/>
        </w:rPr>
        <w:t xml:space="preserve"> </w:t>
      </w:r>
      <w:r w:rsidR="0072191F">
        <w:rPr>
          <w:rFonts w:ascii="Arial" w:hAnsi="Arial"/>
        </w:rPr>
        <w:t>A</w:t>
      </w:r>
      <w:r>
        <w:rPr>
          <w:rFonts w:ascii="Arial" w:hAnsi="Arial"/>
        </w:rPr>
        <w:t>nd then Jon</w:t>
      </w:r>
      <w:r w:rsidR="0072191F">
        <w:rPr>
          <w:rFonts w:ascii="Arial" w:hAnsi="Arial"/>
        </w:rPr>
        <w:t>athan’</w:t>
      </w:r>
      <w:r>
        <w:rPr>
          <w:rFonts w:ascii="Arial" w:hAnsi="Arial"/>
        </w:rPr>
        <w:t xml:space="preserve">s talking to </w:t>
      </w:r>
      <w:r w:rsidR="0072191F">
        <w:rPr>
          <w:rFonts w:ascii="Arial" w:hAnsi="Arial"/>
        </w:rPr>
        <w:t>the</w:t>
      </w:r>
      <w:r>
        <w:rPr>
          <w:rFonts w:ascii="Arial" w:hAnsi="Arial"/>
        </w:rPr>
        <w:t xml:space="preserve"> lawyer, </w:t>
      </w:r>
      <w:r w:rsidR="0072191F">
        <w:rPr>
          <w:rFonts w:ascii="Arial" w:hAnsi="Arial"/>
        </w:rPr>
        <w:t xml:space="preserve">and </w:t>
      </w:r>
      <w:r>
        <w:rPr>
          <w:rFonts w:ascii="Arial" w:hAnsi="Arial"/>
        </w:rPr>
        <w:t>the lawye</w:t>
      </w:r>
      <w:r w:rsidR="0072191F">
        <w:rPr>
          <w:rFonts w:ascii="Arial" w:hAnsi="Arial"/>
        </w:rPr>
        <w:t>r’</w:t>
      </w:r>
      <w:r>
        <w:rPr>
          <w:rFonts w:ascii="Arial" w:hAnsi="Arial"/>
        </w:rPr>
        <w:t>s</w:t>
      </w:r>
      <w:r w:rsidR="0072191F">
        <w:rPr>
          <w:rFonts w:ascii="Arial" w:hAnsi="Arial"/>
        </w:rPr>
        <w:t xml:space="preserve"> mad at him for going to see the husband.</w:t>
      </w:r>
      <w:r>
        <w:rPr>
          <w:rFonts w:ascii="Arial" w:hAnsi="Arial"/>
        </w:rPr>
        <w:t xml:space="preserve"> She's mad a</w:t>
      </w:r>
      <w:r w:rsidR="0072191F">
        <w:rPr>
          <w:rFonts w:ascii="Arial" w:hAnsi="Arial"/>
        </w:rPr>
        <w:t xml:space="preserve">t him </w:t>
      </w:r>
      <w:r>
        <w:rPr>
          <w:rFonts w:ascii="Arial" w:hAnsi="Arial"/>
        </w:rPr>
        <w:t>because he thinks he's all charismatic</w:t>
      </w:r>
      <w:r w:rsidR="0072191F">
        <w:rPr>
          <w:rFonts w:ascii="Arial" w:hAnsi="Arial"/>
        </w:rPr>
        <w:t xml:space="preserve">, and </w:t>
      </w:r>
      <w:r>
        <w:rPr>
          <w:rFonts w:ascii="Arial" w:hAnsi="Arial"/>
        </w:rPr>
        <w:t xml:space="preserve">She said that. He thinks he's all that, </w:t>
      </w:r>
      <w:r w:rsidR="0072191F">
        <w:rPr>
          <w:rFonts w:ascii="Arial" w:hAnsi="Arial"/>
        </w:rPr>
        <w:t xml:space="preserve">and that </w:t>
      </w:r>
      <w:r>
        <w:rPr>
          <w:rFonts w:ascii="Arial" w:hAnsi="Arial"/>
        </w:rPr>
        <w:t xml:space="preserve">he can change this guy's mind, and kind of almost ask for forgiveness. </w:t>
      </w:r>
    </w:p>
    <w:p w14:paraId="64BA4512" w14:textId="77777777" w:rsidR="0072191F" w:rsidRDefault="0072191F">
      <w:pPr>
        <w:spacing w:after="0"/>
        <w:rPr>
          <w:rFonts w:ascii="Arial" w:hAnsi="Arial"/>
        </w:rPr>
      </w:pPr>
    </w:p>
    <w:p w14:paraId="6B4ED7D9" w14:textId="77777777" w:rsidR="0072191F" w:rsidRDefault="0072191F">
      <w:pPr>
        <w:spacing w:after="0"/>
        <w:rPr>
          <w:rFonts w:ascii="Arial" w:hAnsi="Arial"/>
        </w:rPr>
      </w:pPr>
    </w:p>
    <w:p w14:paraId="4200566F" w14:textId="74452753" w:rsidR="00723E81" w:rsidRDefault="00000000">
      <w:pPr>
        <w:spacing w:after="0"/>
      </w:pPr>
      <w:r>
        <w:rPr>
          <w:rFonts w:ascii="Arial" w:hAnsi="Arial"/>
        </w:rPr>
        <w:t>And then she says to him, that she wants</w:t>
      </w:r>
      <w:r w:rsidR="00851E0F">
        <w:rPr>
          <w:rFonts w:ascii="Arial" w:hAnsi="Arial"/>
        </w:rPr>
        <w:t xml:space="preserve"> him</w:t>
      </w:r>
      <w:r>
        <w:rPr>
          <w:rFonts w:ascii="Arial" w:hAnsi="Arial"/>
        </w:rPr>
        <w:t xml:space="preserve"> to go on to the news, and kind of show America that he's a charismatic guy, and maybe win them over. And then he's on the news. And </w:t>
      </w:r>
      <w:r w:rsidR="00851E0F">
        <w:rPr>
          <w:rFonts w:ascii="Arial" w:hAnsi="Arial"/>
        </w:rPr>
        <w:t>he</w:t>
      </w:r>
      <w:r>
        <w:rPr>
          <w:rFonts w:ascii="Arial" w:hAnsi="Arial"/>
        </w:rPr>
        <w:t>'s getting interviewed by the news lady. And he at first doesn't really say that he didn't do it</w:t>
      </w:r>
      <w:r w:rsidR="00C6425D">
        <w:rPr>
          <w:rFonts w:ascii="Arial" w:hAnsi="Arial"/>
        </w:rPr>
        <w:t>, but</w:t>
      </w:r>
      <w:r>
        <w:rPr>
          <w:rFonts w:ascii="Arial" w:hAnsi="Arial"/>
        </w:rPr>
        <w:t xml:space="preserve"> He's like, acting weird. And like, concurrently, like, </w:t>
      </w:r>
      <w:r w:rsidR="00C6425D">
        <w:rPr>
          <w:rFonts w:ascii="Arial" w:hAnsi="Arial"/>
        </w:rPr>
        <w:t xml:space="preserve">it </w:t>
      </w:r>
      <w:r>
        <w:rPr>
          <w:rFonts w:ascii="Arial" w:hAnsi="Arial"/>
        </w:rPr>
        <w:t xml:space="preserve">switched to his wife, and his kid, and the </w:t>
      </w:r>
      <w:proofErr w:type="gramStart"/>
      <w:r>
        <w:rPr>
          <w:rFonts w:ascii="Arial" w:hAnsi="Arial"/>
        </w:rPr>
        <w:t>father in law</w:t>
      </w:r>
      <w:proofErr w:type="gramEnd"/>
      <w:r>
        <w:rPr>
          <w:rFonts w:ascii="Arial" w:hAnsi="Arial"/>
        </w:rPr>
        <w:t>. And the wife's friend, and her kid, and they were all in the house that they live in, watching him on the news. And</w:t>
      </w:r>
      <w:r w:rsidR="00C6425D">
        <w:rPr>
          <w:rFonts w:ascii="Arial" w:hAnsi="Arial"/>
        </w:rPr>
        <w:t xml:space="preserve"> it</w:t>
      </w:r>
      <w:r>
        <w:rPr>
          <w:rFonts w:ascii="Arial" w:hAnsi="Arial"/>
        </w:rPr>
        <w:t xml:space="preserve"> went back to the news story, and Jo</w:t>
      </w:r>
      <w:r w:rsidR="00C6425D">
        <w:rPr>
          <w:rFonts w:ascii="Arial" w:hAnsi="Arial"/>
        </w:rPr>
        <w:t>nathan</w:t>
      </w:r>
      <w:r>
        <w:rPr>
          <w:rFonts w:ascii="Arial" w:hAnsi="Arial"/>
        </w:rPr>
        <w:t xml:space="preserve"> was like I kill</w:t>
      </w:r>
      <w:r w:rsidR="00C6425D">
        <w:rPr>
          <w:rFonts w:ascii="Arial" w:hAnsi="Arial"/>
        </w:rPr>
        <w:t xml:space="preserve"> her</w:t>
      </w:r>
      <w:r>
        <w:rPr>
          <w:rFonts w:ascii="Arial" w:hAnsi="Arial"/>
        </w:rPr>
        <w:t>, and the lawyer said that the police didn't do a good job. She didn't really say that</w:t>
      </w:r>
      <w:r w:rsidR="00C6425D">
        <w:rPr>
          <w:rFonts w:ascii="Arial" w:hAnsi="Arial"/>
        </w:rPr>
        <w:t>, but then</w:t>
      </w:r>
      <w:r>
        <w:rPr>
          <w:rFonts w:ascii="Arial" w:hAnsi="Arial"/>
        </w:rPr>
        <w:t xml:space="preserve"> the news anchor, or the interviewer kept trying to push like, you don't think the police did a good job. And</w:t>
      </w:r>
      <w:r w:rsidR="00C6425D">
        <w:rPr>
          <w:rFonts w:ascii="Arial" w:hAnsi="Arial"/>
        </w:rPr>
        <w:t xml:space="preserve"> then</w:t>
      </w:r>
      <w:r>
        <w:rPr>
          <w:rFonts w:ascii="Arial" w:hAnsi="Arial"/>
        </w:rPr>
        <w:t xml:space="preserve"> the </w:t>
      </w:r>
      <w:r w:rsidR="00C6425D">
        <w:rPr>
          <w:rFonts w:ascii="Arial" w:hAnsi="Arial"/>
        </w:rPr>
        <w:t>lawyer was</w:t>
      </w:r>
      <w:r>
        <w:rPr>
          <w:rFonts w:ascii="Arial" w:hAnsi="Arial"/>
        </w:rPr>
        <w:t xml:space="preserve"> like, well, it is an election cycle. And they combed it over. During that time.</w:t>
      </w:r>
      <w:r w:rsidR="00C6425D">
        <w:rPr>
          <w:rFonts w:ascii="Arial" w:hAnsi="Arial"/>
        </w:rPr>
        <w:t xml:space="preserve"> Like </w:t>
      </w:r>
      <w:proofErr w:type="spellStart"/>
      <w:r w:rsidR="00C6425D">
        <w:rPr>
          <w:rFonts w:ascii="Arial" w:hAnsi="Arial"/>
        </w:rPr>
        <w:t>bef</w:t>
      </w:r>
      <w:proofErr w:type="spellEnd"/>
      <w:r w:rsidR="00C6425D">
        <w:rPr>
          <w:rFonts w:ascii="Arial" w:hAnsi="Arial"/>
        </w:rPr>
        <w:t>-</w:t>
      </w:r>
      <w:r>
        <w:rPr>
          <w:rFonts w:ascii="Arial" w:hAnsi="Arial"/>
        </w:rPr>
        <w:t xml:space="preserve">During the time the lawyer was telling </w:t>
      </w:r>
      <w:proofErr w:type="gramStart"/>
      <w:r>
        <w:rPr>
          <w:rFonts w:ascii="Arial" w:hAnsi="Arial"/>
        </w:rPr>
        <w:t>Jonathan,</w:t>
      </w:r>
      <w:proofErr w:type="gramEnd"/>
      <w:r>
        <w:rPr>
          <w:rFonts w:ascii="Arial" w:hAnsi="Arial"/>
        </w:rPr>
        <w:t xml:space="preserve"> that she wanted him to go on the news. </w:t>
      </w:r>
      <w:proofErr w:type="gramStart"/>
      <w:r>
        <w:rPr>
          <w:rFonts w:ascii="Arial" w:hAnsi="Arial"/>
        </w:rPr>
        <w:t>So</w:t>
      </w:r>
      <w:proofErr w:type="gramEnd"/>
      <w:r>
        <w:rPr>
          <w:rFonts w:ascii="Arial" w:hAnsi="Arial"/>
        </w:rPr>
        <w:t xml:space="preserve"> after he visited the husband, she also said that his like DNA was all over the apartment, probably because he </w:t>
      </w:r>
      <w:proofErr w:type="gramStart"/>
      <w:r>
        <w:rPr>
          <w:rFonts w:ascii="Arial" w:hAnsi="Arial"/>
        </w:rPr>
        <w:t>like</w:t>
      </w:r>
      <w:proofErr w:type="gramEnd"/>
      <w:r>
        <w:rPr>
          <w:rFonts w:ascii="Arial" w:hAnsi="Arial"/>
        </w:rPr>
        <w:t>, went over there all the time. And back to the new</w:t>
      </w:r>
      <w:r w:rsidR="00C6425D">
        <w:rPr>
          <w:rFonts w:ascii="Arial" w:hAnsi="Arial"/>
        </w:rPr>
        <w:t>s</w:t>
      </w:r>
      <w:r>
        <w:rPr>
          <w:rFonts w:ascii="Arial" w:hAnsi="Arial"/>
        </w:rPr>
        <w:t xml:space="preserve"> story thing. The interviewer kept saying, like, Well,</w:t>
      </w:r>
    </w:p>
    <w:p w14:paraId="2200C8B4" w14:textId="77777777" w:rsidR="00723E81" w:rsidRDefault="00723E81">
      <w:pPr>
        <w:spacing w:after="0"/>
      </w:pPr>
    </w:p>
    <w:p w14:paraId="132055D8" w14:textId="77777777" w:rsidR="00723E81" w:rsidRDefault="00000000">
      <w:pPr>
        <w:spacing w:after="0"/>
      </w:pPr>
      <w:r>
        <w:rPr>
          <w:rFonts w:ascii="Arial" w:hAnsi="Arial"/>
          <w:color w:val="5D7284"/>
        </w:rPr>
        <w:t>08:09</w:t>
      </w:r>
    </w:p>
    <w:p w14:paraId="5A89F8A3" w14:textId="159384ED" w:rsidR="00723E81" w:rsidRDefault="00000000">
      <w:pPr>
        <w:spacing w:after="0"/>
      </w:pPr>
      <w:proofErr w:type="gramStart"/>
      <w:r>
        <w:rPr>
          <w:rFonts w:ascii="Arial" w:hAnsi="Arial"/>
        </w:rPr>
        <w:t>why</w:t>
      </w:r>
      <w:proofErr w:type="gramEnd"/>
      <w:r>
        <w:rPr>
          <w:rFonts w:ascii="Arial" w:hAnsi="Arial"/>
        </w:rPr>
        <w:t xml:space="preserve"> did the police do a bad job</w:t>
      </w:r>
      <w:r w:rsidR="00C6425D">
        <w:rPr>
          <w:rFonts w:ascii="Arial" w:hAnsi="Arial"/>
        </w:rPr>
        <w:t xml:space="preserve"> if </w:t>
      </w:r>
      <w:proofErr w:type="gramStart"/>
      <w:r>
        <w:rPr>
          <w:rFonts w:ascii="Arial" w:hAnsi="Arial"/>
        </w:rPr>
        <w:t>Like</w:t>
      </w:r>
      <w:proofErr w:type="gramEnd"/>
      <w:r>
        <w:rPr>
          <w:rFonts w:ascii="Arial" w:hAnsi="Arial"/>
        </w:rPr>
        <w:t xml:space="preserve"> they </w:t>
      </w:r>
      <w:r w:rsidR="00C6425D">
        <w:rPr>
          <w:rFonts w:ascii="Arial" w:hAnsi="Arial"/>
        </w:rPr>
        <w:t>found his D</w:t>
      </w:r>
      <w:r>
        <w:rPr>
          <w:rFonts w:ascii="Arial" w:hAnsi="Arial"/>
        </w:rPr>
        <w:t xml:space="preserve">NA everywhere. And the lawyer was like, </w:t>
      </w:r>
      <w:proofErr w:type="gramStart"/>
      <w:r>
        <w:rPr>
          <w:rFonts w:ascii="Arial" w:hAnsi="Arial"/>
        </w:rPr>
        <w:t>Oh</w:t>
      </w:r>
      <w:proofErr w:type="gramEnd"/>
      <w:r>
        <w:rPr>
          <w:rFonts w:ascii="Arial" w:hAnsi="Arial"/>
        </w:rPr>
        <w:t>, they're probably they</w:t>
      </w:r>
      <w:r w:rsidR="00C6425D">
        <w:rPr>
          <w:rFonts w:ascii="Arial" w:hAnsi="Arial"/>
        </w:rPr>
        <w:t xml:space="preserve"> probably</w:t>
      </w:r>
      <w:r>
        <w:rPr>
          <w:rFonts w:ascii="Arial" w:hAnsi="Arial"/>
        </w:rPr>
        <w:t xml:space="preserve"> rush</w:t>
      </w:r>
      <w:r w:rsidR="00C6425D">
        <w:rPr>
          <w:rFonts w:ascii="Arial" w:hAnsi="Arial"/>
        </w:rPr>
        <w:t>ed</w:t>
      </w:r>
      <w:r>
        <w:rPr>
          <w:rFonts w:ascii="Arial" w:hAnsi="Arial"/>
        </w:rPr>
        <w:t xml:space="preserve"> through it, because the media wants an answer. And then Jonathan goes on to say that he loved</w:t>
      </w:r>
      <w:r w:rsidR="00C6425D">
        <w:rPr>
          <w:rFonts w:ascii="Arial" w:hAnsi="Arial"/>
        </w:rPr>
        <w:t xml:space="preserve"> the</w:t>
      </w:r>
      <w:r>
        <w:rPr>
          <w:rFonts w:ascii="Arial" w:hAnsi="Arial"/>
        </w:rPr>
        <w:t xml:space="preserve"> lady</w:t>
      </w:r>
      <w:r w:rsidR="00C6425D">
        <w:rPr>
          <w:rFonts w:ascii="Arial" w:hAnsi="Arial"/>
        </w:rPr>
        <w:t xml:space="preserve"> who</w:t>
      </w:r>
      <w:r>
        <w:rPr>
          <w:rFonts w:ascii="Arial" w:hAnsi="Arial"/>
        </w:rPr>
        <w:t xml:space="preserve"> died and that he knows who did it</w:t>
      </w:r>
      <w:r w:rsidR="00C6425D">
        <w:rPr>
          <w:rFonts w:ascii="Arial" w:hAnsi="Arial"/>
        </w:rPr>
        <w:t xml:space="preserve">. </w:t>
      </w:r>
      <w:r>
        <w:rPr>
          <w:rFonts w:ascii="Arial" w:hAnsi="Arial"/>
        </w:rPr>
        <w:t>I'm done.</w:t>
      </w:r>
    </w:p>
    <w:sectPr w:rsidR="00723E81"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8EA06" w14:textId="77777777" w:rsidR="00171933" w:rsidRDefault="00171933">
      <w:pPr>
        <w:spacing w:after="0" w:line="240" w:lineRule="auto"/>
      </w:pPr>
      <w:r>
        <w:separator/>
      </w:r>
    </w:p>
  </w:endnote>
  <w:endnote w:type="continuationSeparator" w:id="0">
    <w:p w14:paraId="67CB915D" w14:textId="77777777" w:rsidR="00171933" w:rsidRDefault="0017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1D3987EF"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4320ADDF"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BB19E1"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0FDB02D6"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6008861C"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195E"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19B15" w14:textId="77777777" w:rsidR="00171933" w:rsidRDefault="00171933">
      <w:pPr>
        <w:spacing w:after="0" w:line="240" w:lineRule="auto"/>
      </w:pPr>
      <w:r>
        <w:separator/>
      </w:r>
    </w:p>
  </w:footnote>
  <w:footnote w:type="continuationSeparator" w:id="0">
    <w:p w14:paraId="68305F62" w14:textId="77777777" w:rsidR="00171933" w:rsidRDefault="00171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336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3D50"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D5C9"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897961">
    <w:abstractNumId w:val="8"/>
  </w:num>
  <w:num w:numId="2" w16cid:durableId="1482382418">
    <w:abstractNumId w:val="6"/>
  </w:num>
  <w:num w:numId="3" w16cid:durableId="1127316593">
    <w:abstractNumId w:val="5"/>
  </w:num>
  <w:num w:numId="4" w16cid:durableId="1629971193">
    <w:abstractNumId w:val="4"/>
  </w:num>
  <w:num w:numId="5" w16cid:durableId="1069187030">
    <w:abstractNumId w:val="7"/>
  </w:num>
  <w:num w:numId="6" w16cid:durableId="771975646">
    <w:abstractNumId w:val="3"/>
  </w:num>
  <w:num w:numId="7" w16cid:durableId="610942798">
    <w:abstractNumId w:val="2"/>
  </w:num>
  <w:num w:numId="8" w16cid:durableId="1678342632">
    <w:abstractNumId w:val="1"/>
  </w:num>
  <w:num w:numId="9" w16cid:durableId="198719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171933"/>
    <w:rsid w:val="0029639D"/>
    <w:rsid w:val="00326F90"/>
    <w:rsid w:val="004A641F"/>
    <w:rsid w:val="004B593C"/>
    <w:rsid w:val="006E2A8C"/>
    <w:rsid w:val="0072191F"/>
    <w:rsid w:val="00723E81"/>
    <w:rsid w:val="007749AF"/>
    <w:rsid w:val="00794EBC"/>
    <w:rsid w:val="00851E0F"/>
    <w:rsid w:val="00863108"/>
    <w:rsid w:val="00930F33"/>
    <w:rsid w:val="009C3AF0"/>
    <w:rsid w:val="00A12EE5"/>
    <w:rsid w:val="00AA1D8D"/>
    <w:rsid w:val="00B47730"/>
    <w:rsid w:val="00BA4C2B"/>
    <w:rsid w:val="00BD0140"/>
    <w:rsid w:val="00C24502"/>
    <w:rsid w:val="00C6425D"/>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949C0B"/>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2023-04-12T14:50:00Z</dcterms:created>
  <dcterms:modified xsi:type="dcterms:W3CDTF">2023-04-12T14:50:00Z</dcterms:modified>
  <cp:category/>
</cp:coreProperties>
</file>