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2965" w14:textId="77777777" w:rsidR="00930F33" w:rsidRDefault="00930F33">
      <w:pPr>
        <w:spacing w:after="0"/>
        <w:rPr>
          <w:lang w:eastAsia="zh-CN"/>
        </w:rPr>
      </w:pPr>
    </w:p>
    <w:p w14:paraId="69DCC4AE" w14:textId="77777777" w:rsidR="00282A1F" w:rsidRDefault="00000000">
      <w:r>
        <w:rPr>
          <w:rFonts w:ascii="Arial" w:hAnsi="Arial"/>
          <w:sz w:val="48"/>
        </w:rPr>
        <w:t>8607_certainty_fr55.86</w:t>
      </w:r>
    </w:p>
    <w:p w14:paraId="557241DE" w14:textId="77777777" w:rsidR="00282A1F" w:rsidRDefault="00000000">
      <w:r>
        <w:rPr>
          <w:rFonts w:ascii="Arial" w:hAnsi="Arial"/>
          <w:color w:val="4F6880"/>
        </w:rPr>
        <w:t xml:space="preserve">Mon, Nov 21, </w:t>
      </w:r>
      <w:proofErr w:type="gramStart"/>
      <w:r>
        <w:rPr>
          <w:rFonts w:ascii="Arial" w:hAnsi="Arial"/>
          <w:color w:val="4F6880"/>
        </w:rPr>
        <w:t>2022</w:t>
      </w:r>
      <w:proofErr w:type="gramEnd"/>
      <w:r>
        <w:rPr>
          <w:rFonts w:ascii="Arial" w:hAnsi="Arial"/>
          <w:color w:val="4F6880"/>
        </w:rPr>
        <w:t xml:space="preserve"> 10:24AM • 14:16</w:t>
      </w:r>
    </w:p>
    <w:p w14:paraId="1B55C8C1" w14:textId="77777777" w:rsidR="00282A1F" w:rsidRDefault="00000000">
      <w:pPr>
        <w:spacing w:before="440" w:after="0"/>
      </w:pPr>
      <w:r>
        <w:rPr>
          <w:rFonts w:ascii="Arial" w:hAnsi="Arial"/>
          <w:b/>
          <w:color w:val="4F6880"/>
        </w:rPr>
        <w:t>SUMMARY KEYWORDS</w:t>
      </w:r>
    </w:p>
    <w:p w14:paraId="45034531" w14:textId="77777777" w:rsidR="00282A1F" w:rsidRDefault="00000000">
      <w:proofErr w:type="spellStart"/>
      <w:r>
        <w:rPr>
          <w:rFonts w:ascii="Arial" w:hAnsi="Arial"/>
          <w:color w:val="4F6880"/>
        </w:rPr>
        <w:t>jonathan</w:t>
      </w:r>
      <w:proofErr w:type="spellEnd"/>
      <w:r>
        <w:rPr>
          <w:rFonts w:ascii="Arial" w:hAnsi="Arial"/>
          <w:color w:val="4F6880"/>
        </w:rPr>
        <w:t xml:space="preserve">, franklin, scene, grace, lawyer, </w:t>
      </w:r>
      <w:proofErr w:type="spellStart"/>
      <w:r>
        <w:rPr>
          <w:rFonts w:ascii="Arial" w:hAnsi="Arial"/>
          <w:color w:val="4F6880"/>
        </w:rPr>
        <w:t>alana</w:t>
      </w:r>
      <w:proofErr w:type="spellEnd"/>
      <w:r>
        <w:rPr>
          <w:rFonts w:ascii="Arial" w:hAnsi="Arial"/>
          <w:color w:val="4F6880"/>
        </w:rPr>
        <w:t xml:space="preserve">, husband, discuss, begins, ran, </w:t>
      </w:r>
      <w:proofErr w:type="spellStart"/>
      <w:r>
        <w:rPr>
          <w:rFonts w:ascii="Arial" w:hAnsi="Arial"/>
          <w:color w:val="4F6880"/>
        </w:rPr>
        <w:t>miguel</w:t>
      </w:r>
      <w:proofErr w:type="spellEnd"/>
      <w:r>
        <w:rPr>
          <w:rFonts w:ascii="Arial" w:hAnsi="Arial"/>
          <w:color w:val="4F6880"/>
        </w:rPr>
        <w:t xml:space="preserve">, walking, henry, child, brief moment, cuts, frank, bail, moment, </w:t>
      </w:r>
      <w:proofErr w:type="gramStart"/>
      <w:r>
        <w:rPr>
          <w:rFonts w:ascii="Arial" w:hAnsi="Arial"/>
          <w:color w:val="4F6880"/>
        </w:rPr>
        <w:t>wife</w:t>
      </w:r>
      <w:proofErr w:type="gramEnd"/>
    </w:p>
    <w:p w14:paraId="298241AB" w14:textId="77777777" w:rsidR="00282A1F" w:rsidRDefault="00282A1F">
      <w:pPr>
        <w:spacing w:after="0"/>
      </w:pPr>
    </w:p>
    <w:p w14:paraId="051E00EF" w14:textId="77777777" w:rsidR="00282A1F" w:rsidRDefault="00000000">
      <w:pPr>
        <w:spacing w:after="0"/>
      </w:pPr>
      <w:r>
        <w:rPr>
          <w:rFonts w:ascii="Arial" w:hAnsi="Arial"/>
          <w:color w:val="5D7284"/>
        </w:rPr>
        <w:t>00:00</w:t>
      </w:r>
    </w:p>
    <w:p w14:paraId="3A794462" w14:textId="77777777" w:rsidR="00E456DA" w:rsidRDefault="00000000">
      <w:pPr>
        <w:spacing w:after="0"/>
        <w:rPr>
          <w:rFonts w:ascii="Arial" w:hAnsi="Arial"/>
        </w:rPr>
      </w:pPr>
      <w:proofErr w:type="gramStart"/>
      <w:r>
        <w:rPr>
          <w:rFonts w:ascii="Arial" w:hAnsi="Arial"/>
        </w:rPr>
        <w:t>So</w:t>
      </w:r>
      <w:proofErr w:type="gramEnd"/>
      <w:r>
        <w:rPr>
          <w:rFonts w:ascii="Arial" w:hAnsi="Arial"/>
        </w:rPr>
        <w:t xml:space="preserve"> the episode begins with </w:t>
      </w:r>
      <w:r w:rsidR="00E456DA">
        <w:rPr>
          <w:rFonts w:ascii="Arial" w:hAnsi="Arial"/>
        </w:rPr>
        <w:t>G</w:t>
      </w:r>
      <w:r>
        <w:rPr>
          <w:rFonts w:ascii="Arial" w:hAnsi="Arial"/>
        </w:rPr>
        <w:t>race walking around the outside of the building where Alana was murdered. La</w:t>
      </w:r>
      <w:r w:rsidR="00E456DA">
        <w:rPr>
          <w:rFonts w:ascii="Arial" w:hAnsi="Arial"/>
        </w:rPr>
        <w:t>te at</w:t>
      </w:r>
      <w:r>
        <w:rPr>
          <w:rFonts w:ascii="Arial" w:hAnsi="Arial"/>
        </w:rPr>
        <w:t xml:space="preserve"> night she </w:t>
      </w:r>
      <w:r w:rsidR="00E456DA">
        <w:rPr>
          <w:rFonts w:ascii="Arial" w:hAnsi="Arial"/>
        </w:rPr>
        <w:t>was</w:t>
      </w:r>
      <w:r>
        <w:rPr>
          <w:rFonts w:ascii="Arial" w:hAnsi="Arial"/>
        </w:rPr>
        <w:t xml:space="preserve"> captured 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a couple security cameras, which is then presented in the next scene when she meets with her family lawyer. </w:t>
      </w:r>
      <w:r w:rsidR="00E456DA">
        <w:rPr>
          <w:rFonts w:ascii="Arial" w:hAnsi="Arial"/>
        </w:rPr>
        <w:t>I believe</w:t>
      </w:r>
      <w:r>
        <w:rPr>
          <w:rFonts w:ascii="Arial" w:hAnsi="Arial"/>
        </w:rPr>
        <w:t xml:space="preserve"> Haley was </w:t>
      </w:r>
      <w:r w:rsidR="00E456DA">
        <w:rPr>
          <w:rFonts w:ascii="Arial" w:hAnsi="Arial"/>
        </w:rPr>
        <w:t xml:space="preserve">her name </w:t>
      </w:r>
      <w:r>
        <w:rPr>
          <w:rFonts w:ascii="Arial" w:hAnsi="Arial"/>
        </w:rPr>
        <w:t xml:space="preserve">to discuss her role in the upcoming proceedings. Grace says she's </w:t>
      </w:r>
      <w:r w:rsidR="00E456DA">
        <w:rPr>
          <w:rFonts w:ascii="Arial" w:hAnsi="Arial"/>
        </w:rPr>
        <w:t xml:space="preserve">just </w:t>
      </w:r>
      <w:r>
        <w:rPr>
          <w:rFonts w:ascii="Arial" w:hAnsi="Arial"/>
        </w:rPr>
        <w:t xml:space="preserve">going for a walk to keep </w:t>
      </w:r>
      <w:r w:rsidR="00E456DA">
        <w:rPr>
          <w:rFonts w:ascii="Arial" w:hAnsi="Arial"/>
        </w:rPr>
        <w:t xml:space="preserve">herself </w:t>
      </w:r>
      <w:r>
        <w:rPr>
          <w:rFonts w:ascii="Arial" w:hAnsi="Arial"/>
        </w:rPr>
        <w:t>grounded to clear her head. And her lawyer says this is no</w:t>
      </w:r>
      <w:r w:rsidR="00E456DA">
        <w:rPr>
          <w:rFonts w:ascii="Arial" w:hAnsi="Arial"/>
        </w:rPr>
        <w:t>t a good</w:t>
      </w:r>
      <w:r>
        <w:rPr>
          <w:rFonts w:ascii="Arial" w:hAnsi="Arial"/>
        </w:rPr>
        <w:t xml:space="preserve"> look but all of the evidence at the moment clearly points to </w:t>
      </w:r>
      <w:proofErr w:type="gramStart"/>
      <w:r>
        <w:rPr>
          <w:rFonts w:ascii="Arial" w:hAnsi="Arial"/>
        </w:rPr>
        <w:t>Jonathan</w:t>
      </w:r>
      <w:proofErr w:type="gramEnd"/>
      <w:r>
        <w:rPr>
          <w:rFonts w:ascii="Arial" w:hAnsi="Arial"/>
        </w:rPr>
        <w:t xml:space="preserve"> her husband and not to </w:t>
      </w:r>
      <w:proofErr w:type="gramStart"/>
      <w:r>
        <w:rPr>
          <w:rFonts w:ascii="Arial" w:hAnsi="Arial"/>
        </w:rPr>
        <w:t>her</w:t>
      </w:r>
      <w:proofErr w:type="gramEnd"/>
      <w:r>
        <w:rPr>
          <w:rFonts w:ascii="Arial" w:hAnsi="Arial"/>
        </w:rPr>
        <w:t xml:space="preserve"> but they believe that grace is withholding information. Gr</w:t>
      </w:r>
      <w:r w:rsidR="00E456DA">
        <w:rPr>
          <w:rFonts w:ascii="Arial" w:hAnsi="Arial"/>
        </w:rPr>
        <w:t xml:space="preserve">ace says that she’s not and her lawyer calls her out on </w:t>
      </w:r>
      <w:r>
        <w:rPr>
          <w:rFonts w:ascii="Arial" w:hAnsi="Arial"/>
        </w:rPr>
        <w:t xml:space="preserve">you know, being a rich person who would withhold information just to keep her family </w:t>
      </w:r>
      <w:r w:rsidR="00E456DA">
        <w:rPr>
          <w:rFonts w:ascii="Arial" w:hAnsi="Arial"/>
        </w:rPr>
        <w:t xml:space="preserve">. . . [UNCLEAR = status quo?] . . </w:t>
      </w:r>
      <w:r>
        <w:rPr>
          <w:rFonts w:ascii="Arial" w:hAnsi="Arial"/>
        </w:rPr>
        <w:t xml:space="preserve">. Going into </w:t>
      </w:r>
      <w:r w:rsidR="00E456DA">
        <w:rPr>
          <w:rFonts w:ascii="Arial" w:hAnsi="Arial"/>
        </w:rPr>
        <w:t>the next scene.</w:t>
      </w:r>
      <w:r>
        <w:rPr>
          <w:rFonts w:ascii="Arial" w:hAnsi="Arial"/>
        </w:rPr>
        <w:t xml:space="preserve"> I believe this time is when we Yes, it's when Jonathan meet</w:t>
      </w:r>
      <w:r w:rsidR="00E456DA">
        <w:rPr>
          <w:rFonts w:ascii="Arial" w:hAnsi="Arial"/>
        </w:rPr>
        <w:t>s</w:t>
      </w:r>
      <w:r>
        <w:rPr>
          <w:rFonts w:ascii="Arial" w:hAnsi="Arial"/>
        </w:rPr>
        <w:t xml:space="preserve"> up with </w:t>
      </w:r>
      <w:r w:rsidR="00E456DA">
        <w:rPr>
          <w:rFonts w:ascii="Arial" w:hAnsi="Arial"/>
        </w:rPr>
        <w:t>the</w:t>
      </w:r>
      <w:r>
        <w:rPr>
          <w:rFonts w:ascii="Arial" w:hAnsi="Arial"/>
        </w:rPr>
        <w:t xml:space="preserve"> lawyer. And she discusses what's happening. She's </w:t>
      </w:r>
      <w:proofErr w:type="spellStart"/>
      <w:r>
        <w:rPr>
          <w:rFonts w:ascii="Arial" w:hAnsi="Arial"/>
        </w:rPr>
        <w:t>gonna</w:t>
      </w:r>
      <w:proofErr w:type="spellEnd"/>
      <w:r>
        <w:rPr>
          <w:rFonts w:ascii="Arial" w:hAnsi="Arial"/>
        </w:rPr>
        <w:t xml:space="preserve"> get him off on </w:t>
      </w:r>
      <w:proofErr w:type="gramStart"/>
      <w:r>
        <w:rPr>
          <w:rFonts w:ascii="Arial" w:hAnsi="Arial"/>
        </w:rPr>
        <w:t>a $</w:t>
      </w:r>
      <w:proofErr w:type="gramEnd"/>
      <w:r>
        <w:rPr>
          <w:rFonts w:ascii="Arial" w:hAnsi="Arial"/>
        </w:rPr>
        <w:t xml:space="preserve">2 million bail. </w:t>
      </w:r>
      <w:r w:rsidR="00E456DA">
        <w:rPr>
          <w:rFonts w:ascii="Arial" w:hAnsi="Arial"/>
        </w:rPr>
        <w:t xml:space="preserve">And </w:t>
      </w:r>
      <w:r>
        <w:rPr>
          <w:rFonts w:ascii="Arial" w:hAnsi="Arial"/>
        </w:rPr>
        <w:t>But she</w:t>
      </w:r>
      <w:r w:rsidR="00E456DA">
        <w:rPr>
          <w:rFonts w:ascii="Arial" w:hAnsi="Arial"/>
        </w:rPr>
        <w:t xml:space="preserve"> begins asking</w:t>
      </w:r>
      <w:r>
        <w:rPr>
          <w:rFonts w:ascii="Arial" w:hAnsi="Arial"/>
        </w:rPr>
        <w:t xml:space="preserve"> questions like w</w:t>
      </w:r>
      <w:r w:rsidR="00E456DA">
        <w:rPr>
          <w:rFonts w:ascii="Arial" w:hAnsi="Arial"/>
        </w:rPr>
        <w:t>as</w:t>
      </w:r>
      <w:r>
        <w:rPr>
          <w:rFonts w:ascii="Arial" w:hAnsi="Arial"/>
        </w:rPr>
        <w:t xml:space="preserve"> Alan</w:t>
      </w:r>
      <w:r w:rsidR="00E456DA">
        <w:rPr>
          <w:rFonts w:ascii="Arial" w:hAnsi="Arial"/>
        </w:rPr>
        <w:t>a</w:t>
      </w:r>
      <w:r>
        <w:rPr>
          <w:rFonts w:ascii="Arial" w:hAnsi="Arial"/>
        </w:rPr>
        <w:t xml:space="preserve"> the only woman that she ha</w:t>
      </w:r>
      <w:r w:rsidR="00E456DA">
        <w:rPr>
          <w:rFonts w:ascii="Arial" w:hAnsi="Arial"/>
        </w:rPr>
        <w:t xml:space="preserve">d an affair with. </w:t>
      </w:r>
    </w:p>
    <w:p w14:paraId="36942D16" w14:textId="77777777" w:rsidR="00E456DA" w:rsidRDefault="00E456DA">
      <w:pPr>
        <w:spacing w:after="0"/>
        <w:rPr>
          <w:rFonts w:ascii="Arial" w:hAnsi="Arial"/>
        </w:rPr>
      </w:pPr>
    </w:p>
    <w:p w14:paraId="0151C6CC" w14:textId="77777777" w:rsidR="00E456DA" w:rsidRDefault="00E456DA">
      <w:pPr>
        <w:spacing w:after="0"/>
        <w:rPr>
          <w:rFonts w:ascii="Arial" w:hAnsi="Arial"/>
        </w:rPr>
      </w:pPr>
    </w:p>
    <w:p w14:paraId="6B16930F" w14:textId="2E871226" w:rsidR="00282A1F" w:rsidRDefault="00000000">
      <w:pPr>
        <w:spacing w:after="0"/>
      </w:pPr>
      <w:r>
        <w:rPr>
          <w:rFonts w:ascii="Arial" w:hAnsi="Arial"/>
        </w:rPr>
        <w:t xml:space="preserve"> Jonathan </w:t>
      </w:r>
      <w:r w:rsidR="00B65B5E">
        <w:rPr>
          <w:rFonts w:ascii="Arial" w:hAnsi="Arial"/>
        </w:rPr>
        <w:t>then says</w:t>
      </w:r>
      <w:r>
        <w:rPr>
          <w:rFonts w:ascii="Arial" w:hAnsi="Arial"/>
        </w:rPr>
        <w:t xml:space="preserve">, after </w:t>
      </w:r>
      <w:proofErr w:type="gramStart"/>
      <w:r>
        <w:rPr>
          <w:rFonts w:ascii="Arial" w:hAnsi="Arial"/>
        </w:rPr>
        <w:t>a brief moment</w:t>
      </w:r>
      <w:proofErr w:type="gramEnd"/>
      <w:r>
        <w:rPr>
          <w:rFonts w:ascii="Arial" w:hAnsi="Arial"/>
        </w:rPr>
        <w:t xml:space="preserve"> of silence,</w:t>
      </w:r>
      <w:r w:rsidR="00B65B5E">
        <w:rPr>
          <w:rFonts w:ascii="Arial" w:hAnsi="Arial"/>
        </w:rPr>
        <w:t xml:space="preserve"> and</w:t>
      </w:r>
      <w:r>
        <w:rPr>
          <w:rFonts w:ascii="Arial" w:hAnsi="Arial"/>
        </w:rPr>
        <w:t xml:space="preserve"> hesitating. And </w:t>
      </w:r>
      <w:r w:rsidR="00B65B5E">
        <w:rPr>
          <w:rFonts w:ascii="Arial" w:hAnsi="Arial"/>
        </w:rPr>
        <w:t>the lawyer saying</w:t>
      </w:r>
      <w:r>
        <w:rPr>
          <w:rFonts w:ascii="Arial" w:hAnsi="Arial"/>
        </w:rPr>
        <w:t xml:space="preserve"> that </w:t>
      </w:r>
      <w:r w:rsidR="00B65B5E">
        <w:rPr>
          <w:rFonts w:ascii="Arial" w:hAnsi="Arial"/>
        </w:rPr>
        <w:t>she</w:t>
      </w:r>
      <w:r>
        <w:rPr>
          <w:rFonts w:ascii="Arial" w:hAnsi="Arial"/>
        </w:rPr>
        <w:t xml:space="preserve"> will find out </w:t>
      </w:r>
      <w:r w:rsidR="00B65B5E">
        <w:rPr>
          <w:rFonts w:ascii="Arial" w:hAnsi="Arial"/>
        </w:rPr>
        <w:t xml:space="preserve">even </w:t>
      </w:r>
      <w:r>
        <w:rPr>
          <w:rFonts w:ascii="Arial" w:hAnsi="Arial"/>
        </w:rPr>
        <w:t xml:space="preserve">if she </w:t>
      </w:r>
      <w:r w:rsidR="00B65B5E">
        <w:rPr>
          <w:rFonts w:ascii="Arial" w:hAnsi="Arial"/>
        </w:rPr>
        <w:t>does not tell him</w:t>
      </w:r>
      <w:r>
        <w:rPr>
          <w:rFonts w:ascii="Arial" w:hAnsi="Arial"/>
        </w:rPr>
        <w:t>,</w:t>
      </w:r>
      <w:r w:rsidR="00B65B5E">
        <w:rPr>
          <w:rFonts w:ascii="Arial" w:hAnsi="Arial"/>
        </w:rPr>
        <w:t xml:space="preserve"> she</w:t>
      </w:r>
      <w:r>
        <w:rPr>
          <w:rFonts w:ascii="Arial" w:hAnsi="Arial"/>
        </w:rPr>
        <w:t xml:space="preserve"> he then says that there was another woman a couple of years back that slept with him as a comfort after he had lost </w:t>
      </w:r>
      <w:r w:rsidR="00B65B5E">
        <w:rPr>
          <w:rFonts w:ascii="Arial" w:hAnsi="Arial"/>
        </w:rPr>
        <w:t>a</w:t>
      </w:r>
      <w:r>
        <w:rPr>
          <w:rFonts w:ascii="Arial" w:hAnsi="Arial"/>
        </w:rPr>
        <w:t xml:space="preserve"> patient.</w:t>
      </w:r>
      <w:r w:rsidR="00B65B5E">
        <w:rPr>
          <w:rFonts w:ascii="Arial" w:hAnsi="Arial"/>
        </w:rPr>
        <w:t xml:space="preserve"> It</w:t>
      </w:r>
      <w:r>
        <w:rPr>
          <w:rFonts w:ascii="Arial" w:hAnsi="Arial"/>
        </w:rPr>
        <w:t xml:space="preserve"> cuts from there with </w:t>
      </w:r>
      <w:proofErr w:type="gramStart"/>
      <w:r>
        <w:rPr>
          <w:rFonts w:ascii="Arial" w:hAnsi="Arial"/>
        </w:rPr>
        <w:t>a brief moment</w:t>
      </w:r>
      <w:proofErr w:type="gramEnd"/>
      <w:r>
        <w:rPr>
          <w:rFonts w:ascii="Arial" w:hAnsi="Arial"/>
        </w:rPr>
        <w:t xml:space="preserve"> on both him and</w:t>
      </w:r>
      <w:r w:rsidR="00B65B5E">
        <w:rPr>
          <w:rFonts w:ascii="Arial" w:hAnsi="Arial"/>
        </w:rPr>
        <w:t xml:space="preserve"> the</w:t>
      </w:r>
      <w:r>
        <w:rPr>
          <w:rFonts w:ascii="Arial" w:hAnsi="Arial"/>
        </w:rPr>
        <w:t xml:space="preserve"> lawyer from there. It was yes, it was Grace meeting with her father to discuss the $2 million bail. He is hesitant to do so. And then </w:t>
      </w:r>
      <w:r w:rsidR="00B65B5E">
        <w:rPr>
          <w:rFonts w:ascii="Arial" w:hAnsi="Arial"/>
        </w:rPr>
        <w:t xml:space="preserve">we </w:t>
      </w:r>
      <w:proofErr w:type="gramStart"/>
      <w:r w:rsidR="00B65B5E">
        <w:rPr>
          <w:rFonts w:ascii="Arial" w:hAnsi="Arial"/>
        </w:rPr>
        <w:t>get</w:t>
      </w:r>
      <w:proofErr w:type="gramEnd"/>
      <w:r w:rsidR="00B65B5E">
        <w:rPr>
          <w:rFonts w:ascii="Arial" w:hAnsi="Arial"/>
        </w:rPr>
        <w:t xml:space="preserve"> the next scene</w:t>
      </w:r>
      <w:r>
        <w:rPr>
          <w:rFonts w:ascii="Arial" w:hAnsi="Arial"/>
        </w:rPr>
        <w:t xml:space="preserve"> where he </w:t>
      </w:r>
      <w:proofErr w:type="gramStart"/>
      <w:r>
        <w:rPr>
          <w:rFonts w:ascii="Arial" w:hAnsi="Arial"/>
        </w:rPr>
        <w:t>actually goes</w:t>
      </w:r>
      <w:proofErr w:type="gramEnd"/>
      <w:r>
        <w:rPr>
          <w:rFonts w:ascii="Arial" w:hAnsi="Arial"/>
        </w:rPr>
        <w:t xml:space="preserve"> to</w:t>
      </w:r>
      <w:r w:rsidR="00B65B5E">
        <w:rPr>
          <w:rFonts w:ascii="Arial" w:hAnsi="Arial"/>
        </w:rPr>
        <w:t xml:space="preserve"> no</w:t>
      </w:r>
      <w:r>
        <w:rPr>
          <w:rFonts w:ascii="Arial" w:hAnsi="Arial"/>
        </w:rPr>
        <w:t xml:space="preserve"> I s</w:t>
      </w:r>
      <w:r w:rsidR="00B65B5E">
        <w:rPr>
          <w:rFonts w:ascii="Arial" w:hAnsi="Arial"/>
        </w:rPr>
        <w:t>poke out of order.</w:t>
      </w:r>
      <w:r>
        <w:rPr>
          <w:rFonts w:ascii="Arial" w:hAnsi="Arial"/>
        </w:rPr>
        <w:t xml:space="preserve"> I believe the next scene to happen is </w:t>
      </w:r>
      <w:proofErr w:type="gramStart"/>
      <w:r>
        <w:rPr>
          <w:rFonts w:ascii="Arial" w:hAnsi="Arial"/>
        </w:rPr>
        <w:t>actually when</w:t>
      </w:r>
      <w:proofErr w:type="gramEnd"/>
      <w:r>
        <w:rPr>
          <w:rFonts w:ascii="Arial" w:hAnsi="Arial"/>
        </w:rPr>
        <w:t xml:space="preserve"> their son Henry bump</w:t>
      </w:r>
      <w:r w:rsidR="00B65B5E">
        <w:rPr>
          <w:rFonts w:ascii="Arial" w:hAnsi="Arial"/>
        </w:rPr>
        <w:t>s</w:t>
      </w:r>
      <w:r>
        <w:rPr>
          <w:rFonts w:ascii="Arial" w:hAnsi="Arial"/>
        </w:rPr>
        <w:t xml:space="preserve"> into Miguel. He was running into </w:t>
      </w:r>
      <w:r w:rsidR="00B65B5E">
        <w:rPr>
          <w:rFonts w:ascii="Arial" w:hAnsi="Arial"/>
        </w:rPr>
        <w:t>the</w:t>
      </w:r>
      <w:r>
        <w:rPr>
          <w:rFonts w:ascii="Arial" w:hAnsi="Arial"/>
        </w:rPr>
        <w:t xml:space="preserve"> classroom building. </w:t>
      </w:r>
      <w:r w:rsidR="00B65B5E">
        <w:rPr>
          <w:rFonts w:ascii="Arial" w:hAnsi="Arial"/>
        </w:rPr>
        <w:t>V</w:t>
      </w:r>
      <w:r>
        <w:rPr>
          <w:rFonts w:ascii="Arial" w:hAnsi="Arial"/>
        </w:rPr>
        <w:t xml:space="preserve">ery </w:t>
      </w:r>
      <w:r w:rsidR="00B65B5E">
        <w:rPr>
          <w:rFonts w:ascii="Arial" w:hAnsi="Arial"/>
        </w:rPr>
        <w:t>. . . [UNCLEAR] . . .</w:t>
      </w:r>
      <w:r>
        <w:rPr>
          <w:rFonts w:ascii="Arial" w:hAnsi="Arial"/>
        </w:rPr>
        <w:t xml:space="preserve"> classroom. He bumped into Miguel </w:t>
      </w:r>
      <w:proofErr w:type="gramStart"/>
      <w:r>
        <w:rPr>
          <w:rFonts w:ascii="Arial" w:hAnsi="Arial"/>
        </w:rPr>
        <w:t>is</w:t>
      </w:r>
      <w:proofErr w:type="gramEnd"/>
      <w:r>
        <w:rPr>
          <w:rFonts w:ascii="Arial" w:hAnsi="Arial"/>
        </w:rPr>
        <w:t xml:space="preserve"> very awkward moment. Miguel does not speak. Henry says I'm sorry. Hi. Before running off again. It then goes to a scene with </w:t>
      </w:r>
      <w:proofErr w:type="gramStart"/>
      <w:r>
        <w:rPr>
          <w:rFonts w:ascii="Arial" w:hAnsi="Arial"/>
        </w:rPr>
        <w:t>Henry I believe</w:t>
      </w:r>
      <w:proofErr w:type="gramEnd"/>
      <w:r>
        <w:rPr>
          <w:rFonts w:ascii="Arial" w:hAnsi="Arial"/>
        </w:rPr>
        <w:t xml:space="preserve"> it is Dean or his principal</w:t>
      </w:r>
      <w:r w:rsidR="00B65B5E">
        <w:rPr>
          <w:rFonts w:ascii="Arial" w:hAnsi="Arial"/>
        </w:rPr>
        <w:t>’s</w:t>
      </w:r>
      <w:r>
        <w:rPr>
          <w:rFonts w:ascii="Arial" w:hAnsi="Arial"/>
        </w:rPr>
        <w:t xml:space="preserve"> office discussing what just happened. </w:t>
      </w:r>
      <w:r w:rsidR="00B65B5E">
        <w:rPr>
          <w:rFonts w:ascii="Arial" w:hAnsi="Arial"/>
        </w:rPr>
        <w:t xml:space="preserve">The </w:t>
      </w:r>
      <w:proofErr w:type="gramStart"/>
      <w:r>
        <w:rPr>
          <w:rFonts w:ascii="Arial" w:hAnsi="Arial"/>
        </w:rPr>
        <w:t>Princip</w:t>
      </w:r>
      <w:r w:rsidR="00B65B5E">
        <w:rPr>
          <w:rFonts w:ascii="Arial" w:hAnsi="Arial"/>
        </w:rPr>
        <w:t>al</w:t>
      </w:r>
      <w:proofErr w:type="gramEnd"/>
      <w:r w:rsidR="00B65B5E">
        <w:rPr>
          <w:rFonts w:ascii="Arial" w:hAnsi="Arial"/>
        </w:rPr>
        <w:t xml:space="preserve"> asked what</w:t>
      </w:r>
      <w:r>
        <w:rPr>
          <w:rFonts w:ascii="Arial" w:hAnsi="Arial"/>
        </w:rPr>
        <w:t xml:space="preserve"> happen</w:t>
      </w:r>
      <w:r w:rsidR="00B65B5E">
        <w:rPr>
          <w:rFonts w:ascii="Arial" w:hAnsi="Arial"/>
        </w:rPr>
        <w:t>ed</w:t>
      </w:r>
      <w:r>
        <w:rPr>
          <w:rFonts w:ascii="Arial" w:hAnsi="Arial"/>
        </w:rPr>
        <w:t xml:space="preserve">. </w:t>
      </w:r>
      <w:proofErr w:type="gramStart"/>
      <w:r>
        <w:rPr>
          <w:rFonts w:ascii="Arial" w:hAnsi="Arial"/>
        </w:rPr>
        <w:t>He's</w:t>
      </w:r>
      <w:r w:rsidR="00B65B5E">
        <w:rPr>
          <w:rFonts w:ascii="Arial" w:hAnsi="Arial"/>
        </w:rPr>
        <w:t xml:space="preserve"> he</w:t>
      </w:r>
      <w:proofErr w:type="gramEnd"/>
      <w:r w:rsidR="00B65B5E">
        <w:rPr>
          <w:rFonts w:ascii="Arial" w:hAnsi="Arial"/>
        </w:rPr>
        <w:t xml:space="preserve"> tells what happened. H</w:t>
      </w:r>
      <w:r>
        <w:rPr>
          <w:rFonts w:ascii="Arial" w:hAnsi="Arial"/>
        </w:rPr>
        <w:t>e ran into</w:t>
      </w:r>
      <w:r w:rsidR="00B65B5E">
        <w:rPr>
          <w:rFonts w:ascii="Arial" w:hAnsi="Arial"/>
        </w:rPr>
        <w:t xml:space="preserve"> him.</w:t>
      </w:r>
      <w:r>
        <w:rPr>
          <w:rFonts w:ascii="Arial" w:hAnsi="Arial"/>
        </w:rPr>
        <w:t xml:space="preserve"> He said hello. Sorry </w:t>
      </w:r>
      <w:r w:rsidR="00B65B5E">
        <w:rPr>
          <w:rFonts w:ascii="Arial" w:hAnsi="Arial"/>
        </w:rPr>
        <w:t xml:space="preserve">. . . [UNCLEAR] . . . </w:t>
      </w:r>
      <w:r>
        <w:rPr>
          <w:rFonts w:ascii="Arial" w:hAnsi="Arial"/>
        </w:rPr>
        <w:t xml:space="preserve">The next scene is </w:t>
      </w:r>
      <w:proofErr w:type="gramStart"/>
      <w:r>
        <w:rPr>
          <w:rFonts w:ascii="Arial" w:hAnsi="Arial"/>
        </w:rPr>
        <w:t>actually the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scene w</w:t>
      </w:r>
      <w:r w:rsidR="00B65B5E">
        <w:rPr>
          <w:rFonts w:ascii="Arial" w:hAnsi="Arial"/>
        </w:rPr>
        <w:t>here</w:t>
      </w:r>
      <w:r>
        <w:rPr>
          <w:rFonts w:ascii="Arial" w:hAnsi="Arial"/>
        </w:rPr>
        <w:t xml:space="preserve"> </w:t>
      </w:r>
      <w:r w:rsidR="00B65B5E">
        <w:rPr>
          <w:rFonts w:ascii="Arial" w:hAnsi="Arial"/>
        </w:rPr>
        <w:t>G</w:t>
      </w:r>
      <w:r>
        <w:rPr>
          <w:rFonts w:ascii="Arial" w:hAnsi="Arial"/>
        </w:rPr>
        <w:t>race asks her father Franklin for</w:t>
      </w:r>
      <w:r w:rsidR="00B65B5E">
        <w:rPr>
          <w:rFonts w:ascii="Arial" w:hAnsi="Arial"/>
        </w:rPr>
        <w:t xml:space="preserve"> the</w:t>
      </w:r>
      <w:r>
        <w:rPr>
          <w:rFonts w:ascii="Arial" w:hAnsi="Arial"/>
        </w:rPr>
        <w:t xml:space="preserve"> $2 million bail. They discuss. He discusses how he feels about Jonathan. Before the scene cuts to</w:t>
      </w:r>
    </w:p>
    <w:p w14:paraId="5C14962A" w14:textId="77777777" w:rsidR="00282A1F" w:rsidRDefault="00282A1F">
      <w:pPr>
        <w:spacing w:after="0"/>
      </w:pPr>
    </w:p>
    <w:p w14:paraId="1CD1C2DE" w14:textId="77777777" w:rsidR="00282A1F" w:rsidRDefault="00000000">
      <w:pPr>
        <w:spacing w:after="0"/>
      </w:pPr>
      <w:r>
        <w:rPr>
          <w:rFonts w:ascii="Arial" w:hAnsi="Arial"/>
          <w:color w:val="5D7284"/>
        </w:rPr>
        <w:t>03:33</w:t>
      </w:r>
    </w:p>
    <w:p w14:paraId="362D90EC" w14:textId="50501014" w:rsidR="00282A1F" w:rsidRDefault="00000000">
      <w:pPr>
        <w:spacing w:after="0"/>
      </w:pPr>
      <w:r>
        <w:rPr>
          <w:rFonts w:ascii="Arial" w:hAnsi="Arial"/>
        </w:rPr>
        <w:t>Jonathan</w:t>
      </w:r>
      <w:r w:rsidR="00B65B5E">
        <w:rPr>
          <w:rFonts w:ascii="Arial" w:hAnsi="Arial"/>
        </w:rPr>
        <w:t>, not Jonathan,</w:t>
      </w:r>
      <w:r>
        <w:rPr>
          <w:rFonts w:ascii="Arial" w:hAnsi="Arial"/>
        </w:rPr>
        <w:t xml:space="preserve"> Franklin walking up to the p</w:t>
      </w:r>
      <w:r w:rsidR="00B65B5E">
        <w:rPr>
          <w:rFonts w:ascii="Arial" w:hAnsi="Arial"/>
        </w:rPr>
        <w:t>rison people</w:t>
      </w:r>
      <w:r>
        <w:rPr>
          <w:rFonts w:ascii="Arial" w:hAnsi="Arial"/>
        </w:rPr>
        <w:t xml:space="preserve"> getting</w:t>
      </w:r>
      <w:r w:rsidR="00B65B5E">
        <w:rPr>
          <w:rFonts w:ascii="Arial" w:hAnsi="Arial"/>
        </w:rPr>
        <w:t xml:space="preserve"> on . . . [UNCLEAR] . . </w:t>
      </w:r>
      <w:r>
        <w:rPr>
          <w:rFonts w:ascii="Arial" w:hAnsi="Arial"/>
        </w:rPr>
        <w:t>.</w:t>
      </w:r>
      <w:r w:rsidR="00C27022">
        <w:rPr>
          <w:rFonts w:ascii="Arial" w:hAnsi="Arial"/>
        </w:rPr>
        <w:t xml:space="preserve"> </w:t>
      </w:r>
      <w:r>
        <w:rPr>
          <w:rFonts w:ascii="Arial" w:hAnsi="Arial"/>
        </w:rPr>
        <w:t xml:space="preserve">Franklin comes into the </w:t>
      </w:r>
      <w:r w:rsidR="00C27022">
        <w:rPr>
          <w:rFonts w:ascii="Arial" w:hAnsi="Arial"/>
        </w:rPr>
        <w:t>. . . [UNCLEAR] . . .</w:t>
      </w:r>
      <w:r>
        <w:rPr>
          <w:rFonts w:ascii="Arial" w:hAnsi="Arial"/>
        </w:rPr>
        <w:t xml:space="preserve"> visiting </w:t>
      </w:r>
      <w:r w:rsidR="00C27022">
        <w:rPr>
          <w:rFonts w:ascii="Arial" w:hAnsi="Arial"/>
        </w:rPr>
        <w:t xml:space="preserve">room </w:t>
      </w:r>
      <w:r>
        <w:rPr>
          <w:rFonts w:ascii="Arial" w:hAnsi="Arial"/>
        </w:rPr>
        <w:t>and talks with Jonathan they discuss. He discusses that his wife thinks he's innocent. He's w</w:t>
      </w:r>
      <w:r w:rsidR="00C27022">
        <w:rPr>
          <w:rFonts w:ascii="Arial" w:hAnsi="Arial"/>
        </w:rPr>
        <w:t>ife Grace</w:t>
      </w:r>
      <w:r>
        <w:rPr>
          <w:rFonts w:ascii="Arial" w:hAnsi="Arial"/>
        </w:rPr>
        <w:t>, but Franklin does not think he</w:t>
      </w:r>
      <w:r w:rsidR="00C27022">
        <w:rPr>
          <w:rFonts w:ascii="Arial" w:hAnsi="Arial"/>
        </w:rPr>
        <w:t>’s</w:t>
      </w:r>
    </w:p>
    <w:p w14:paraId="0D1D7226" w14:textId="77777777" w:rsidR="00282A1F" w:rsidRDefault="00282A1F">
      <w:pPr>
        <w:spacing w:after="0"/>
      </w:pPr>
    </w:p>
    <w:p w14:paraId="3DB0C910" w14:textId="77777777" w:rsidR="00282A1F" w:rsidRDefault="00000000">
      <w:pPr>
        <w:spacing w:after="0"/>
      </w:pPr>
      <w:r>
        <w:rPr>
          <w:rFonts w:ascii="Arial" w:hAnsi="Arial"/>
          <w:color w:val="5D7284"/>
        </w:rPr>
        <w:lastRenderedPageBreak/>
        <w:t>03:56</w:t>
      </w:r>
    </w:p>
    <w:p w14:paraId="421E3990" w14:textId="13C74F12" w:rsidR="00282A1F" w:rsidRDefault="00C27022">
      <w:pPr>
        <w:spacing w:after="0"/>
      </w:pPr>
      <w:r>
        <w:rPr>
          <w:rFonts w:ascii="Arial" w:hAnsi="Arial"/>
        </w:rPr>
        <w:t>Innocent.</w:t>
      </w:r>
      <w:r w:rsidR="00000000">
        <w:rPr>
          <w:rFonts w:ascii="Arial" w:hAnsi="Arial"/>
        </w:rPr>
        <w:t xml:space="preserve"> </w:t>
      </w:r>
      <w:r>
        <w:rPr>
          <w:rFonts w:ascii="Arial" w:hAnsi="Arial"/>
        </w:rPr>
        <w:t>H</w:t>
      </w:r>
      <w:r w:rsidR="00000000">
        <w:rPr>
          <w:rFonts w:ascii="Arial" w:hAnsi="Arial"/>
        </w:rPr>
        <w:t xml:space="preserve">e says </w:t>
      </w:r>
      <w:r>
        <w:rPr>
          <w:rFonts w:ascii="Arial" w:hAnsi="Arial"/>
        </w:rPr>
        <w:t xml:space="preserve">that </w:t>
      </w:r>
      <w:r w:rsidR="00000000">
        <w:rPr>
          <w:rFonts w:ascii="Arial" w:hAnsi="Arial"/>
        </w:rPr>
        <w:t xml:space="preserve">if he lets </w:t>
      </w:r>
      <w:r>
        <w:rPr>
          <w:rFonts w:ascii="Arial" w:hAnsi="Arial"/>
        </w:rPr>
        <w:t>him</w:t>
      </w:r>
      <w:r w:rsidR="00000000">
        <w:rPr>
          <w:rFonts w:ascii="Arial" w:hAnsi="Arial"/>
        </w:rPr>
        <w:t xml:space="preserve"> out on bail, and if anything happens</w:t>
      </w:r>
      <w:r>
        <w:rPr>
          <w:rFonts w:ascii="Arial" w:hAnsi="Arial"/>
        </w:rPr>
        <w:t xml:space="preserve">, if he tries to run, </w:t>
      </w:r>
      <w:r w:rsidR="00000000">
        <w:rPr>
          <w:rFonts w:ascii="Arial" w:hAnsi="Arial"/>
        </w:rPr>
        <w:t>tries to</w:t>
      </w:r>
    </w:p>
    <w:p w14:paraId="1C931F7C" w14:textId="77777777" w:rsidR="00282A1F" w:rsidRDefault="00282A1F">
      <w:pPr>
        <w:spacing w:after="0"/>
      </w:pPr>
    </w:p>
    <w:p w14:paraId="532B872D" w14:textId="77777777" w:rsidR="00282A1F" w:rsidRDefault="00000000">
      <w:pPr>
        <w:spacing w:after="0"/>
      </w:pPr>
      <w:r>
        <w:rPr>
          <w:rFonts w:ascii="Arial" w:hAnsi="Arial"/>
          <w:color w:val="5D7284"/>
        </w:rPr>
        <w:t>04:05</w:t>
      </w:r>
    </w:p>
    <w:p w14:paraId="3AEB9D93" w14:textId="77777777" w:rsidR="004948AD" w:rsidRDefault="00000000">
      <w:pPr>
        <w:spacing w:after="0"/>
        <w:rPr>
          <w:rFonts w:ascii="Arial" w:hAnsi="Arial"/>
        </w:rPr>
      </w:pPr>
      <w:r>
        <w:rPr>
          <w:rFonts w:ascii="Arial" w:hAnsi="Arial"/>
        </w:rPr>
        <w:t>do anything else, he will kill him himself.</w:t>
      </w:r>
      <w:r w:rsidR="00C27022">
        <w:rPr>
          <w:rFonts w:ascii="Arial" w:hAnsi="Arial"/>
        </w:rPr>
        <w:t xml:space="preserve"> Franklin will kill him.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Actually</w:t>
      </w:r>
      <w:proofErr w:type="gramEnd"/>
      <w:r>
        <w:rPr>
          <w:rFonts w:ascii="Arial" w:hAnsi="Arial"/>
        </w:rPr>
        <w:t xml:space="preserve"> going back to the visitation scene with the lawyer I just remembered that he had mentioned he had </w:t>
      </w:r>
      <w:r w:rsidR="00C27022">
        <w:rPr>
          <w:rFonts w:ascii="Arial" w:hAnsi="Arial"/>
        </w:rPr>
        <w:t>bitt</w:t>
      </w:r>
      <w:r>
        <w:rPr>
          <w:rFonts w:ascii="Arial" w:hAnsi="Arial"/>
        </w:rPr>
        <w:t xml:space="preserve"> a police officer and he got punched in the face. That's where the b</w:t>
      </w:r>
      <w:r w:rsidR="00C27022">
        <w:rPr>
          <w:rFonts w:ascii="Arial" w:hAnsi="Arial"/>
        </w:rPr>
        <w:t>ruise</w:t>
      </w:r>
      <w:r>
        <w:rPr>
          <w:rFonts w:ascii="Arial" w:hAnsi="Arial"/>
        </w:rPr>
        <w:t xml:space="preserve"> came from. After Jonathan agrees</w:t>
      </w:r>
      <w:r w:rsidR="00C27022">
        <w:rPr>
          <w:rFonts w:ascii="Arial" w:hAnsi="Arial"/>
        </w:rPr>
        <w:t xml:space="preserve"> to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later back</w:t>
      </w:r>
      <w:proofErr w:type="gramEnd"/>
      <w:r>
        <w:rPr>
          <w:rFonts w:ascii="Arial" w:hAnsi="Arial"/>
        </w:rPr>
        <w:t xml:space="preserve"> in the scene, Franklin after they have that moment, Frank</w:t>
      </w:r>
      <w:r w:rsidR="00C27022">
        <w:rPr>
          <w:rFonts w:ascii="Arial" w:hAnsi="Arial"/>
        </w:rPr>
        <w:t>-</w:t>
      </w:r>
      <w:r>
        <w:rPr>
          <w:rFonts w:ascii="Arial" w:hAnsi="Arial"/>
        </w:rPr>
        <w:t xml:space="preserve">Jonathan says that he will. He won't </w:t>
      </w:r>
      <w:proofErr w:type="gramStart"/>
      <w:r>
        <w:rPr>
          <w:rFonts w:ascii="Arial" w:hAnsi="Arial"/>
        </w:rPr>
        <w:t>run</w:t>
      </w:r>
      <w:proofErr w:type="gramEnd"/>
      <w:r>
        <w:rPr>
          <w:rFonts w:ascii="Arial" w:hAnsi="Arial"/>
        </w:rPr>
        <w:t xml:space="preserve"> he won't do anything else. He will stand his ground. Franklin </w:t>
      </w:r>
      <w:r w:rsidR="00C27022">
        <w:rPr>
          <w:rFonts w:ascii="Arial" w:hAnsi="Arial"/>
        </w:rPr>
        <w:t>looks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shakin</w:t>
      </w:r>
      <w:proofErr w:type="spellEnd"/>
      <w:r>
        <w:rPr>
          <w:rFonts w:ascii="Arial" w:hAnsi="Arial"/>
        </w:rPr>
        <w:t xml:space="preserve"> before saying </w:t>
      </w:r>
      <w:r w:rsidR="00C27022">
        <w:rPr>
          <w:rFonts w:ascii="Arial" w:hAnsi="Arial"/>
        </w:rPr>
        <w:t xml:space="preserve">. . . [UNCLEAR] . . . </w:t>
      </w:r>
      <w:r>
        <w:rPr>
          <w:rFonts w:ascii="Arial" w:hAnsi="Arial"/>
        </w:rPr>
        <w:t xml:space="preserve"> escorted out. As the cameras </w:t>
      </w:r>
      <w:r w:rsidR="00C27022">
        <w:rPr>
          <w:rFonts w:ascii="Arial" w:hAnsi="Arial"/>
        </w:rPr>
        <w:t>. . . [UNCLEAR] . . .</w:t>
      </w:r>
      <w:r>
        <w:rPr>
          <w:rFonts w:ascii="Arial" w:hAnsi="Arial"/>
        </w:rPr>
        <w:t xml:space="preserve"> I believe the next</w:t>
      </w:r>
      <w:r w:rsidR="00C27022">
        <w:rPr>
          <w:rFonts w:ascii="Arial" w:hAnsi="Arial"/>
        </w:rPr>
        <w:t xml:space="preserve"> . . . [UNCLEAR] . . . yea</w:t>
      </w:r>
      <w:r>
        <w:rPr>
          <w:rFonts w:ascii="Arial" w:hAnsi="Arial"/>
        </w:rPr>
        <w:t xml:space="preserve"> the next thing that happens is Franklin</w:t>
      </w:r>
      <w:r w:rsidR="00C27022">
        <w:rPr>
          <w:rFonts w:ascii="Arial" w:hAnsi="Arial"/>
        </w:rPr>
        <w:t>, not</w:t>
      </w:r>
      <w:r>
        <w:rPr>
          <w:rFonts w:ascii="Arial" w:hAnsi="Arial"/>
        </w:rPr>
        <w:t xml:space="preserve"> Franklin. Jonathan is released. He him and his wife and </w:t>
      </w:r>
      <w:r w:rsidR="00C27022">
        <w:rPr>
          <w:rFonts w:ascii="Arial" w:hAnsi="Arial"/>
        </w:rPr>
        <w:t>his</w:t>
      </w:r>
      <w:r>
        <w:rPr>
          <w:rFonts w:ascii="Arial" w:hAnsi="Arial"/>
        </w:rPr>
        <w:t xml:space="preserve"> lawyer are sw</w:t>
      </w:r>
      <w:r w:rsidR="00C27022">
        <w:rPr>
          <w:rFonts w:ascii="Arial" w:hAnsi="Arial"/>
        </w:rPr>
        <w:t>armed</w:t>
      </w:r>
      <w:r>
        <w:rPr>
          <w:rFonts w:ascii="Arial" w:hAnsi="Arial"/>
        </w:rPr>
        <w:t xml:space="preserve"> by reporters hovering over the detention cente</w:t>
      </w:r>
      <w:r w:rsidR="00C27022">
        <w:rPr>
          <w:rFonts w:ascii="Arial" w:hAnsi="Arial"/>
        </w:rPr>
        <w:t>r he</w:t>
      </w:r>
      <w:r>
        <w:rPr>
          <w:rFonts w:ascii="Arial" w:hAnsi="Arial"/>
        </w:rPr>
        <w:t xml:space="preserve"> says something along the lines of, I'm happy to be free.</w:t>
      </w:r>
      <w:r w:rsidR="00C27022">
        <w:rPr>
          <w:rFonts w:ascii="Arial" w:hAnsi="Arial"/>
        </w:rPr>
        <w:t xml:space="preserve"> I’m</w:t>
      </w:r>
      <w:r>
        <w:rPr>
          <w:rFonts w:ascii="Arial" w:hAnsi="Arial"/>
        </w:rPr>
        <w:t xml:space="preserve"> Looking forward to clearing my name and myself in the court after that s</w:t>
      </w:r>
      <w:r w:rsidR="00C27022">
        <w:rPr>
          <w:rFonts w:ascii="Arial" w:hAnsi="Arial"/>
        </w:rPr>
        <w:t>cene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was</w:t>
      </w:r>
      <w:proofErr w:type="gramEnd"/>
      <w:r>
        <w:rPr>
          <w:rFonts w:ascii="Arial" w:hAnsi="Arial"/>
        </w:rPr>
        <w:t xml:space="preserve"> I believe it was I believe yes, it was </w:t>
      </w:r>
      <w:r w:rsidR="00C27022">
        <w:rPr>
          <w:rFonts w:ascii="Arial" w:hAnsi="Arial"/>
        </w:rPr>
        <w:t>Grace</w:t>
      </w:r>
      <w:r>
        <w:rPr>
          <w:rFonts w:ascii="Arial" w:hAnsi="Arial"/>
        </w:rPr>
        <w:t xml:space="preserve"> walking in a </w:t>
      </w:r>
      <w:r w:rsidR="00C27022">
        <w:rPr>
          <w:rFonts w:ascii="Arial" w:hAnsi="Arial"/>
        </w:rPr>
        <w:t>park</w:t>
      </w:r>
      <w:r>
        <w:rPr>
          <w:rFonts w:ascii="Arial" w:hAnsi="Arial"/>
        </w:rPr>
        <w:t>, clea</w:t>
      </w:r>
      <w:r w:rsidR="00C27022">
        <w:rPr>
          <w:rFonts w:ascii="Arial" w:hAnsi="Arial"/>
        </w:rPr>
        <w:t>r</w:t>
      </w:r>
      <w:r>
        <w:rPr>
          <w:rFonts w:ascii="Arial" w:hAnsi="Arial"/>
        </w:rPr>
        <w:t>ing her head and Alana</w:t>
      </w:r>
      <w:r w:rsidR="00C27022">
        <w:rPr>
          <w:rFonts w:ascii="Arial" w:hAnsi="Arial"/>
        </w:rPr>
        <w:t>’</w:t>
      </w:r>
      <w:r>
        <w:rPr>
          <w:rFonts w:ascii="Arial" w:hAnsi="Arial"/>
        </w:rPr>
        <w:t>s husband</w:t>
      </w:r>
      <w:r w:rsidR="00C27022">
        <w:rPr>
          <w:rFonts w:ascii="Arial" w:hAnsi="Arial"/>
        </w:rPr>
        <w:t xml:space="preserve"> who’s name escapes</w:t>
      </w:r>
      <w:r>
        <w:rPr>
          <w:rFonts w:ascii="Arial" w:hAnsi="Arial"/>
        </w:rPr>
        <w:t xml:space="preserve"> me at the moment was walking in the park with, with her not directly with her but of</w:t>
      </w:r>
      <w:r w:rsidR="004948AD">
        <w:rPr>
          <w:rFonts w:ascii="Arial" w:hAnsi="Arial"/>
        </w:rPr>
        <w:t>f in the</w:t>
      </w:r>
      <w:r>
        <w:rPr>
          <w:rFonts w:ascii="Arial" w:hAnsi="Arial"/>
        </w:rPr>
        <w:t xml:space="preserve"> distance. Now, the next scene was actually Franklin and </w:t>
      </w:r>
      <w:r w:rsidR="004948AD">
        <w:rPr>
          <w:rFonts w:ascii="Arial" w:hAnsi="Arial"/>
        </w:rPr>
        <w:t>G</w:t>
      </w:r>
      <w:r>
        <w:rPr>
          <w:rFonts w:ascii="Arial" w:hAnsi="Arial"/>
        </w:rPr>
        <w:t>race sitting in their living room at Franklin's house</w:t>
      </w:r>
      <w:r w:rsidR="004948AD">
        <w:rPr>
          <w:rFonts w:ascii="Arial" w:hAnsi="Arial"/>
        </w:rPr>
        <w:t xml:space="preserve"> where the police</w:t>
      </w:r>
      <w:r>
        <w:rPr>
          <w:rFonts w:ascii="Arial" w:hAnsi="Arial"/>
        </w:rPr>
        <w:t xml:space="preserve"> come back and ask more </w:t>
      </w:r>
      <w:proofErr w:type="gramStart"/>
      <w:r>
        <w:rPr>
          <w:rFonts w:ascii="Arial" w:hAnsi="Arial"/>
        </w:rPr>
        <w:t>questions th</w:t>
      </w:r>
      <w:r w:rsidR="004948AD">
        <w:rPr>
          <w:rFonts w:ascii="Arial" w:hAnsi="Arial"/>
        </w:rPr>
        <w:t>ey</w:t>
      </w:r>
      <w:proofErr w:type="gramEnd"/>
      <w:r w:rsidR="004948AD">
        <w:rPr>
          <w:rFonts w:ascii="Arial" w:hAnsi="Arial"/>
        </w:rPr>
        <w:t xml:space="preserve"> accuse Grace</w:t>
      </w:r>
      <w:r>
        <w:rPr>
          <w:rFonts w:ascii="Arial" w:hAnsi="Arial"/>
        </w:rPr>
        <w:t xml:space="preserve"> of knowing </w:t>
      </w:r>
      <w:r w:rsidR="004948AD">
        <w:rPr>
          <w:rFonts w:ascii="Arial" w:hAnsi="Arial"/>
        </w:rPr>
        <w:t xml:space="preserve">Alana </w:t>
      </w:r>
      <w:r>
        <w:rPr>
          <w:rFonts w:ascii="Arial" w:hAnsi="Arial"/>
        </w:rPr>
        <w:t xml:space="preserve">how well </w:t>
      </w:r>
      <w:r w:rsidR="004948AD">
        <w:rPr>
          <w:rFonts w:ascii="Arial" w:hAnsi="Arial"/>
        </w:rPr>
        <w:t>they actually knew</w:t>
      </w:r>
      <w:r>
        <w:rPr>
          <w:rFonts w:ascii="Arial" w:hAnsi="Arial"/>
        </w:rPr>
        <w:t xml:space="preserve"> each other</w:t>
      </w:r>
      <w:r w:rsidR="004948AD">
        <w:rPr>
          <w:rFonts w:ascii="Arial" w:hAnsi="Arial"/>
        </w:rPr>
        <w:t>.</w:t>
      </w:r>
    </w:p>
    <w:p w14:paraId="7B4BD27F" w14:textId="77777777" w:rsidR="004948AD" w:rsidRDefault="004948AD">
      <w:pPr>
        <w:spacing w:after="0"/>
        <w:rPr>
          <w:rFonts w:ascii="Arial" w:hAnsi="Arial"/>
        </w:rPr>
      </w:pPr>
    </w:p>
    <w:p w14:paraId="747CF4EE" w14:textId="77777777" w:rsidR="004948AD" w:rsidRDefault="004948AD">
      <w:pPr>
        <w:spacing w:after="0"/>
        <w:rPr>
          <w:rFonts w:ascii="Arial" w:hAnsi="Arial"/>
        </w:rPr>
      </w:pPr>
    </w:p>
    <w:p w14:paraId="47EDACDA" w14:textId="65550E1F" w:rsidR="00282A1F" w:rsidRDefault="00256CF0">
      <w:pPr>
        <w:spacing w:after="0"/>
      </w:pPr>
      <w:r>
        <w:rPr>
          <w:rFonts w:ascii="Arial" w:hAnsi="Arial"/>
        </w:rPr>
        <w:t>They</w:t>
      </w:r>
      <w:r w:rsidR="00000000">
        <w:rPr>
          <w:rFonts w:ascii="Arial" w:hAnsi="Arial"/>
        </w:rPr>
        <w:t xml:space="preserve"> discuss phone calls they may or may not have had. Before they show </w:t>
      </w:r>
      <w:proofErr w:type="spellStart"/>
      <w:r w:rsidR="00000000">
        <w:rPr>
          <w:rFonts w:ascii="Arial" w:hAnsi="Arial"/>
        </w:rPr>
        <w:t>al</w:t>
      </w:r>
      <w:r>
        <w:rPr>
          <w:rFonts w:ascii="Arial" w:hAnsi="Arial"/>
        </w:rPr>
        <w:t>an</w:t>
      </w:r>
      <w:proofErr w:type="spellEnd"/>
      <w:r>
        <w:rPr>
          <w:rFonts w:ascii="Arial" w:hAnsi="Arial"/>
        </w:rPr>
        <w:t>-</w:t>
      </w:r>
      <w:r w:rsidR="00000000">
        <w:rPr>
          <w:rFonts w:ascii="Arial" w:hAnsi="Arial"/>
        </w:rPr>
        <w:t xml:space="preserve"> grace,</w:t>
      </w:r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a</w:t>
      </w:r>
      <w:proofErr w:type="spellEnd"/>
      <w:proofErr w:type="gramEnd"/>
      <w:r w:rsidR="00000000">
        <w:rPr>
          <w:rFonts w:ascii="Arial" w:hAnsi="Arial"/>
        </w:rPr>
        <w:t xml:space="preserve"> oil painting they found in the basement of their</w:t>
      </w:r>
      <w:r>
        <w:rPr>
          <w:rFonts w:ascii="Arial" w:hAnsi="Arial"/>
        </w:rPr>
        <w:t xml:space="preserve"> . . . [UNCLEAR] . . .</w:t>
      </w:r>
      <w:r w:rsidR="00000000">
        <w:rPr>
          <w:rFonts w:ascii="Arial" w:hAnsi="Arial"/>
        </w:rPr>
        <w:t xml:space="preserve"> house, which shows a highly detailed oil painting</w:t>
      </w:r>
      <w:r>
        <w:rPr>
          <w:rFonts w:ascii="Arial" w:hAnsi="Arial"/>
        </w:rPr>
        <w:t xml:space="preserve"> of</w:t>
      </w:r>
      <w:r w:rsidR="00000000">
        <w:rPr>
          <w:rFonts w:ascii="Arial" w:hAnsi="Arial"/>
        </w:rPr>
        <w:t xml:space="preserve"> Grace, she becomes flustered and then</w:t>
      </w:r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ya</w:t>
      </w:r>
      <w:proofErr w:type="spellEnd"/>
      <w:r>
        <w:rPr>
          <w:rFonts w:ascii="Arial" w:hAnsi="Arial"/>
        </w:rPr>
        <w:t xml:space="preserve"> know,</w:t>
      </w:r>
      <w:r w:rsidR="00000000">
        <w:rPr>
          <w:rFonts w:ascii="Arial" w:hAnsi="Arial"/>
        </w:rPr>
        <w:t xml:space="preserve"> the scene ends. after that. </w:t>
      </w:r>
      <w:proofErr w:type="gramStart"/>
      <w:r w:rsidR="00000000"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it</w:t>
      </w:r>
      <w:proofErr w:type="spellEnd"/>
      <w:proofErr w:type="gramEnd"/>
      <w:r w:rsidR="00000000">
        <w:rPr>
          <w:rFonts w:ascii="Arial" w:hAnsi="Arial"/>
        </w:rPr>
        <w:t xml:space="preserve"> goes to the walking</w:t>
      </w:r>
      <w:r>
        <w:rPr>
          <w:rFonts w:ascii="Arial" w:hAnsi="Arial"/>
        </w:rPr>
        <w:t xml:space="preserve"> scene</w:t>
      </w:r>
      <w:r w:rsidR="00000000">
        <w:rPr>
          <w:rFonts w:ascii="Arial" w:hAnsi="Arial"/>
        </w:rPr>
        <w:t xml:space="preserve"> with grace</w:t>
      </w:r>
      <w:r>
        <w:rPr>
          <w:rFonts w:ascii="Arial" w:hAnsi="Arial"/>
        </w:rPr>
        <w:t xml:space="preserve"> and </w:t>
      </w:r>
      <w:proofErr w:type="spellStart"/>
      <w:proofErr w:type="gramStart"/>
      <w:r>
        <w:rPr>
          <w:rFonts w:ascii="Arial" w:hAnsi="Arial"/>
        </w:rPr>
        <w:t>alana’s</w:t>
      </w:r>
      <w:proofErr w:type="spellEnd"/>
      <w:r w:rsidR="00000000">
        <w:rPr>
          <w:rFonts w:ascii="Arial" w:hAnsi="Arial"/>
        </w:rPr>
        <w:t xml:space="preserve">  husband</w:t>
      </w:r>
      <w:proofErr w:type="gramEnd"/>
      <w:r w:rsidR="00000000">
        <w:rPr>
          <w:rFonts w:ascii="Arial" w:hAnsi="Arial"/>
        </w:rPr>
        <w:t xml:space="preserve">, I </w:t>
      </w:r>
      <w:r>
        <w:rPr>
          <w:rFonts w:ascii="Arial" w:hAnsi="Arial"/>
        </w:rPr>
        <w:t>again forget his</w:t>
      </w:r>
      <w:r w:rsidR="00000000">
        <w:rPr>
          <w:rFonts w:ascii="Arial" w:hAnsi="Arial"/>
        </w:rPr>
        <w:t xml:space="preserve"> name but they walk</w:t>
      </w:r>
      <w:r>
        <w:rPr>
          <w:rFonts w:ascii="Arial" w:hAnsi="Arial"/>
        </w:rPr>
        <w:t xml:space="preserve"> he sees her</w:t>
      </w:r>
      <w:r w:rsidR="00000000">
        <w:rPr>
          <w:rFonts w:ascii="Arial" w:hAnsi="Arial"/>
        </w:rPr>
        <w:t xml:space="preserve"> and then they go their separate ways. The next scene is </w:t>
      </w:r>
      <w:r>
        <w:rPr>
          <w:rFonts w:ascii="Arial" w:hAnsi="Arial"/>
        </w:rPr>
        <w:t xml:space="preserve">of </w:t>
      </w:r>
      <w:r w:rsidR="00000000">
        <w:rPr>
          <w:rFonts w:ascii="Arial" w:hAnsi="Arial"/>
        </w:rPr>
        <w:t xml:space="preserve">Grace walking through the park during the daytime. The TV scene was early morning, probably prior to 7am </w:t>
      </w:r>
      <w:r>
        <w:rPr>
          <w:rFonts w:ascii="Arial" w:hAnsi="Arial"/>
        </w:rPr>
        <w:t xml:space="preserve">probably like 6 </w:t>
      </w:r>
      <w:proofErr w:type="spellStart"/>
      <w:r>
        <w:rPr>
          <w:rFonts w:ascii="Arial" w:hAnsi="Arial"/>
        </w:rPr>
        <w:t>ish</w:t>
      </w:r>
      <w:proofErr w:type="spellEnd"/>
      <w:r w:rsidR="00000000">
        <w:rPr>
          <w:rFonts w:ascii="Arial" w:hAnsi="Arial"/>
        </w:rPr>
        <w:t>. The next scene has her walking around, very dazed and confused</w:t>
      </w:r>
      <w:proofErr w:type="gramStart"/>
      <w:r w:rsidR="00000000">
        <w:rPr>
          <w:rFonts w:ascii="Arial" w:hAnsi="Arial"/>
        </w:rPr>
        <w:t xml:space="preserve">. </w:t>
      </w:r>
      <w:r>
        <w:rPr>
          <w:rFonts w:ascii="Arial" w:hAnsi="Arial"/>
        </w:rPr>
        <w:t>. . .</w:t>
      </w:r>
      <w:proofErr w:type="gramEnd"/>
      <w:r>
        <w:rPr>
          <w:rFonts w:ascii="Arial" w:hAnsi="Arial"/>
        </w:rPr>
        <w:t xml:space="preserve"> [UNCLEAR] . . . </w:t>
      </w:r>
      <w:r w:rsidR="00000000">
        <w:rPr>
          <w:rFonts w:ascii="Arial" w:hAnsi="Arial"/>
        </w:rPr>
        <w:t xml:space="preserve">Begin to snow and she's standing by a group of kids just playing around. Or one comes up and </w:t>
      </w:r>
      <w:r>
        <w:rPr>
          <w:rFonts w:ascii="Arial" w:hAnsi="Arial"/>
        </w:rPr>
        <w:t>her</w:t>
      </w:r>
      <w:r w:rsidR="00000000">
        <w:rPr>
          <w:rFonts w:ascii="Arial" w:hAnsi="Arial"/>
        </w:rPr>
        <w:t xml:space="preserve"> vision begins shaking. She stare</w:t>
      </w:r>
      <w:r>
        <w:rPr>
          <w:rFonts w:ascii="Arial" w:hAnsi="Arial"/>
        </w:rPr>
        <w:t>s</w:t>
      </w:r>
      <w:r w:rsidR="00000000">
        <w:rPr>
          <w:rFonts w:ascii="Arial" w:hAnsi="Arial"/>
        </w:rPr>
        <w:t xml:space="preserve"> at a snowflake </w:t>
      </w:r>
      <w:proofErr w:type="gramStart"/>
      <w:r w:rsidR="00000000">
        <w:rPr>
          <w:rFonts w:ascii="Arial" w:hAnsi="Arial"/>
        </w:rPr>
        <w:t>falling down</w:t>
      </w:r>
      <w:proofErr w:type="gramEnd"/>
      <w:r w:rsidR="00000000">
        <w:rPr>
          <w:rFonts w:ascii="Arial" w:hAnsi="Arial"/>
        </w:rPr>
        <w:t xml:space="preserve"> to her hand before she </w:t>
      </w:r>
      <w:proofErr w:type="gramStart"/>
      <w:r w:rsidR="00000000">
        <w:rPr>
          <w:rFonts w:ascii="Arial" w:hAnsi="Arial"/>
        </w:rPr>
        <w:t>collapsed</w:t>
      </w:r>
      <w:proofErr w:type="gramEnd"/>
      <w:r w:rsidR="00000000">
        <w:rPr>
          <w:rFonts w:ascii="Arial" w:hAnsi="Arial"/>
        </w:rPr>
        <w:t xml:space="preserve"> and is surrounded by kids. The next scene is Franklin and Henry going to her hospital bed to discuss now what just happened </w:t>
      </w:r>
      <w:r>
        <w:rPr>
          <w:rFonts w:ascii="Arial" w:hAnsi="Arial"/>
        </w:rPr>
        <w:t xml:space="preserve">and to </w:t>
      </w:r>
      <w:r w:rsidR="00000000">
        <w:rPr>
          <w:rFonts w:ascii="Arial" w:hAnsi="Arial"/>
        </w:rPr>
        <w:t xml:space="preserve">make sure she's okay. Before Jonathan runs in a few moments later. He comes </w:t>
      </w:r>
      <w:proofErr w:type="gramStart"/>
      <w:r w:rsidR="00000000">
        <w:rPr>
          <w:rFonts w:ascii="Arial" w:hAnsi="Arial"/>
        </w:rPr>
        <w:t>in</w:t>
      </w:r>
      <w:proofErr w:type="gramEnd"/>
      <w:r w:rsidR="00000000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scene is</w:t>
      </w:r>
      <w:r w:rsidR="00000000">
        <w:rPr>
          <w:rFonts w:ascii="Arial" w:hAnsi="Arial"/>
        </w:rPr>
        <w:t xml:space="preserve"> very awkward. It is</w:t>
      </w:r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ya</w:t>
      </w:r>
      <w:proofErr w:type="spellEnd"/>
      <w:r>
        <w:rPr>
          <w:rFonts w:ascii="Arial" w:hAnsi="Arial"/>
        </w:rPr>
        <w:t xml:space="preserve"> know,</w:t>
      </w:r>
      <w:r w:rsidR="00000000">
        <w:rPr>
          <w:rFonts w:ascii="Arial" w:hAnsi="Arial"/>
        </w:rPr>
        <w:t xml:space="preserve"> a very awkward s</w:t>
      </w:r>
      <w:r>
        <w:rPr>
          <w:rFonts w:ascii="Arial" w:hAnsi="Arial"/>
        </w:rPr>
        <w:t>cene before</w:t>
      </w:r>
      <w:r w:rsidR="00000000">
        <w:rPr>
          <w:rFonts w:ascii="Arial" w:hAnsi="Arial"/>
        </w:rPr>
        <w:t xml:space="preserve"> </w:t>
      </w:r>
      <w:r>
        <w:rPr>
          <w:rFonts w:ascii="Arial" w:hAnsi="Arial"/>
        </w:rPr>
        <w:t>he</w:t>
      </w:r>
      <w:r w:rsidR="00000000">
        <w:rPr>
          <w:rFonts w:ascii="Arial" w:hAnsi="Arial"/>
        </w:rPr>
        <w:t xml:space="preserve"> then goes to do a checkup on her himself. </w:t>
      </w:r>
      <w:r>
        <w:rPr>
          <w:rFonts w:ascii="Arial" w:hAnsi="Arial"/>
        </w:rPr>
        <w:t>He</w:t>
      </w:r>
      <w:r w:rsidR="00000000">
        <w:rPr>
          <w:rFonts w:ascii="Arial" w:hAnsi="Arial"/>
        </w:rPr>
        <w:t xml:space="preserve"> </w:t>
      </w:r>
      <w:proofErr w:type="gramStart"/>
      <w:r w:rsidR="00000000">
        <w:rPr>
          <w:rFonts w:ascii="Arial" w:hAnsi="Arial"/>
        </w:rPr>
        <w:t>shown</w:t>
      </w:r>
      <w:proofErr w:type="gramEnd"/>
      <w:r w:rsidR="00000000">
        <w:rPr>
          <w:rFonts w:ascii="Arial" w:hAnsi="Arial"/>
        </w:rPr>
        <w:t xml:space="preserve"> flashlight in his in her eyes. Did some basic</w:t>
      </w:r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ya</w:t>
      </w:r>
      <w:proofErr w:type="spellEnd"/>
      <w:r w:rsidR="00000000">
        <w:rPr>
          <w:rFonts w:ascii="Arial" w:hAnsi="Arial"/>
        </w:rPr>
        <w:t xml:space="preserve"> </w:t>
      </w:r>
      <w:r>
        <w:rPr>
          <w:rFonts w:ascii="Arial" w:hAnsi="Arial"/>
        </w:rPr>
        <w:t>k</w:t>
      </w:r>
      <w:r w:rsidR="00000000">
        <w:rPr>
          <w:rFonts w:ascii="Arial" w:hAnsi="Arial"/>
        </w:rPr>
        <w:t>no</w:t>
      </w:r>
      <w:r>
        <w:rPr>
          <w:rFonts w:ascii="Arial" w:hAnsi="Arial"/>
        </w:rPr>
        <w:t>w,</w:t>
      </w:r>
      <w:r w:rsidR="00000000">
        <w:rPr>
          <w:rFonts w:ascii="Arial" w:hAnsi="Arial"/>
        </w:rPr>
        <w:t xml:space="preserve"> touch my finger touch you know back </w:t>
      </w:r>
      <w:r>
        <w:rPr>
          <w:rFonts w:ascii="Arial" w:hAnsi="Arial"/>
        </w:rPr>
        <w:t xml:space="preserve">of </w:t>
      </w:r>
      <w:r w:rsidR="00000000">
        <w:rPr>
          <w:rFonts w:ascii="Arial" w:hAnsi="Arial"/>
        </w:rPr>
        <w:t xml:space="preserve">my finger </w:t>
      </w:r>
      <w:r>
        <w:rPr>
          <w:rFonts w:ascii="Arial" w:hAnsi="Arial"/>
        </w:rPr>
        <w:t>that kind of stuff before</w:t>
      </w:r>
      <w:r w:rsidR="00000000">
        <w:rPr>
          <w:rFonts w:ascii="Arial" w:hAnsi="Arial"/>
        </w:rPr>
        <w:t xml:space="preserve"> they hold hands.</w:t>
      </w:r>
      <w:r w:rsidR="001B6375">
        <w:rPr>
          <w:rFonts w:ascii="Arial" w:hAnsi="Arial"/>
        </w:rPr>
        <w:t xml:space="preserve"> In a</w:t>
      </w:r>
      <w:r w:rsidR="00000000">
        <w:rPr>
          <w:rFonts w:ascii="Arial" w:hAnsi="Arial"/>
        </w:rPr>
        <w:t xml:space="preserve"> </w:t>
      </w:r>
      <w:r w:rsidR="001B6375">
        <w:rPr>
          <w:rFonts w:ascii="Arial" w:hAnsi="Arial"/>
        </w:rPr>
        <w:t>n</w:t>
      </w:r>
      <w:r w:rsidR="00000000">
        <w:rPr>
          <w:rFonts w:ascii="Arial" w:hAnsi="Arial"/>
        </w:rPr>
        <w:t xml:space="preserve">ice </w:t>
      </w:r>
      <w:proofErr w:type="gramStart"/>
      <w:r w:rsidR="00000000">
        <w:rPr>
          <w:rFonts w:ascii="Arial" w:hAnsi="Arial"/>
        </w:rPr>
        <w:t>scene while</w:t>
      </w:r>
      <w:proofErr w:type="gramEnd"/>
      <w:r w:rsidR="00000000">
        <w:rPr>
          <w:rFonts w:ascii="Arial" w:hAnsi="Arial"/>
        </w:rPr>
        <w:t xml:space="preserve"> Franklin is obviously</w:t>
      </w:r>
      <w:r w:rsidR="001B6375">
        <w:rPr>
          <w:rFonts w:ascii="Arial" w:hAnsi="Arial"/>
        </w:rPr>
        <w:t xml:space="preserve"> very</w:t>
      </w:r>
      <w:r w:rsidR="00000000">
        <w:rPr>
          <w:rFonts w:ascii="Arial" w:hAnsi="Arial"/>
        </w:rPr>
        <w:t xml:space="preserve"> disturbed by that. The next scene I believe is I believe the next scene</w:t>
      </w:r>
      <w:r w:rsidR="001B6375">
        <w:rPr>
          <w:rFonts w:ascii="Arial" w:hAnsi="Arial"/>
        </w:rPr>
        <w:t xml:space="preserve"> is . . . [</w:t>
      </w:r>
      <w:proofErr w:type="gramStart"/>
      <w:r w:rsidR="001B6375">
        <w:rPr>
          <w:rFonts w:ascii="Arial" w:hAnsi="Arial"/>
        </w:rPr>
        <w:t>UNCLEAR-mumbling</w:t>
      </w:r>
      <w:proofErr w:type="gramEnd"/>
      <w:r w:rsidR="001B6375">
        <w:rPr>
          <w:rFonts w:ascii="Arial" w:hAnsi="Arial"/>
        </w:rPr>
        <w:t>] . . .</w:t>
      </w:r>
      <w:r w:rsidR="00000000">
        <w:rPr>
          <w:rFonts w:ascii="Arial" w:hAnsi="Arial"/>
        </w:rPr>
        <w:t xml:space="preserve"> I believe the next scene is Jonathan meeting with </w:t>
      </w:r>
      <w:r w:rsidR="001B6375">
        <w:rPr>
          <w:rFonts w:ascii="Arial" w:hAnsi="Arial"/>
        </w:rPr>
        <w:t>Alana’s</w:t>
      </w:r>
      <w:r w:rsidR="00000000">
        <w:rPr>
          <w:rFonts w:ascii="Arial" w:hAnsi="Arial"/>
        </w:rPr>
        <w:t xml:space="preserve"> husband</w:t>
      </w:r>
      <w:r w:rsidR="001B6375">
        <w:rPr>
          <w:rFonts w:ascii="Arial" w:hAnsi="Arial"/>
        </w:rPr>
        <w:t xml:space="preserve"> and</w:t>
      </w:r>
      <w:r w:rsidR="00000000">
        <w:rPr>
          <w:rFonts w:ascii="Arial" w:hAnsi="Arial"/>
        </w:rPr>
        <w:t xml:space="preserve"> Miguel who was also </w:t>
      </w:r>
      <w:r w:rsidR="001B6375">
        <w:rPr>
          <w:rFonts w:ascii="Arial" w:hAnsi="Arial"/>
        </w:rPr>
        <w:t>his</w:t>
      </w:r>
      <w:r w:rsidR="00000000">
        <w:rPr>
          <w:rFonts w:ascii="Arial" w:hAnsi="Arial"/>
        </w:rPr>
        <w:t xml:space="preserve"> patient for</w:t>
      </w:r>
      <w:r w:rsidR="001B6375">
        <w:rPr>
          <w:rFonts w:ascii="Arial" w:hAnsi="Arial"/>
        </w:rPr>
        <w:t xml:space="preserve"> </w:t>
      </w:r>
      <w:proofErr w:type="gramStart"/>
      <w:r w:rsidR="001B6375">
        <w:rPr>
          <w:rFonts w:ascii="Arial" w:hAnsi="Arial"/>
        </w:rPr>
        <w:t>hi</w:t>
      </w:r>
      <w:proofErr w:type="gramEnd"/>
      <w:r w:rsidR="001B6375">
        <w:rPr>
          <w:rFonts w:ascii="Arial" w:hAnsi="Arial"/>
        </w:rPr>
        <w:t>-</w:t>
      </w:r>
      <w:r w:rsidR="00000000">
        <w:rPr>
          <w:rFonts w:ascii="Arial" w:hAnsi="Arial"/>
        </w:rPr>
        <w:t xml:space="preserve"> M</w:t>
      </w:r>
      <w:r w:rsidR="001B6375">
        <w:rPr>
          <w:rFonts w:ascii="Arial" w:hAnsi="Arial"/>
        </w:rPr>
        <w:t>iguel’</w:t>
      </w:r>
      <w:r w:rsidR="00000000">
        <w:rPr>
          <w:rFonts w:ascii="Arial" w:hAnsi="Arial"/>
        </w:rPr>
        <w:t>s cancer treatment. He</w:t>
      </w:r>
      <w:r w:rsidR="001B6375">
        <w:rPr>
          <w:rFonts w:ascii="Arial" w:hAnsi="Arial"/>
        </w:rPr>
        <w:t xml:space="preserve">, </w:t>
      </w:r>
      <w:proofErr w:type="spellStart"/>
      <w:r w:rsidR="001B6375">
        <w:rPr>
          <w:rFonts w:ascii="Arial" w:hAnsi="Arial"/>
        </w:rPr>
        <w:t>ya</w:t>
      </w:r>
      <w:proofErr w:type="spellEnd"/>
      <w:r w:rsidR="001B6375">
        <w:rPr>
          <w:rFonts w:ascii="Arial" w:hAnsi="Arial"/>
        </w:rPr>
        <w:t xml:space="preserve"> know, he</w:t>
      </w:r>
      <w:r w:rsidR="00000000">
        <w:rPr>
          <w:rFonts w:ascii="Arial" w:hAnsi="Arial"/>
        </w:rPr>
        <w:t xml:space="preserve"> knocks on the door</w:t>
      </w:r>
      <w:r w:rsidR="001B6375">
        <w:rPr>
          <w:rFonts w:ascii="Arial" w:hAnsi="Arial"/>
        </w:rPr>
        <w:t xml:space="preserve"> tries</w:t>
      </w:r>
      <w:r w:rsidR="00000000">
        <w:rPr>
          <w:rFonts w:ascii="Arial" w:hAnsi="Arial"/>
        </w:rPr>
        <w:t xml:space="preserve"> to bring himself in</w:t>
      </w:r>
      <w:r w:rsidR="001B6375">
        <w:rPr>
          <w:rFonts w:ascii="Arial" w:hAnsi="Arial"/>
        </w:rPr>
        <w:t xml:space="preserve"> but, </w:t>
      </w:r>
      <w:proofErr w:type="spellStart"/>
      <w:r w:rsidR="001B6375">
        <w:rPr>
          <w:rFonts w:ascii="Arial" w:hAnsi="Arial"/>
        </w:rPr>
        <w:t>ya</w:t>
      </w:r>
      <w:proofErr w:type="spellEnd"/>
      <w:r w:rsidR="001B6375">
        <w:rPr>
          <w:rFonts w:ascii="Arial" w:hAnsi="Arial"/>
        </w:rPr>
        <w:t xml:space="preserve"> know, he</w:t>
      </w:r>
      <w:r w:rsidR="00000000">
        <w:rPr>
          <w:rFonts w:ascii="Arial" w:hAnsi="Arial"/>
        </w:rPr>
        <w:t xml:space="preserve"> </w:t>
      </w:r>
      <w:proofErr w:type="gramStart"/>
      <w:r w:rsidR="00000000">
        <w:rPr>
          <w:rFonts w:ascii="Arial" w:hAnsi="Arial"/>
        </w:rPr>
        <w:t>The</w:t>
      </w:r>
      <w:proofErr w:type="gramEnd"/>
      <w:r w:rsidR="00000000">
        <w:rPr>
          <w:rFonts w:ascii="Arial" w:hAnsi="Arial"/>
        </w:rPr>
        <w:t xml:space="preserve"> husband </w:t>
      </w:r>
      <w:r w:rsidR="001B6375">
        <w:rPr>
          <w:rFonts w:ascii="Arial" w:hAnsi="Arial"/>
        </w:rPr>
        <w:t xml:space="preserve">is obviously, </w:t>
      </w:r>
      <w:proofErr w:type="spellStart"/>
      <w:r w:rsidR="001B6375">
        <w:rPr>
          <w:rFonts w:ascii="Arial" w:hAnsi="Arial"/>
        </w:rPr>
        <w:t>ya</w:t>
      </w:r>
      <w:proofErr w:type="spellEnd"/>
      <w:r w:rsidR="001B6375">
        <w:rPr>
          <w:rFonts w:ascii="Arial" w:hAnsi="Arial"/>
        </w:rPr>
        <w:t xml:space="preserve"> know,</w:t>
      </w:r>
      <w:r w:rsidR="00000000">
        <w:rPr>
          <w:rFonts w:ascii="Arial" w:hAnsi="Arial"/>
        </w:rPr>
        <w:t xml:space="preserve"> very hesitant </w:t>
      </w:r>
      <w:r w:rsidR="001B6375">
        <w:rPr>
          <w:rFonts w:ascii="Arial" w:hAnsi="Arial"/>
        </w:rPr>
        <w:t>he thinks he killed her</w:t>
      </w:r>
      <w:r w:rsidR="00000000">
        <w:rPr>
          <w:rFonts w:ascii="Arial" w:hAnsi="Arial"/>
        </w:rPr>
        <w:t xml:space="preserve"> before he finally lets Jonathan</w:t>
      </w:r>
      <w:r w:rsidR="001B6375">
        <w:rPr>
          <w:rFonts w:ascii="Arial" w:hAnsi="Arial"/>
        </w:rPr>
        <w:t xml:space="preserve"> in.</w:t>
      </w:r>
      <w:r w:rsidR="00000000">
        <w:rPr>
          <w:rFonts w:ascii="Arial" w:hAnsi="Arial"/>
        </w:rPr>
        <w:t xml:space="preserve"> Jonathan</w:t>
      </w:r>
      <w:r w:rsidR="001B6375">
        <w:rPr>
          <w:rFonts w:ascii="Arial" w:hAnsi="Arial"/>
        </w:rPr>
        <w:t xml:space="preserve">, </w:t>
      </w:r>
      <w:proofErr w:type="spellStart"/>
      <w:r w:rsidR="001B6375">
        <w:rPr>
          <w:rFonts w:ascii="Arial" w:hAnsi="Arial"/>
        </w:rPr>
        <w:t>ya</w:t>
      </w:r>
      <w:proofErr w:type="spellEnd"/>
      <w:r w:rsidR="001B6375">
        <w:rPr>
          <w:rFonts w:ascii="Arial" w:hAnsi="Arial"/>
        </w:rPr>
        <w:t xml:space="preserve"> know,</w:t>
      </w:r>
      <w:r w:rsidR="00000000">
        <w:rPr>
          <w:rFonts w:ascii="Arial" w:hAnsi="Arial"/>
        </w:rPr>
        <w:t xml:space="preserve"> walks </w:t>
      </w:r>
      <w:r w:rsidR="001B6375">
        <w:rPr>
          <w:rFonts w:ascii="Arial" w:hAnsi="Arial"/>
        </w:rPr>
        <w:t>over to</w:t>
      </w:r>
      <w:r w:rsidR="00000000">
        <w:rPr>
          <w:rFonts w:ascii="Arial" w:hAnsi="Arial"/>
        </w:rPr>
        <w:t xml:space="preserve"> </w:t>
      </w:r>
      <w:proofErr w:type="gramStart"/>
      <w:r w:rsidR="00000000">
        <w:rPr>
          <w:rFonts w:ascii="Arial" w:hAnsi="Arial"/>
        </w:rPr>
        <w:t>Miguel</w:t>
      </w:r>
      <w:proofErr w:type="gramEnd"/>
      <w:r w:rsidR="00000000">
        <w:rPr>
          <w:rFonts w:ascii="Arial" w:hAnsi="Arial"/>
        </w:rPr>
        <w:t xml:space="preserve"> </w:t>
      </w:r>
      <w:r w:rsidR="001B6375">
        <w:rPr>
          <w:rFonts w:ascii="Arial" w:hAnsi="Arial"/>
        </w:rPr>
        <w:t xml:space="preserve">and </w:t>
      </w:r>
      <w:r w:rsidR="00000000">
        <w:rPr>
          <w:rFonts w:ascii="Arial" w:hAnsi="Arial"/>
        </w:rPr>
        <w:t>places</w:t>
      </w:r>
      <w:r w:rsidR="001B6375">
        <w:rPr>
          <w:rFonts w:ascii="Arial" w:hAnsi="Arial"/>
        </w:rPr>
        <w:t xml:space="preserve"> his hands on his cheeks and </w:t>
      </w:r>
      <w:proofErr w:type="gramStart"/>
      <w:r w:rsidR="001B6375">
        <w:rPr>
          <w:rFonts w:ascii="Arial" w:hAnsi="Arial"/>
        </w:rPr>
        <w:t>saying</w:t>
      </w:r>
      <w:proofErr w:type="gramEnd"/>
      <w:r w:rsidR="001B6375">
        <w:rPr>
          <w:rFonts w:ascii="Arial" w:hAnsi="Arial"/>
        </w:rPr>
        <w:t xml:space="preserve"> you’re looking good, you’re strong. Miguel, I think</w:t>
      </w:r>
      <w:r w:rsidR="00000000">
        <w:rPr>
          <w:rFonts w:ascii="Arial" w:hAnsi="Arial"/>
        </w:rPr>
        <w:t xml:space="preserve"> begins to cry before his father</w:t>
      </w:r>
      <w:r w:rsidR="001B6375">
        <w:rPr>
          <w:rFonts w:ascii="Arial" w:hAnsi="Arial"/>
        </w:rPr>
        <w:t xml:space="preserve">, </w:t>
      </w:r>
      <w:proofErr w:type="spellStart"/>
      <w:r w:rsidR="001B6375">
        <w:rPr>
          <w:rFonts w:ascii="Arial" w:hAnsi="Arial"/>
        </w:rPr>
        <w:t>ya</w:t>
      </w:r>
      <w:proofErr w:type="spellEnd"/>
      <w:r w:rsidR="001B6375">
        <w:rPr>
          <w:rFonts w:ascii="Arial" w:hAnsi="Arial"/>
        </w:rPr>
        <w:t xml:space="preserve"> know,</w:t>
      </w:r>
    </w:p>
    <w:p w14:paraId="040D096E" w14:textId="77777777" w:rsidR="00282A1F" w:rsidRDefault="00282A1F">
      <w:pPr>
        <w:spacing w:after="0"/>
      </w:pPr>
    </w:p>
    <w:p w14:paraId="032F7976" w14:textId="77777777" w:rsidR="00282A1F" w:rsidRDefault="00000000">
      <w:pPr>
        <w:spacing w:after="0"/>
      </w:pPr>
      <w:r>
        <w:rPr>
          <w:rFonts w:ascii="Arial" w:hAnsi="Arial"/>
          <w:color w:val="5D7284"/>
        </w:rPr>
        <w:t>09:02</w:t>
      </w:r>
    </w:p>
    <w:p w14:paraId="4F5355B2" w14:textId="6ECD51D6" w:rsidR="00282A1F" w:rsidRDefault="00000000">
      <w:pPr>
        <w:spacing w:after="0"/>
      </w:pPr>
      <w:r>
        <w:rPr>
          <w:rFonts w:ascii="Arial" w:hAnsi="Arial"/>
        </w:rPr>
        <w:t>force</w:t>
      </w:r>
      <w:r w:rsidR="001B6375">
        <w:rPr>
          <w:rFonts w:ascii="Arial" w:hAnsi="Arial"/>
        </w:rPr>
        <w:t>s</w:t>
      </w:r>
      <w:r>
        <w:rPr>
          <w:rFonts w:ascii="Arial" w:hAnsi="Arial"/>
        </w:rPr>
        <w:t xml:space="preserve"> him back in his room. Jonathan and the husband began talking again. They begin</w:t>
      </w:r>
      <w:r w:rsidR="001B6375">
        <w:rPr>
          <w:rFonts w:ascii="Arial" w:hAnsi="Arial"/>
        </w:rPr>
        <w:t>, Jonathan begins pleading to him that</w:t>
      </w:r>
      <w:r>
        <w:rPr>
          <w:rFonts w:ascii="Arial" w:hAnsi="Arial"/>
        </w:rPr>
        <w:t xml:space="preserve"> I d</w:t>
      </w:r>
      <w:r w:rsidR="001B6375">
        <w:rPr>
          <w:rFonts w:ascii="Arial" w:hAnsi="Arial"/>
        </w:rPr>
        <w:t>id</w:t>
      </w:r>
      <w:r>
        <w:rPr>
          <w:rFonts w:ascii="Arial" w:hAnsi="Arial"/>
        </w:rPr>
        <w:t xml:space="preserve"> not kill her</w:t>
      </w:r>
      <w:r w:rsidR="001B6375">
        <w:rPr>
          <w:rFonts w:ascii="Arial" w:hAnsi="Arial"/>
        </w:rPr>
        <w:t xml:space="preserve">, and something terrible has </w:t>
      </w:r>
      <w:proofErr w:type="gramStart"/>
      <w:r w:rsidR="001B6375">
        <w:rPr>
          <w:rFonts w:ascii="Arial" w:hAnsi="Arial"/>
        </w:rPr>
        <w:t>happened</w:t>
      </w:r>
      <w:proofErr w:type="gramEnd"/>
      <w:r w:rsidR="001B6375">
        <w:rPr>
          <w:rFonts w:ascii="Arial" w:hAnsi="Arial"/>
        </w:rPr>
        <w:t xml:space="preserve"> </w:t>
      </w:r>
    </w:p>
    <w:p w14:paraId="4B0B5F7D" w14:textId="77777777" w:rsidR="00282A1F" w:rsidRDefault="00282A1F">
      <w:pPr>
        <w:spacing w:after="0"/>
      </w:pPr>
    </w:p>
    <w:p w14:paraId="5E2EC514" w14:textId="77777777" w:rsidR="005372C5" w:rsidRDefault="00000000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and </w:t>
      </w:r>
      <w:r w:rsidR="001B6375">
        <w:rPr>
          <w:rFonts w:ascii="Arial" w:hAnsi="Arial"/>
        </w:rPr>
        <w:t>he should</w:t>
      </w:r>
      <w:r>
        <w:rPr>
          <w:rFonts w:ascii="Arial" w:hAnsi="Arial"/>
        </w:rPr>
        <w:t xml:space="preserve"> keep an eye on my on my wife my</w:t>
      </w:r>
      <w:r w:rsidR="001B6375">
        <w:rPr>
          <w:rFonts w:ascii="Arial" w:hAnsi="Arial"/>
        </w:rPr>
        <w:t xml:space="preserve"> wife being</w:t>
      </w:r>
      <w:r>
        <w:rPr>
          <w:rFonts w:ascii="Arial" w:hAnsi="Arial"/>
        </w:rPr>
        <w:t xml:space="preserve"> grace. From there. He follows </w:t>
      </w:r>
      <w:r w:rsidR="005372C5">
        <w:rPr>
          <w:rFonts w:ascii="Arial" w:hAnsi="Arial"/>
        </w:rPr>
        <w:t>the</w:t>
      </w:r>
      <w:r>
        <w:rPr>
          <w:rFonts w:ascii="Arial" w:hAnsi="Arial"/>
        </w:rPr>
        <w:t xml:space="preserve"> husband into</w:t>
      </w:r>
      <w:r w:rsidR="005372C5">
        <w:rPr>
          <w:rFonts w:ascii="Arial" w:hAnsi="Arial"/>
        </w:rPr>
        <w:t>, I believe, the</w:t>
      </w:r>
      <w:r>
        <w:rPr>
          <w:rFonts w:ascii="Arial" w:hAnsi="Arial"/>
        </w:rPr>
        <w:t xml:space="preserve"> living room where a child is a baby is crying and we then find out that </w:t>
      </w:r>
      <w:r w:rsidR="005372C5">
        <w:rPr>
          <w:rFonts w:ascii="Arial" w:hAnsi="Arial"/>
        </w:rPr>
        <w:t xml:space="preserve">it isn’t </w:t>
      </w:r>
      <w:r>
        <w:rPr>
          <w:rFonts w:ascii="Arial" w:hAnsi="Arial"/>
        </w:rPr>
        <w:t xml:space="preserve">his child but </w:t>
      </w:r>
      <w:proofErr w:type="gramStart"/>
      <w:r>
        <w:rPr>
          <w:rFonts w:ascii="Arial" w:hAnsi="Arial"/>
        </w:rPr>
        <w:t>actually Jonathan</w:t>
      </w:r>
      <w:proofErr w:type="gramEnd"/>
      <w:r>
        <w:rPr>
          <w:rFonts w:ascii="Arial" w:hAnsi="Arial"/>
        </w:rPr>
        <w:t xml:space="preserve"> and Alana</w:t>
      </w:r>
      <w:r w:rsidR="005372C5">
        <w:rPr>
          <w:rFonts w:ascii="Arial" w:hAnsi="Arial"/>
        </w:rPr>
        <w:t>’</w:t>
      </w:r>
      <w:r>
        <w:rPr>
          <w:rFonts w:ascii="Arial" w:hAnsi="Arial"/>
        </w:rPr>
        <w:t>s a child. He begins to pick her up</w:t>
      </w:r>
      <w:r w:rsidR="005372C5">
        <w:rPr>
          <w:rFonts w:ascii="Arial" w:hAnsi="Arial"/>
        </w:rPr>
        <w:t xml:space="preserve">, and </w:t>
      </w:r>
      <w:proofErr w:type="spellStart"/>
      <w:r w:rsidR="005372C5">
        <w:rPr>
          <w:rFonts w:ascii="Arial" w:hAnsi="Arial"/>
        </w:rPr>
        <w:t>ya</w:t>
      </w:r>
      <w:proofErr w:type="spellEnd"/>
      <w:r w:rsidR="005372C5">
        <w:rPr>
          <w:rFonts w:ascii="Arial" w:hAnsi="Arial"/>
        </w:rPr>
        <w:t xml:space="preserve"> know, hold her in his arms</w:t>
      </w:r>
      <w:r>
        <w:rPr>
          <w:rFonts w:ascii="Arial" w:hAnsi="Arial"/>
        </w:rPr>
        <w:t xml:space="preserve"> </w:t>
      </w:r>
      <w:r w:rsidR="005372C5">
        <w:rPr>
          <w:rFonts w:ascii="Arial" w:hAnsi="Arial"/>
        </w:rPr>
        <w:t xml:space="preserve">to make her </w:t>
      </w:r>
      <w:proofErr w:type="gramStart"/>
      <w:r w:rsidR="005372C5">
        <w:rPr>
          <w:rFonts w:ascii="Arial" w:hAnsi="Arial"/>
        </w:rPr>
        <w:t>to stop</w:t>
      </w:r>
      <w:proofErr w:type="gramEnd"/>
      <w:r w:rsidR="005372C5">
        <w:rPr>
          <w:rFonts w:ascii="Arial" w:hAnsi="Arial"/>
        </w:rPr>
        <w:t xml:space="preserve"> the crying before handing her to</w:t>
      </w:r>
      <w:r>
        <w:rPr>
          <w:rFonts w:ascii="Arial" w:hAnsi="Arial"/>
        </w:rPr>
        <w:t xml:space="preserve"> Jonathan with a bottle of milk for her to drink from. He holds her </w:t>
      </w:r>
      <w:r w:rsidR="005372C5">
        <w:rPr>
          <w:rFonts w:ascii="Arial" w:hAnsi="Arial"/>
        </w:rPr>
        <w:t xml:space="preserve">and the </w:t>
      </w:r>
      <w:r>
        <w:rPr>
          <w:rFonts w:ascii="Arial" w:hAnsi="Arial"/>
        </w:rPr>
        <w:t>husband ask</w:t>
      </w:r>
      <w:r w:rsidR="005372C5">
        <w:rPr>
          <w:rFonts w:ascii="Arial" w:hAnsi="Arial"/>
        </w:rPr>
        <w:t>s</w:t>
      </w:r>
      <w:r>
        <w:rPr>
          <w:rFonts w:ascii="Arial" w:hAnsi="Arial"/>
        </w:rPr>
        <w:t xml:space="preserve"> have you hold held her before? </w:t>
      </w:r>
      <w:r w:rsidR="005372C5">
        <w:rPr>
          <w:rFonts w:ascii="Arial" w:hAnsi="Arial"/>
        </w:rPr>
        <w:t xml:space="preserve">And </w:t>
      </w:r>
      <w:r>
        <w:rPr>
          <w:rFonts w:ascii="Arial" w:hAnsi="Arial"/>
        </w:rPr>
        <w:t xml:space="preserve">He says </w:t>
      </w:r>
      <w:proofErr w:type="gramStart"/>
      <w:r>
        <w:rPr>
          <w:rFonts w:ascii="Arial" w:hAnsi="Arial"/>
        </w:rPr>
        <w:t>yes</w:t>
      </w:r>
      <w:proofErr w:type="gramEnd"/>
      <w:r>
        <w:rPr>
          <w:rFonts w:ascii="Arial" w:hAnsi="Arial"/>
        </w:rPr>
        <w:t xml:space="preserve"> </w:t>
      </w:r>
    </w:p>
    <w:p w14:paraId="38681A16" w14:textId="77777777" w:rsidR="005372C5" w:rsidRDefault="005372C5">
      <w:pPr>
        <w:spacing w:after="0"/>
        <w:rPr>
          <w:rFonts w:ascii="Arial" w:hAnsi="Arial"/>
        </w:rPr>
      </w:pPr>
    </w:p>
    <w:p w14:paraId="60CCD42B" w14:textId="77777777" w:rsidR="005372C5" w:rsidRDefault="005372C5">
      <w:pPr>
        <w:spacing w:after="0"/>
        <w:rPr>
          <w:rFonts w:ascii="Arial" w:hAnsi="Arial"/>
        </w:rPr>
      </w:pPr>
    </w:p>
    <w:p w14:paraId="57764427" w14:textId="0D83DEFE" w:rsidR="00282A1F" w:rsidRDefault="005372C5">
      <w:pPr>
        <w:spacing w:after="0"/>
      </w:pPr>
      <w:r>
        <w:rPr>
          <w:rFonts w:ascii="Arial" w:hAnsi="Arial"/>
        </w:rPr>
        <w:t>Miguel</w:t>
      </w:r>
      <w:r w:rsidR="00000000">
        <w:rPr>
          <w:rFonts w:ascii="Arial" w:hAnsi="Arial"/>
        </w:rPr>
        <w:t>,</w:t>
      </w:r>
      <w:r w:rsidR="00C64FF9">
        <w:rPr>
          <w:rFonts w:ascii="Arial" w:hAnsi="Arial"/>
        </w:rPr>
        <w:t xml:space="preserve"> not Miguel, sorry</w:t>
      </w:r>
      <w:r w:rsidR="00000000">
        <w:rPr>
          <w:rFonts w:ascii="Arial" w:hAnsi="Arial"/>
        </w:rPr>
        <w:t xml:space="preserve"> the husband begins to discuss, you know how much he really wants to love her for her child. But it's hard</w:t>
      </w:r>
      <w:r w:rsidR="00C64FF9">
        <w:rPr>
          <w:rFonts w:ascii="Arial" w:hAnsi="Arial"/>
        </w:rPr>
        <w:t xml:space="preserve">, and </w:t>
      </w:r>
      <w:r w:rsidR="00000000">
        <w:rPr>
          <w:rFonts w:ascii="Arial" w:hAnsi="Arial"/>
        </w:rPr>
        <w:t>He doesn't know how to handle it.</w:t>
      </w:r>
      <w:r w:rsidR="00C64FF9">
        <w:rPr>
          <w:rFonts w:ascii="Arial" w:hAnsi="Arial"/>
        </w:rPr>
        <w:t xml:space="preserve"> And then</w:t>
      </w:r>
      <w:r w:rsidR="00000000">
        <w:rPr>
          <w:rFonts w:ascii="Arial" w:hAnsi="Arial"/>
        </w:rPr>
        <w:t xml:space="preserve"> Jonathan's like, I can take </w:t>
      </w:r>
      <w:proofErr w:type="gramStart"/>
      <w:r w:rsidR="00000000">
        <w:rPr>
          <w:rFonts w:ascii="Arial" w:hAnsi="Arial"/>
        </w:rPr>
        <w:t>her off</w:t>
      </w:r>
      <w:proofErr w:type="gramEnd"/>
      <w:r w:rsidR="00000000">
        <w:rPr>
          <w:rFonts w:ascii="Arial" w:hAnsi="Arial"/>
        </w:rPr>
        <w:t xml:space="preserve"> your hands, if that makes things easier for you,</w:t>
      </w:r>
      <w:r w:rsidR="00C64FF9">
        <w:rPr>
          <w:rFonts w:ascii="Arial" w:hAnsi="Arial"/>
        </w:rPr>
        <w:t xml:space="preserve"> it</w:t>
      </w:r>
      <w:r w:rsidR="00000000">
        <w:rPr>
          <w:rFonts w:ascii="Arial" w:hAnsi="Arial"/>
        </w:rPr>
        <w:t xml:space="preserve"> then cuts to the lawyer's office with him be</w:t>
      </w:r>
      <w:r w:rsidR="00C64FF9">
        <w:rPr>
          <w:rFonts w:ascii="Arial" w:hAnsi="Arial"/>
        </w:rPr>
        <w:t xml:space="preserve">ing, </w:t>
      </w:r>
      <w:proofErr w:type="spellStart"/>
      <w:r w:rsidR="00C64FF9">
        <w:rPr>
          <w:rFonts w:ascii="Arial" w:hAnsi="Arial"/>
        </w:rPr>
        <w:t>ya</w:t>
      </w:r>
      <w:proofErr w:type="spellEnd"/>
      <w:r w:rsidR="00C64FF9">
        <w:rPr>
          <w:rFonts w:ascii="Arial" w:hAnsi="Arial"/>
        </w:rPr>
        <w:t xml:space="preserve"> know,</w:t>
      </w:r>
      <w:r w:rsidR="00000000">
        <w:rPr>
          <w:rFonts w:ascii="Arial" w:hAnsi="Arial"/>
        </w:rPr>
        <w:t xml:space="preserve"> yelled at.</w:t>
      </w:r>
      <w:r w:rsidR="00C64FF9">
        <w:rPr>
          <w:rFonts w:ascii="Arial" w:hAnsi="Arial"/>
        </w:rPr>
        <w:t xml:space="preserve"> And</w:t>
      </w:r>
      <w:r w:rsidR="00000000">
        <w:rPr>
          <w:rFonts w:ascii="Arial" w:hAnsi="Arial"/>
        </w:rPr>
        <w:t xml:space="preserve"> You know what, you can't do this, you can</w:t>
      </w:r>
      <w:r w:rsidR="00C64FF9">
        <w:rPr>
          <w:rFonts w:ascii="Arial" w:hAnsi="Arial"/>
        </w:rPr>
        <w:t>’t</w:t>
      </w:r>
      <w:r w:rsidR="00000000">
        <w:rPr>
          <w:rFonts w:ascii="Arial" w:hAnsi="Arial"/>
        </w:rPr>
        <w:t xml:space="preserve"> handle what you </w:t>
      </w:r>
      <w:r w:rsidR="00C64FF9">
        <w:rPr>
          <w:rFonts w:ascii="Arial" w:hAnsi="Arial"/>
        </w:rPr>
        <w:t xml:space="preserve">just </w:t>
      </w:r>
      <w:r w:rsidR="00000000">
        <w:rPr>
          <w:rFonts w:ascii="Arial" w:hAnsi="Arial"/>
        </w:rPr>
        <w:t xml:space="preserve">can't </w:t>
      </w:r>
      <w:proofErr w:type="spellStart"/>
      <w:r w:rsidR="00C64FF9">
        <w:rPr>
          <w:rFonts w:ascii="Arial" w:hAnsi="Arial"/>
        </w:rPr>
        <w:t>wha</w:t>
      </w:r>
      <w:proofErr w:type="spellEnd"/>
      <w:r w:rsidR="00C64FF9">
        <w:rPr>
          <w:rFonts w:ascii="Arial" w:hAnsi="Arial"/>
        </w:rPr>
        <w:t>-</w:t>
      </w:r>
      <w:r w:rsidR="00000000">
        <w:rPr>
          <w:rFonts w:ascii="Arial" w:hAnsi="Arial"/>
        </w:rPr>
        <w:t>tamper with witnesses. He's like, I'm not I wasn't trying to tamper with</w:t>
      </w:r>
      <w:r w:rsidR="00C64FF9">
        <w:rPr>
          <w:rFonts w:ascii="Arial" w:hAnsi="Arial"/>
        </w:rPr>
        <w:t xml:space="preserve"> any</w:t>
      </w:r>
      <w:r w:rsidR="00000000">
        <w:rPr>
          <w:rFonts w:ascii="Arial" w:hAnsi="Arial"/>
        </w:rPr>
        <w:t xml:space="preserve"> witnesses. I just want</w:t>
      </w:r>
      <w:r w:rsidR="00C64FF9">
        <w:rPr>
          <w:rFonts w:ascii="Arial" w:hAnsi="Arial"/>
        </w:rPr>
        <w:t>ed</w:t>
      </w:r>
      <w:r w:rsidR="00000000">
        <w:rPr>
          <w:rFonts w:ascii="Arial" w:hAnsi="Arial"/>
        </w:rPr>
        <w:t xml:space="preserve"> them to understand. They have a confrontation about it with both</w:t>
      </w:r>
      <w:r w:rsidR="00C64FF9">
        <w:rPr>
          <w:rFonts w:ascii="Arial" w:hAnsi="Arial"/>
        </w:rPr>
        <w:t xml:space="preserve"> the</w:t>
      </w:r>
      <w:r w:rsidR="00000000">
        <w:rPr>
          <w:rFonts w:ascii="Arial" w:hAnsi="Arial"/>
        </w:rPr>
        <w:t xml:space="preserve"> lawyer and Jonathan standing face to face. The tension is there. They stare at each other before he says, Did I pass the test? </w:t>
      </w:r>
      <w:r w:rsidR="00C64FF9">
        <w:rPr>
          <w:rFonts w:ascii="Arial" w:hAnsi="Arial"/>
        </w:rPr>
        <w:t>She says</w:t>
      </w:r>
      <w:r w:rsidR="00000000">
        <w:rPr>
          <w:rFonts w:ascii="Arial" w:hAnsi="Arial"/>
        </w:rPr>
        <w:t xml:space="preserve"> Yes</w:t>
      </w:r>
      <w:r w:rsidR="00C64FF9">
        <w:rPr>
          <w:rFonts w:ascii="Arial" w:hAnsi="Arial"/>
        </w:rPr>
        <w:t>, barely.</w:t>
      </w:r>
      <w:r w:rsidR="00000000">
        <w:rPr>
          <w:rFonts w:ascii="Arial" w:hAnsi="Arial"/>
        </w:rPr>
        <w:t xml:space="preserve"> They then begin to discuss </w:t>
      </w:r>
      <w:r w:rsidR="00C64FF9">
        <w:rPr>
          <w:rFonts w:ascii="Arial" w:hAnsi="Arial"/>
        </w:rPr>
        <w:t xml:space="preserve">a </w:t>
      </w:r>
      <w:r w:rsidR="00000000">
        <w:rPr>
          <w:rFonts w:ascii="Arial" w:hAnsi="Arial"/>
        </w:rPr>
        <w:t>plan w</w:t>
      </w:r>
      <w:r w:rsidR="00C64FF9">
        <w:rPr>
          <w:rFonts w:ascii="Arial" w:hAnsi="Arial"/>
        </w:rPr>
        <w:t>hile an</w:t>
      </w:r>
      <w:r w:rsidR="00000000">
        <w:rPr>
          <w:rFonts w:ascii="Arial" w:hAnsi="Arial"/>
        </w:rPr>
        <w:t xml:space="preserve"> assist</w:t>
      </w:r>
      <w:r w:rsidR="00C64FF9">
        <w:rPr>
          <w:rFonts w:ascii="Arial" w:hAnsi="Arial"/>
        </w:rPr>
        <w:t>ant I assume, comes</w:t>
      </w:r>
      <w:r w:rsidR="00000000">
        <w:rPr>
          <w:rFonts w:ascii="Arial" w:hAnsi="Arial"/>
        </w:rPr>
        <w:t xml:space="preserve"> in drops off coffee. And the lawyer brings up the idea of, you know, what, if you go on television, you know, have an interview. Tell your </w:t>
      </w:r>
      <w:r w:rsidR="00C64FF9">
        <w:rPr>
          <w:rFonts w:ascii="Arial" w:hAnsi="Arial"/>
        </w:rPr>
        <w:t xml:space="preserve">side of the </w:t>
      </w:r>
      <w:r w:rsidR="00000000">
        <w:rPr>
          <w:rFonts w:ascii="Arial" w:hAnsi="Arial"/>
        </w:rPr>
        <w:t>story and w</w:t>
      </w:r>
      <w:r w:rsidR="00C64FF9">
        <w:rPr>
          <w:rFonts w:ascii="Arial" w:hAnsi="Arial"/>
        </w:rPr>
        <w:t>ork</w:t>
      </w:r>
      <w:r w:rsidR="00000000">
        <w:rPr>
          <w:rFonts w:ascii="Arial" w:hAnsi="Arial"/>
        </w:rPr>
        <w:t xml:space="preserve"> your charm on</w:t>
      </w:r>
      <w:r w:rsidR="00C64FF9">
        <w:rPr>
          <w:rFonts w:ascii="Arial" w:hAnsi="Arial"/>
        </w:rPr>
        <w:t xml:space="preserve"> them.</w:t>
      </w:r>
    </w:p>
    <w:p w14:paraId="6F217FDB" w14:textId="77777777" w:rsidR="00282A1F" w:rsidRDefault="00282A1F">
      <w:pPr>
        <w:spacing w:after="0"/>
      </w:pPr>
    </w:p>
    <w:p w14:paraId="7332DFC7" w14:textId="77777777" w:rsidR="00282A1F" w:rsidRDefault="00000000">
      <w:pPr>
        <w:spacing w:after="0"/>
      </w:pPr>
      <w:r>
        <w:rPr>
          <w:rFonts w:ascii="Arial" w:hAnsi="Arial"/>
          <w:color w:val="5D7284"/>
        </w:rPr>
        <w:t>11:12</w:t>
      </w:r>
    </w:p>
    <w:p w14:paraId="01BFD2CD" w14:textId="709E7FDF" w:rsidR="00282A1F" w:rsidRDefault="00000000">
      <w:pPr>
        <w:spacing w:after="0"/>
      </w:pPr>
      <w:r>
        <w:rPr>
          <w:rFonts w:ascii="Arial" w:hAnsi="Arial"/>
        </w:rPr>
        <w:t xml:space="preserve">The next </w:t>
      </w:r>
      <w:r w:rsidR="003E0704">
        <w:rPr>
          <w:rFonts w:ascii="Arial" w:hAnsi="Arial"/>
        </w:rPr>
        <w:t>scene</w:t>
      </w:r>
      <w:r>
        <w:rPr>
          <w:rFonts w:ascii="Arial" w:hAnsi="Arial"/>
        </w:rPr>
        <w:t xml:space="preserve">, I </w:t>
      </w:r>
      <w:proofErr w:type="gramStart"/>
      <w:r>
        <w:rPr>
          <w:rFonts w:ascii="Arial" w:hAnsi="Arial"/>
        </w:rPr>
        <w:t>believe</w:t>
      </w:r>
      <w:proofErr w:type="gramEnd"/>
      <w:r>
        <w:rPr>
          <w:rFonts w:ascii="Arial" w:hAnsi="Arial"/>
        </w:rPr>
        <w:t xml:space="preserve"> is </w:t>
      </w:r>
      <w:r w:rsidR="003E0704">
        <w:rPr>
          <w:rFonts w:ascii="Arial" w:hAnsi="Arial"/>
        </w:rPr>
        <w:t>Grace</w:t>
      </w:r>
      <w:r>
        <w:rPr>
          <w:rFonts w:ascii="Arial" w:hAnsi="Arial"/>
        </w:rPr>
        <w:t xml:space="preserve"> and Frank playing chess late </w:t>
      </w:r>
      <w:r w:rsidR="003E0704">
        <w:rPr>
          <w:rFonts w:ascii="Arial" w:hAnsi="Arial"/>
        </w:rPr>
        <w:t xml:space="preserve">in the </w:t>
      </w:r>
      <w:r>
        <w:rPr>
          <w:rFonts w:ascii="Arial" w:hAnsi="Arial"/>
        </w:rPr>
        <w:t xml:space="preserve">evening. Grace says, </w:t>
      </w:r>
      <w:r w:rsidR="003E0704">
        <w:rPr>
          <w:rFonts w:ascii="Arial" w:hAnsi="Arial"/>
        </w:rPr>
        <w:t xml:space="preserve">I meant </w:t>
      </w:r>
      <w:r>
        <w:rPr>
          <w:rFonts w:ascii="Arial" w:hAnsi="Arial"/>
        </w:rPr>
        <w:t>Franklin says, I know something along the lines of I know you want a relationship</w:t>
      </w:r>
      <w:r w:rsidR="003E0704">
        <w:rPr>
          <w:rFonts w:ascii="Arial" w:hAnsi="Arial"/>
        </w:rPr>
        <w:t xml:space="preserve"> like </w:t>
      </w:r>
    </w:p>
    <w:p w14:paraId="3706BF8A" w14:textId="77777777" w:rsidR="00282A1F" w:rsidRDefault="00282A1F">
      <w:pPr>
        <w:spacing w:after="0"/>
      </w:pPr>
    </w:p>
    <w:p w14:paraId="18EEEC67" w14:textId="77777777" w:rsidR="00282A1F" w:rsidRDefault="00000000">
      <w:pPr>
        <w:spacing w:after="0"/>
      </w:pPr>
      <w:r>
        <w:rPr>
          <w:rFonts w:ascii="Arial" w:hAnsi="Arial"/>
          <w:color w:val="5D7284"/>
        </w:rPr>
        <w:t>11:31</w:t>
      </w:r>
    </w:p>
    <w:p w14:paraId="20EFD8AD" w14:textId="5676AEC5" w:rsidR="00282A1F" w:rsidRDefault="00000000">
      <w:pPr>
        <w:spacing w:after="0"/>
      </w:pPr>
      <w:r>
        <w:rPr>
          <w:rFonts w:ascii="Arial" w:hAnsi="Arial"/>
        </w:rPr>
        <w:t>Franklin and her mother had. But he then begins to say that I've been</w:t>
      </w:r>
      <w:r w:rsidR="003E0704">
        <w:rPr>
          <w:rFonts w:ascii="Arial" w:hAnsi="Arial"/>
        </w:rPr>
        <w:t xml:space="preserve"> un-</w:t>
      </w:r>
      <w:r>
        <w:rPr>
          <w:rFonts w:ascii="Arial" w:hAnsi="Arial"/>
        </w:rPr>
        <w:t xml:space="preserve"> I was on faithful</w:t>
      </w:r>
      <w:r w:rsidR="003E0704">
        <w:rPr>
          <w:rFonts w:ascii="Arial" w:hAnsi="Arial"/>
        </w:rPr>
        <w:t>, and</w:t>
      </w:r>
      <w:r>
        <w:rPr>
          <w:rFonts w:ascii="Arial" w:hAnsi="Arial"/>
        </w:rPr>
        <w:t xml:space="preserve"> I gave your mother so many gifts, so much love to hopefully have some kind of repentance for what he had done to her. And he says that's why he is</w:t>
      </w:r>
      <w:r w:rsidR="003E0704">
        <w:rPr>
          <w:rFonts w:ascii="Arial" w:hAnsi="Arial"/>
        </w:rPr>
        <w:t>n’t</w:t>
      </w:r>
      <w:r>
        <w:rPr>
          <w:rFonts w:ascii="Arial" w:hAnsi="Arial"/>
        </w:rPr>
        <w:t xml:space="preserve"> super fond of John</w:t>
      </w:r>
      <w:r w:rsidR="003E0704">
        <w:rPr>
          <w:rFonts w:ascii="Arial" w:hAnsi="Arial"/>
        </w:rPr>
        <w:t xml:space="preserve">, yea, </w:t>
      </w:r>
      <w:r>
        <w:rPr>
          <w:rFonts w:ascii="Arial" w:hAnsi="Arial"/>
        </w:rPr>
        <w:t xml:space="preserve">Jonathan, because he reminds him so much of himself with Grace's mother. And he doesn't want someone like that </w:t>
      </w:r>
      <w:proofErr w:type="gramStart"/>
      <w:r>
        <w:rPr>
          <w:rFonts w:ascii="Arial" w:hAnsi="Arial"/>
        </w:rPr>
        <w:t>To</w:t>
      </w:r>
      <w:proofErr w:type="gramEnd"/>
      <w:r>
        <w:rPr>
          <w:rFonts w:ascii="Arial" w:hAnsi="Arial"/>
        </w:rPr>
        <w:t xml:space="preserve"> have grace. Grace then slams all the chess pieces off the table and says, you know, how </w:t>
      </w:r>
      <w:r w:rsidR="003E0704">
        <w:rPr>
          <w:rFonts w:ascii="Arial" w:hAnsi="Arial"/>
        </w:rPr>
        <w:t>weak</w:t>
      </w:r>
      <w:r>
        <w:rPr>
          <w:rFonts w:ascii="Arial" w:hAnsi="Arial"/>
        </w:rPr>
        <w:t xml:space="preserve"> do you think I am a</w:t>
      </w:r>
      <w:r w:rsidR="003E0704">
        <w:rPr>
          <w:rFonts w:ascii="Arial" w:hAnsi="Arial"/>
        </w:rPr>
        <w:t>s she storms</w:t>
      </w:r>
      <w:r>
        <w:rPr>
          <w:rFonts w:ascii="Arial" w:hAnsi="Arial"/>
        </w:rPr>
        <w:t xml:space="preserve"> off? We see Henry standing in, I guess the doorway, I believe, before running off t</w:t>
      </w:r>
      <w:r w:rsidR="003E0704">
        <w:rPr>
          <w:rFonts w:ascii="Arial" w:hAnsi="Arial"/>
        </w:rPr>
        <w:t>o</w:t>
      </w:r>
      <w:r>
        <w:rPr>
          <w:rFonts w:ascii="Arial" w:hAnsi="Arial"/>
        </w:rPr>
        <w:t xml:space="preserve"> bed. And the next scene is I believe </w:t>
      </w:r>
      <w:r w:rsidR="003E0704">
        <w:rPr>
          <w:rFonts w:ascii="Arial" w:hAnsi="Arial"/>
        </w:rPr>
        <w:t>the final</w:t>
      </w:r>
      <w:r>
        <w:rPr>
          <w:rFonts w:ascii="Arial" w:hAnsi="Arial"/>
        </w:rPr>
        <w:t xml:space="preserve"> one with him being interviewed with that he </w:t>
      </w:r>
      <w:proofErr w:type="spellStart"/>
      <w:r>
        <w:rPr>
          <w:rFonts w:ascii="Arial" w:hAnsi="Arial"/>
        </w:rPr>
        <w:t>sa</w:t>
      </w:r>
      <w:proofErr w:type="spellEnd"/>
      <w:r w:rsidR="003E0704">
        <w:rPr>
          <w:rFonts w:ascii="Arial" w:hAnsi="Arial"/>
        </w:rPr>
        <w:t>-</w:t>
      </w:r>
      <w:r>
        <w:rPr>
          <w:rFonts w:ascii="Arial" w:hAnsi="Arial"/>
        </w:rPr>
        <w:t xml:space="preserve"> him in his lawyer </w:t>
      </w:r>
      <w:r w:rsidR="003E0704">
        <w:rPr>
          <w:rFonts w:ascii="Arial" w:hAnsi="Arial"/>
        </w:rPr>
        <w:t>a</w:t>
      </w:r>
      <w:r>
        <w:rPr>
          <w:rFonts w:ascii="Arial" w:hAnsi="Arial"/>
        </w:rPr>
        <w:t>r</w:t>
      </w:r>
      <w:r w:rsidR="003E0704">
        <w:rPr>
          <w:rFonts w:ascii="Arial" w:hAnsi="Arial"/>
        </w:rPr>
        <w:t>e</w:t>
      </w:r>
      <w:r>
        <w:rPr>
          <w:rFonts w:ascii="Arial" w:hAnsi="Arial"/>
        </w:rPr>
        <w:t xml:space="preserve"> on a television show. I don't believe you're told the name. But he goes on. </w:t>
      </w:r>
      <w:r w:rsidR="003E0704">
        <w:rPr>
          <w:rFonts w:ascii="Arial" w:hAnsi="Arial"/>
        </w:rPr>
        <w:t xml:space="preserve">The </w:t>
      </w:r>
      <w:proofErr w:type="gramStart"/>
      <w:r w:rsidR="003E0704">
        <w:rPr>
          <w:rFonts w:ascii="Arial" w:hAnsi="Arial"/>
        </w:rPr>
        <w:t>la</w:t>
      </w:r>
      <w:proofErr w:type="gramEnd"/>
      <w:r w:rsidR="003E0704">
        <w:rPr>
          <w:rFonts w:ascii="Arial" w:hAnsi="Arial"/>
        </w:rPr>
        <w:t xml:space="preserve">- the loyal </w:t>
      </w:r>
      <w:r>
        <w:rPr>
          <w:rFonts w:ascii="Arial" w:hAnsi="Arial"/>
        </w:rPr>
        <w:t xml:space="preserve">introduces </w:t>
      </w:r>
      <w:r w:rsidR="003E0704">
        <w:rPr>
          <w:rFonts w:ascii="Arial" w:hAnsi="Arial"/>
        </w:rPr>
        <w:t>him</w:t>
      </w:r>
      <w:r>
        <w:rPr>
          <w:rFonts w:ascii="Arial" w:hAnsi="Arial"/>
        </w:rPr>
        <w:t xml:space="preserve">. And they talk about, you know, his </w:t>
      </w:r>
      <w:r w:rsidR="003E0704">
        <w:rPr>
          <w:rFonts w:ascii="Arial" w:hAnsi="Arial"/>
        </w:rPr>
        <w:t>side of the</w:t>
      </w:r>
      <w:r>
        <w:rPr>
          <w:rFonts w:ascii="Arial" w:hAnsi="Arial"/>
        </w:rPr>
        <w:t xml:space="preserve"> stor</w:t>
      </w:r>
      <w:r w:rsidR="003E0704">
        <w:rPr>
          <w:rFonts w:ascii="Arial" w:hAnsi="Arial"/>
        </w:rPr>
        <w:t>y, he’s</w:t>
      </w:r>
      <w:r>
        <w:rPr>
          <w:rFonts w:ascii="Arial" w:hAnsi="Arial"/>
        </w:rPr>
        <w:t xml:space="preserve"> like I'm covered with grief, I ran to the house to see her and found her like </w:t>
      </w:r>
      <w:r w:rsidR="003E0704">
        <w:rPr>
          <w:rFonts w:ascii="Arial" w:hAnsi="Arial"/>
        </w:rPr>
        <w:t>that</w:t>
      </w:r>
      <w:r>
        <w:rPr>
          <w:rFonts w:ascii="Arial" w:hAnsi="Arial"/>
        </w:rPr>
        <w:t xml:space="preserve">. </w:t>
      </w:r>
      <w:r w:rsidR="003E0704">
        <w:rPr>
          <w:rFonts w:ascii="Arial" w:hAnsi="Arial"/>
        </w:rPr>
        <w:t xml:space="preserve">He discusses that he </w:t>
      </w:r>
      <w:r>
        <w:rPr>
          <w:rFonts w:ascii="Arial" w:hAnsi="Arial"/>
        </w:rPr>
        <w:t>was</w:t>
      </w:r>
      <w:r w:rsidR="003E0704">
        <w:rPr>
          <w:rFonts w:ascii="Arial" w:hAnsi="Arial"/>
        </w:rPr>
        <w:t xml:space="preserve"> in the</w:t>
      </w:r>
      <w:r>
        <w:rPr>
          <w:rFonts w:ascii="Arial" w:hAnsi="Arial"/>
        </w:rPr>
        <w:t xml:space="preserve"> medical like in medical terms that he was in shock. And that he just ran because he believed that he was the cause of the murder without </w:t>
      </w:r>
      <w:proofErr w:type="gramStart"/>
      <w:r>
        <w:rPr>
          <w:rFonts w:ascii="Arial" w:hAnsi="Arial"/>
        </w:rPr>
        <w:t>actually murdering</w:t>
      </w:r>
      <w:proofErr w:type="gramEnd"/>
      <w:r>
        <w:rPr>
          <w:rFonts w:ascii="Arial" w:hAnsi="Arial"/>
        </w:rPr>
        <w:t xml:space="preserve"> her. During this time, we also see that his family, Henry</w:t>
      </w:r>
      <w:r w:rsidR="003E0704">
        <w:rPr>
          <w:rFonts w:ascii="Arial" w:hAnsi="Arial"/>
        </w:rPr>
        <w:t>,</w:t>
      </w:r>
      <w:r>
        <w:rPr>
          <w:rFonts w:ascii="Arial" w:hAnsi="Arial"/>
        </w:rPr>
        <w:t xml:space="preserve"> grace, Frank, I believe her sister, the woman with blonde and her child, and you see them watching this as he</w:t>
      </w:r>
      <w:r w:rsidR="003E0704">
        <w:rPr>
          <w:rFonts w:ascii="Arial" w:hAnsi="Arial"/>
        </w:rPr>
        <w:t xml:space="preserve">-he </w:t>
      </w:r>
      <w:r>
        <w:rPr>
          <w:rFonts w:ascii="Arial" w:hAnsi="Arial"/>
        </w:rPr>
        <w:t xml:space="preserve">goes on to say that he believes </w:t>
      </w:r>
      <w:r w:rsidR="00194E86">
        <w:rPr>
          <w:rFonts w:ascii="Arial" w:hAnsi="Arial"/>
        </w:rPr>
        <w:t xml:space="preserve">Alana </w:t>
      </w:r>
      <w:r>
        <w:rPr>
          <w:rFonts w:ascii="Arial" w:hAnsi="Arial"/>
        </w:rPr>
        <w:t>was killed out of</w:t>
      </w:r>
      <w:r w:rsidR="00194E86">
        <w:rPr>
          <w:rFonts w:ascii="Arial" w:hAnsi="Arial"/>
        </w:rPr>
        <w:t xml:space="preserve"> a fit of</w:t>
      </w:r>
      <w:r>
        <w:rPr>
          <w:rFonts w:ascii="Arial" w:hAnsi="Arial"/>
        </w:rPr>
        <w:t xml:space="preserve"> jealousy and rage.</w:t>
      </w:r>
      <w:r w:rsidR="00194E86">
        <w:rPr>
          <w:rFonts w:ascii="Arial" w:hAnsi="Arial"/>
        </w:rPr>
        <w:t xml:space="preserve"> At</w:t>
      </w:r>
      <w:r>
        <w:rPr>
          <w:rFonts w:ascii="Arial" w:hAnsi="Arial"/>
        </w:rPr>
        <w:t xml:space="preserve"> </w:t>
      </w:r>
      <w:r w:rsidR="00194E86">
        <w:rPr>
          <w:rFonts w:ascii="Arial" w:hAnsi="Arial"/>
        </w:rPr>
        <w:t>t</w:t>
      </w:r>
      <w:r>
        <w:rPr>
          <w:rFonts w:ascii="Arial" w:hAnsi="Arial"/>
        </w:rPr>
        <w:t xml:space="preserve">his point we cut to </w:t>
      </w:r>
      <w:r w:rsidR="00194E86">
        <w:rPr>
          <w:rFonts w:ascii="Arial" w:hAnsi="Arial"/>
        </w:rPr>
        <w:t>Alana’s</w:t>
      </w:r>
      <w:r>
        <w:rPr>
          <w:rFonts w:ascii="Arial" w:hAnsi="Arial"/>
        </w:rPr>
        <w:t xml:space="preserve"> husband and holding the child and we</w:t>
      </w:r>
      <w:r w:rsidR="00194E86">
        <w:rPr>
          <w:rFonts w:ascii="Arial" w:hAnsi="Arial"/>
        </w:rPr>
        <w:t>’re</w:t>
      </w:r>
      <w:r>
        <w:rPr>
          <w:rFonts w:ascii="Arial" w:hAnsi="Arial"/>
        </w:rPr>
        <w:t xml:space="preserve"> believe to think that</w:t>
      </w:r>
    </w:p>
    <w:p w14:paraId="2C583399" w14:textId="77777777" w:rsidR="00282A1F" w:rsidRDefault="00282A1F">
      <w:pPr>
        <w:spacing w:after="0"/>
      </w:pPr>
    </w:p>
    <w:p w14:paraId="4EC04AC0" w14:textId="77777777" w:rsidR="00282A1F" w:rsidRDefault="00000000">
      <w:pPr>
        <w:spacing w:after="0"/>
      </w:pPr>
      <w:r>
        <w:rPr>
          <w:rFonts w:ascii="Arial" w:hAnsi="Arial"/>
          <w:color w:val="5D7284"/>
        </w:rPr>
        <w:t>13:32</w:t>
      </w:r>
    </w:p>
    <w:p w14:paraId="42007D3E" w14:textId="4688B840" w:rsidR="00282A1F" w:rsidRDefault="00000000">
      <w:pPr>
        <w:spacing w:after="0"/>
      </w:pPr>
      <w:r>
        <w:rPr>
          <w:rFonts w:ascii="Arial" w:hAnsi="Arial"/>
        </w:rPr>
        <w:t>Jonathan is referencing her</w:t>
      </w:r>
      <w:r w:rsidR="00194E86">
        <w:rPr>
          <w:rFonts w:ascii="Arial" w:hAnsi="Arial"/>
        </w:rPr>
        <w:t>,</w:t>
      </w:r>
      <w:r>
        <w:rPr>
          <w:rFonts w:ascii="Arial" w:hAnsi="Arial"/>
        </w:rPr>
        <w:t xml:space="preserve"> him sorry. But as the interview goes on, he talks about guilt and grief</w:t>
      </w:r>
      <w:r w:rsidR="00194E86">
        <w:rPr>
          <w:rFonts w:ascii="Arial" w:hAnsi="Arial"/>
        </w:rPr>
        <w:t>, and</w:t>
      </w:r>
      <w:r>
        <w:rPr>
          <w:rFonts w:ascii="Arial" w:hAnsi="Arial"/>
        </w:rPr>
        <w:t xml:space="preserve"> How love</w:t>
      </w:r>
      <w:r w:rsidR="00194E86">
        <w:rPr>
          <w:rFonts w:ascii="Arial" w:hAnsi="Arial"/>
        </w:rPr>
        <w:t>d</w:t>
      </w:r>
      <w:r>
        <w:rPr>
          <w:rFonts w:ascii="Arial" w:hAnsi="Arial"/>
        </w:rPr>
        <w:t xml:space="preserve"> Alana and the scene slowly </w:t>
      </w:r>
      <w:r w:rsidR="00194E86">
        <w:rPr>
          <w:rFonts w:ascii="Arial" w:hAnsi="Arial"/>
        </w:rPr>
        <w:t>cu</w:t>
      </w:r>
      <w:r>
        <w:rPr>
          <w:rFonts w:ascii="Arial" w:hAnsi="Arial"/>
        </w:rPr>
        <w:t>ts more and more</w:t>
      </w:r>
      <w:r w:rsidR="00194E86">
        <w:rPr>
          <w:rFonts w:ascii="Arial" w:hAnsi="Arial"/>
        </w:rPr>
        <w:t xml:space="preserve"> </w:t>
      </w:r>
      <w:proofErr w:type="gramStart"/>
      <w:r w:rsidR="00194E86">
        <w:rPr>
          <w:rFonts w:ascii="Arial" w:hAnsi="Arial"/>
        </w:rPr>
        <w:t xml:space="preserve">into </w:t>
      </w:r>
      <w:r>
        <w:rPr>
          <w:rFonts w:ascii="Arial" w:hAnsi="Arial"/>
        </w:rPr>
        <w:t xml:space="preserve"> </w:t>
      </w:r>
      <w:r w:rsidR="00194E86">
        <w:rPr>
          <w:rFonts w:ascii="Arial" w:hAnsi="Arial"/>
        </w:rPr>
        <w:t>im</w:t>
      </w:r>
      <w:proofErr w:type="gramEnd"/>
      <w:r w:rsidR="00194E86">
        <w:rPr>
          <w:rFonts w:ascii="Arial" w:hAnsi="Arial"/>
        </w:rPr>
        <w:t>-</w:t>
      </w:r>
      <w:r>
        <w:rPr>
          <w:rFonts w:ascii="Arial" w:hAnsi="Arial"/>
        </w:rPr>
        <w:t xml:space="preserve">implying </w:t>
      </w:r>
      <w:r w:rsidR="00194E86">
        <w:rPr>
          <w:rFonts w:ascii="Arial" w:hAnsi="Arial"/>
        </w:rPr>
        <w:t>G</w:t>
      </w:r>
      <w:r>
        <w:rPr>
          <w:rFonts w:ascii="Arial" w:hAnsi="Arial"/>
        </w:rPr>
        <w:t xml:space="preserve">race as the murderer </w:t>
      </w:r>
      <w:r>
        <w:rPr>
          <w:rFonts w:ascii="Arial" w:hAnsi="Arial"/>
        </w:rPr>
        <w:lastRenderedPageBreak/>
        <w:t>instead of either himself or</w:t>
      </w:r>
      <w:r w:rsidR="00194E86">
        <w:rPr>
          <w:rFonts w:ascii="Arial" w:hAnsi="Arial"/>
        </w:rPr>
        <w:t xml:space="preserve"> Alana’s</w:t>
      </w:r>
      <w:r>
        <w:rPr>
          <w:rFonts w:ascii="Arial" w:hAnsi="Arial"/>
        </w:rPr>
        <w:t xml:space="preserve"> husband</w:t>
      </w:r>
      <w:r w:rsidR="00282FAA">
        <w:rPr>
          <w:rFonts w:ascii="Arial" w:hAnsi="Arial"/>
        </w:rPr>
        <w:t xml:space="preserve"> before the scene </w:t>
      </w:r>
      <w:r>
        <w:rPr>
          <w:rFonts w:ascii="Arial" w:hAnsi="Arial"/>
        </w:rPr>
        <w:t>ends</w:t>
      </w:r>
      <w:r w:rsidR="00282FAA">
        <w:rPr>
          <w:rFonts w:ascii="Arial" w:hAnsi="Arial"/>
        </w:rPr>
        <w:t>.</w:t>
      </w:r>
      <w:r>
        <w:rPr>
          <w:rFonts w:ascii="Arial" w:hAnsi="Arial"/>
        </w:rPr>
        <w:t xml:space="preserve"> I'm trying to think if there's anything </w:t>
      </w:r>
      <w:proofErr w:type="gramStart"/>
      <w:r>
        <w:rPr>
          <w:rFonts w:ascii="Arial" w:hAnsi="Arial"/>
        </w:rPr>
        <w:t>else</w:t>
      </w:r>
      <w:proofErr w:type="gramEnd"/>
      <w:r>
        <w:rPr>
          <w:rFonts w:ascii="Arial" w:hAnsi="Arial"/>
        </w:rPr>
        <w:t xml:space="preserve"> but I believe that is as much of the episode I remember. I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 am done. I'm done.</w:t>
      </w:r>
    </w:p>
    <w:p w14:paraId="27D19708" w14:textId="77777777" w:rsidR="00282A1F" w:rsidRDefault="00282A1F">
      <w:pPr>
        <w:spacing w:after="0"/>
      </w:pPr>
    </w:p>
    <w:p w14:paraId="2E9BC9C6" w14:textId="77777777" w:rsidR="00282A1F" w:rsidRDefault="00000000">
      <w:pPr>
        <w:spacing w:after="0"/>
      </w:pPr>
      <w:r>
        <w:rPr>
          <w:rFonts w:ascii="Arial" w:hAnsi="Arial"/>
          <w:color w:val="5D7284"/>
        </w:rPr>
        <w:t>14:10</w:t>
      </w:r>
    </w:p>
    <w:p w14:paraId="29988FCA" w14:textId="142F2069" w:rsidR="00282A1F" w:rsidRDefault="00000000">
      <w:pPr>
        <w:spacing w:after="0"/>
      </w:pPr>
      <w:r>
        <w:rPr>
          <w:rFonts w:ascii="Arial" w:hAnsi="Arial"/>
        </w:rPr>
        <w:t xml:space="preserve">Good </w:t>
      </w:r>
    </w:p>
    <w:sectPr w:rsidR="00282A1F" w:rsidSect="001216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68978" w14:textId="77777777" w:rsidR="00B87FCB" w:rsidRDefault="00B87FCB">
      <w:pPr>
        <w:spacing w:after="0" w:line="240" w:lineRule="auto"/>
      </w:pPr>
      <w:r>
        <w:separator/>
      </w:r>
    </w:p>
  </w:endnote>
  <w:endnote w:type="continuationSeparator" w:id="0">
    <w:p w14:paraId="0F94FA2D" w14:textId="77777777" w:rsidR="00B87FCB" w:rsidRDefault="00B8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2650680"/>
      <w:docPartObj>
        <w:docPartGallery w:val="Page Numbers (Bottom of Page)"/>
        <w:docPartUnique/>
      </w:docPartObj>
    </w:sdtPr>
    <w:sdtContent>
      <w:p w14:paraId="081888A5" w14:textId="77777777" w:rsidR="001216B9" w:rsidRDefault="001216B9" w:rsidP="00A736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37484424"/>
      <w:docPartObj>
        <w:docPartGallery w:val="Page Numbers (Bottom of Page)"/>
        <w:docPartUnique/>
      </w:docPartObj>
    </w:sdtPr>
    <w:sdtContent>
      <w:p w14:paraId="303EC8C1" w14:textId="77777777" w:rsidR="001216B9" w:rsidRDefault="001216B9" w:rsidP="00A736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A87165" w14:textId="77777777" w:rsidR="001216B9" w:rsidRDefault="001216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</w:rPr>
      <w:id w:val="1113323662"/>
      <w:docPartObj>
        <w:docPartGallery w:val="Page Numbers (Bottom of Page)"/>
        <w:docPartUnique/>
      </w:docPartObj>
    </w:sdtPr>
    <w:sdtContent>
      <w:p w14:paraId="1BF30C6D" w14:textId="77777777" w:rsidR="001216B9" w:rsidRPr="009C3AF0" w:rsidRDefault="001216B9" w:rsidP="00A73672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</w:rPr>
        </w:pPr>
        <w:r w:rsidRPr="009C3AF0">
          <w:rPr>
            <w:rStyle w:val="PageNumber"/>
            <w:rFonts w:ascii="Arial" w:hAnsi="Arial" w:cs="Arial"/>
          </w:rPr>
          <w:fldChar w:fldCharType="begin"/>
        </w:r>
        <w:r w:rsidRPr="009C3AF0">
          <w:rPr>
            <w:rStyle w:val="PageNumber"/>
            <w:rFonts w:ascii="Arial" w:hAnsi="Arial" w:cs="Arial"/>
          </w:rPr>
          <w:instrText xml:space="preserve"> PAGE </w:instrText>
        </w:r>
        <w:r w:rsidRPr="009C3AF0">
          <w:rPr>
            <w:rStyle w:val="PageNumber"/>
            <w:rFonts w:ascii="Arial" w:hAnsi="Arial" w:cs="Arial"/>
          </w:rPr>
          <w:fldChar w:fldCharType="separate"/>
        </w:r>
        <w:r w:rsidRPr="009C3AF0">
          <w:rPr>
            <w:rStyle w:val="PageNumber"/>
            <w:rFonts w:ascii="Arial" w:hAnsi="Arial" w:cs="Arial"/>
            <w:noProof/>
          </w:rPr>
          <w:t>- 1 -</w:t>
        </w:r>
        <w:r w:rsidRPr="009C3AF0">
          <w:rPr>
            <w:rStyle w:val="PageNumber"/>
            <w:rFonts w:ascii="Arial" w:hAnsi="Arial" w:cs="Arial"/>
          </w:rPr>
          <w:fldChar w:fldCharType="end"/>
        </w:r>
      </w:p>
    </w:sdtContent>
  </w:sdt>
  <w:p w14:paraId="56306AB1" w14:textId="77777777" w:rsidR="00930F33" w:rsidRPr="009C3AF0" w:rsidRDefault="001216B9">
    <w:pPr>
      <w:pStyle w:val="Footer"/>
      <w:rPr>
        <w:rFonts w:ascii="Arial" w:hAnsi="Arial" w:cs="Arial"/>
        <w:color w:val="BFBFBF" w:themeColor="background1" w:themeShade="BF"/>
      </w:rPr>
    </w:pPr>
    <w:r w:rsidRPr="009C3AF0">
      <w:rPr>
        <w:rFonts w:ascii="Arial" w:hAnsi="Arial" w:cs="Arial"/>
        <w:color w:val="BFBFBF" w:themeColor="background1" w:themeShade="BF"/>
      </w:rPr>
      <w:ptab w:relativeTo="margin" w:alignment="center" w:leader="none"/>
    </w:r>
    <w:r w:rsidRPr="009C3AF0">
      <w:rPr>
        <w:rFonts w:ascii="Arial" w:hAnsi="Arial" w:cs="Arial"/>
        <w:color w:val="BFBFBF" w:themeColor="background1" w:themeShade="BF"/>
      </w:rPr>
      <w:ptab w:relativeTo="margin" w:alignment="right" w:leader="none"/>
    </w:r>
    <w:r w:rsidRPr="009C3AF0">
      <w:rPr>
        <w:rFonts w:ascii="Arial" w:hAnsi="Arial" w:cs="Arial"/>
        <w:color w:val="BFBFBF" w:themeColor="background1" w:themeShade="BF"/>
      </w:rPr>
      <w:t xml:space="preserve">Transcribed by </w:t>
    </w:r>
    <w:hyperlink r:id="rId1" w:history="1">
      <w:r w:rsidRPr="006E2A8C">
        <w:rPr>
          <w:rStyle w:val="Hyperlink"/>
          <w:rFonts w:ascii="Arial" w:hAnsi="Arial" w:cs="Arial"/>
        </w:rPr>
        <w:t>https://otter.ai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90E2" w14:textId="77777777" w:rsidR="006E2A8C" w:rsidRDefault="006E2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344CE" w14:textId="77777777" w:rsidR="00B87FCB" w:rsidRDefault="00B87FCB">
      <w:pPr>
        <w:spacing w:after="0" w:line="240" w:lineRule="auto"/>
      </w:pPr>
      <w:r>
        <w:separator/>
      </w:r>
    </w:p>
  </w:footnote>
  <w:footnote w:type="continuationSeparator" w:id="0">
    <w:p w14:paraId="0CA8F662" w14:textId="77777777" w:rsidR="00B87FCB" w:rsidRDefault="00B87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F72AA" w14:textId="77777777" w:rsidR="006E2A8C" w:rsidRDefault="006E2A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F32D" w14:textId="77777777" w:rsidR="006E2A8C" w:rsidRDefault="006E2A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0F597" w14:textId="77777777" w:rsidR="006E2A8C" w:rsidRDefault="006E2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736348">
    <w:abstractNumId w:val="8"/>
  </w:num>
  <w:num w:numId="2" w16cid:durableId="709307823">
    <w:abstractNumId w:val="6"/>
  </w:num>
  <w:num w:numId="3" w16cid:durableId="359859479">
    <w:abstractNumId w:val="5"/>
  </w:num>
  <w:num w:numId="4" w16cid:durableId="492260176">
    <w:abstractNumId w:val="4"/>
  </w:num>
  <w:num w:numId="5" w16cid:durableId="1694919292">
    <w:abstractNumId w:val="7"/>
  </w:num>
  <w:num w:numId="6" w16cid:durableId="1283460514">
    <w:abstractNumId w:val="3"/>
  </w:num>
  <w:num w:numId="7" w16cid:durableId="99884912">
    <w:abstractNumId w:val="2"/>
  </w:num>
  <w:num w:numId="8" w16cid:durableId="1216357463">
    <w:abstractNumId w:val="1"/>
  </w:num>
  <w:num w:numId="9" w16cid:durableId="131081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A6B"/>
    <w:rsid w:val="0006063C"/>
    <w:rsid w:val="00066610"/>
    <w:rsid w:val="001216B9"/>
    <w:rsid w:val="0015074B"/>
    <w:rsid w:val="00194E86"/>
    <w:rsid w:val="001B6375"/>
    <w:rsid w:val="00256CF0"/>
    <w:rsid w:val="00282A1F"/>
    <w:rsid w:val="00282FAA"/>
    <w:rsid w:val="0029639D"/>
    <w:rsid w:val="00326F90"/>
    <w:rsid w:val="003E0704"/>
    <w:rsid w:val="004948AD"/>
    <w:rsid w:val="004A641F"/>
    <w:rsid w:val="004B593C"/>
    <w:rsid w:val="005372C5"/>
    <w:rsid w:val="006E2A8C"/>
    <w:rsid w:val="007749AF"/>
    <w:rsid w:val="00794EBC"/>
    <w:rsid w:val="00930F33"/>
    <w:rsid w:val="009C3AF0"/>
    <w:rsid w:val="00A12EE5"/>
    <w:rsid w:val="00AA1D8D"/>
    <w:rsid w:val="00B47730"/>
    <w:rsid w:val="00B65B5E"/>
    <w:rsid w:val="00B87FCB"/>
    <w:rsid w:val="00BA4C2B"/>
    <w:rsid w:val="00BD0140"/>
    <w:rsid w:val="00C24502"/>
    <w:rsid w:val="00C27022"/>
    <w:rsid w:val="00C64FF9"/>
    <w:rsid w:val="00CB0664"/>
    <w:rsid w:val="00D57E81"/>
    <w:rsid w:val="00E456DA"/>
    <w:rsid w:val="00ED32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33105C"/>
  <w14:defaultImageDpi w14:val="300"/>
  <w15:docId w15:val="{BBBC883F-E58E-BB4C-A526-B24797FD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216B9"/>
  </w:style>
  <w:style w:type="character" w:styleId="Hyperlink">
    <w:name w:val="Hyperlink"/>
    <w:basedOn w:val="DefaultParagraphFont"/>
    <w:uiPriority w:val="99"/>
    <w:unhideWhenUsed/>
    <w:rsid w:val="006E2A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otter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11EC8-F1B9-C84B-81E7-620E13BCC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Brett K</cp:lastModifiedBy>
  <cp:revision>2</cp:revision>
  <dcterms:created xsi:type="dcterms:W3CDTF">2023-04-17T14:13:00Z</dcterms:created>
  <dcterms:modified xsi:type="dcterms:W3CDTF">2023-04-17T14:13:00Z</dcterms:modified>
  <cp:category/>
</cp:coreProperties>
</file>