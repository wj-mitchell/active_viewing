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591D" w14:textId="77777777" w:rsidR="00930F33" w:rsidRDefault="00930F33">
      <w:pPr>
        <w:spacing w:after="0"/>
        <w:rPr>
          <w:lang w:eastAsia="zh-CN"/>
        </w:rPr>
      </w:pPr>
    </w:p>
    <w:p w14:paraId="4FD47E9B" w14:textId="77777777" w:rsidR="00C86D43" w:rsidRDefault="00000000">
      <w:r>
        <w:rPr>
          <w:rFonts w:ascii="Arial" w:hAnsi="Arial"/>
          <w:sz w:val="48"/>
        </w:rPr>
        <w:t>9827_certainty_fr20.16</w:t>
      </w:r>
    </w:p>
    <w:p w14:paraId="2609EEAE" w14:textId="77777777" w:rsidR="00C86D43"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10:25AM • 8:10</w:t>
      </w:r>
    </w:p>
    <w:p w14:paraId="6616520A" w14:textId="77777777" w:rsidR="00C86D43" w:rsidRDefault="00000000">
      <w:pPr>
        <w:spacing w:before="440" w:after="0"/>
      </w:pPr>
      <w:r>
        <w:rPr>
          <w:rFonts w:ascii="Arial" w:hAnsi="Arial"/>
          <w:b/>
          <w:color w:val="4F6880"/>
        </w:rPr>
        <w:t>SUMMARY KEYWORDS</w:t>
      </w:r>
    </w:p>
    <w:p w14:paraId="015638C1" w14:textId="77777777" w:rsidR="00C86D43" w:rsidRDefault="00000000">
      <w:r>
        <w:rPr>
          <w:rFonts w:ascii="Arial" w:hAnsi="Arial"/>
          <w:color w:val="4F6880"/>
        </w:rPr>
        <w:t xml:space="preserve">doctor, </w:t>
      </w:r>
      <w:proofErr w:type="spellStart"/>
      <w:r>
        <w:rPr>
          <w:rFonts w:ascii="Arial" w:hAnsi="Arial"/>
          <w:color w:val="4F6880"/>
        </w:rPr>
        <w:t>alvarez</w:t>
      </w:r>
      <w:proofErr w:type="spellEnd"/>
      <w:r>
        <w:rPr>
          <w:rFonts w:ascii="Arial" w:hAnsi="Arial"/>
          <w:color w:val="4F6880"/>
        </w:rPr>
        <w:t xml:space="preserve">, innocent, defense attorney, guilty, responded, wife, woman, cheated, prison, talk, maintaining, individual, bail, son, rage anger, thought, interview, baby, </w:t>
      </w:r>
      <w:proofErr w:type="gramStart"/>
      <w:r>
        <w:rPr>
          <w:rFonts w:ascii="Arial" w:hAnsi="Arial"/>
          <w:color w:val="4F6880"/>
        </w:rPr>
        <w:t>stating</w:t>
      </w:r>
      <w:proofErr w:type="gramEnd"/>
    </w:p>
    <w:p w14:paraId="63CC05E6" w14:textId="77777777" w:rsidR="00C86D43" w:rsidRDefault="00C86D43">
      <w:pPr>
        <w:spacing w:after="0"/>
      </w:pPr>
    </w:p>
    <w:p w14:paraId="250B34D4" w14:textId="77777777" w:rsidR="00C86D43" w:rsidRDefault="00000000">
      <w:pPr>
        <w:spacing w:after="0"/>
      </w:pPr>
      <w:r>
        <w:rPr>
          <w:rFonts w:ascii="Arial" w:hAnsi="Arial"/>
          <w:color w:val="5D7284"/>
        </w:rPr>
        <w:t>00:02</w:t>
      </w:r>
    </w:p>
    <w:p w14:paraId="39F67A04" w14:textId="24D8EF67" w:rsidR="00C86D43" w:rsidRDefault="00000000">
      <w:pPr>
        <w:spacing w:after="0"/>
      </w:pPr>
      <w:r>
        <w:rPr>
          <w:rFonts w:ascii="Arial" w:hAnsi="Arial"/>
        </w:rPr>
        <w:t xml:space="preserve">From the beginning of the </w:t>
      </w:r>
      <w:proofErr w:type="gramStart"/>
      <w:r>
        <w:rPr>
          <w:rFonts w:ascii="Arial" w:hAnsi="Arial"/>
        </w:rPr>
        <w:t>episode</w:t>
      </w:r>
      <w:proofErr w:type="gramEnd"/>
      <w:r>
        <w:rPr>
          <w:rFonts w:ascii="Arial" w:hAnsi="Arial"/>
        </w:rPr>
        <w:t xml:space="preserve"> I was introduced to a series of characters, one of which was the accused </w:t>
      </w:r>
      <w:proofErr w:type="gramStart"/>
      <w:r w:rsidR="001265A2">
        <w:rPr>
          <w:rFonts w:ascii="Arial" w:hAnsi="Arial"/>
        </w:rPr>
        <w:t xml:space="preserve">the </w:t>
      </w:r>
      <w:r>
        <w:rPr>
          <w:rFonts w:ascii="Arial" w:hAnsi="Arial"/>
        </w:rPr>
        <w:t>doctor</w:t>
      </w:r>
      <w:proofErr w:type="gramEnd"/>
      <w:r>
        <w:rPr>
          <w:rFonts w:ascii="Arial" w:hAnsi="Arial"/>
        </w:rPr>
        <w:t xml:space="preserve">. The second one was </w:t>
      </w:r>
      <w:r w:rsidR="001265A2">
        <w:rPr>
          <w:rFonts w:ascii="Arial" w:hAnsi="Arial"/>
        </w:rPr>
        <w:t xml:space="preserve">the </w:t>
      </w:r>
      <w:r>
        <w:rPr>
          <w:rFonts w:ascii="Arial" w:hAnsi="Arial"/>
        </w:rPr>
        <w:t>second character</w:t>
      </w:r>
      <w:r w:rsidR="001265A2">
        <w:rPr>
          <w:rFonts w:ascii="Arial" w:hAnsi="Arial"/>
        </w:rPr>
        <w:t xml:space="preserve"> I was</w:t>
      </w:r>
      <w:r>
        <w:rPr>
          <w:rFonts w:ascii="Arial" w:hAnsi="Arial"/>
        </w:rPr>
        <w:t xml:space="preserve"> introduced </w:t>
      </w:r>
      <w:r w:rsidR="001265A2">
        <w:rPr>
          <w:rFonts w:ascii="Arial" w:hAnsi="Arial"/>
        </w:rPr>
        <w:t>was</w:t>
      </w:r>
      <w:r>
        <w:rPr>
          <w:rFonts w:ascii="Arial" w:hAnsi="Arial"/>
        </w:rPr>
        <w:t xml:space="preserve"> this is the doctor's wife, I believe. The next slide showed your wife actually and then the murdered husband.</w:t>
      </w:r>
      <w:r w:rsidR="001265A2">
        <w:rPr>
          <w:rFonts w:ascii="Arial" w:hAnsi="Arial"/>
        </w:rPr>
        <w:t xml:space="preserve"> </w:t>
      </w:r>
      <w:proofErr w:type="gramStart"/>
      <w:r w:rsidR="001265A2">
        <w:rPr>
          <w:rFonts w:ascii="Arial" w:hAnsi="Arial"/>
        </w:rPr>
        <w:t>No</w:t>
      </w:r>
      <w:proofErr w:type="gramEnd"/>
      <w:r w:rsidR="001265A2">
        <w:rPr>
          <w:rFonts w:ascii="Arial" w:hAnsi="Arial"/>
        </w:rPr>
        <w:t xml:space="preserve"> the husband of the </w:t>
      </w:r>
      <w:proofErr w:type="gramStart"/>
      <w:r w:rsidR="001265A2">
        <w:rPr>
          <w:rFonts w:ascii="Arial" w:hAnsi="Arial"/>
        </w:rPr>
        <w:t>murdered</w:t>
      </w:r>
      <w:proofErr w:type="gramEnd"/>
      <w:r w:rsidR="001265A2">
        <w:rPr>
          <w:rFonts w:ascii="Arial" w:hAnsi="Arial"/>
        </w:rPr>
        <w:t>.</w:t>
      </w:r>
      <w:r>
        <w:rPr>
          <w:rFonts w:ascii="Arial" w:hAnsi="Arial"/>
        </w:rPr>
        <w:t xml:space="preserve"> The first slide showed the doctor and the </w:t>
      </w:r>
      <w:proofErr w:type="gramStart"/>
      <w:r>
        <w:rPr>
          <w:rFonts w:ascii="Arial" w:hAnsi="Arial"/>
        </w:rPr>
        <w:t xml:space="preserve">husband </w:t>
      </w:r>
      <w:r w:rsidR="001265A2">
        <w:rPr>
          <w:rFonts w:ascii="Arial" w:hAnsi="Arial"/>
        </w:rPr>
        <w:t xml:space="preserve"> the</w:t>
      </w:r>
      <w:proofErr w:type="gramEnd"/>
      <w:r w:rsidR="001265A2">
        <w:rPr>
          <w:rFonts w:ascii="Arial" w:hAnsi="Arial"/>
        </w:rPr>
        <w:t xml:space="preserve"> </w:t>
      </w:r>
      <w:r>
        <w:rPr>
          <w:rFonts w:ascii="Arial" w:hAnsi="Arial"/>
        </w:rPr>
        <w:t xml:space="preserve">cheated one, one who cheated with a doctor. </w:t>
      </w:r>
      <w:proofErr w:type="gramStart"/>
      <w:r>
        <w:rPr>
          <w:rFonts w:ascii="Arial" w:hAnsi="Arial"/>
        </w:rPr>
        <w:t>Third</w:t>
      </w:r>
      <w:proofErr w:type="gramEnd"/>
      <w:r>
        <w:rPr>
          <w:rFonts w:ascii="Arial" w:hAnsi="Arial"/>
        </w:rPr>
        <w:t xml:space="preserve"> slide show</w:t>
      </w:r>
      <w:r w:rsidR="001265A2">
        <w:rPr>
          <w:rFonts w:ascii="Arial" w:hAnsi="Arial"/>
        </w:rPr>
        <w:t>ed</w:t>
      </w:r>
      <w:r>
        <w:rPr>
          <w:rFonts w:ascii="Arial" w:hAnsi="Arial"/>
        </w:rPr>
        <w:t xml:space="preserve"> the children, the one on the left being the doctor's son. And the one on the right was the woman who cheated with </w:t>
      </w:r>
      <w:r w:rsidR="001265A2">
        <w:rPr>
          <w:rFonts w:ascii="Arial" w:hAnsi="Arial"/>
        </w:rPr>
        <w:t>the</w:t>
      </w:r>
      <w:r>
        <w:rPr>
          <w:rFonts w:ascii="Arial" w:hAnsi="Arial"/>
        </w:rPr>
        <w:t xml:space="preserve"> doctor's son who had cancer</w:t>
      </w:r>
      <w:r w:rsidR="001265A2">
        <w:rPr>
          <w:rFonts w:ascii="Arial" w:hAnsi="Arial"/>
        </w:rPr>
        <w:t xml:space="preserve"> and was</w:t>
      </w:r>
      <w:r>
        <w:rPr>
          <w:rFonts w:ascii="Arial" w:hAnsi="Arial"/>
        </w:rPr>
        <w:t xml:space="preserve"> currently being seen by the doctor.</w:t>
      </w:r>
      <w:r w:rsidR="001265A2">
        <w:rPr>
          <w:rFonts w:ascii="Arial" w:hAnsi="Arial"/>
        </w:rPr>
        <w:t xml:space="preserve"> There was</w:t>
      </w:r>
      <w:r>
        <w:rPr>
          <w:rFonts w:ascii="Arial" w:hAnsi="Arial"/>
        </w:rPr>
        <w:t xml:space="preserve"> Also, on the second slide, on the right hand </w:t>
      </w:r>
      <w:proofErr w:type="spellStart"/>
      <w:r>
        <w:rPr>
          <w:rFonts w:ascii="Arial" w:hAnsi="Arial"/>
        </w:rPr>
        <w:t>sid</w:t>
      </w:r>
      <w:proofErr w:type="spellEnd"/>
      <w:r w:rsidR="001265A2">
        <w:rPr>
          <w:rFonts w:ascii="Arial" w:hAnsi="Arial"/>
        </w:rPr>
        <w:t>,</w:t>
      </w:r>
      <w:r>
        <w:rPr>
          <w:rFonts w:ascii="Arial" w:hAnsi="Arial"/>
        </w:rPr>
        <w:t xml:space="preserve"> was the husband of the woman who was cheating.</w:t>
      </w:r>
      <w:r w:rsidR="001265A2">
        <w:rPr>
          <w:rFonts w:ascii="Arial" w:hAnsi="Arial"/>
        </w:rPr>
        <w:t xml:space="preserve"> The</w:t>
      </w:r>
      <w:r>
        <w:rPr>
          <w:rFonts w:ascii="Arial" w:hAnsi="Arial"/>
        </w:rPr>
        <w:t xml:space="preserve"> Episode </w:t>
      </w:r>
      <w:proofErr w:type="gramStart"/>
      <w:r>
        <w:rPr>
          <w:rFonts w:ascii="Arial" w:hAnsi="Arial"/>
        </w:rPr>
        <w:t>opened up</w:t>
      </w:r>
      <w:proofErr w:type="gramEnd"/>
      <w:r>
        <w:rPr>
          <w:rFonts w:ascii="Arial" w:hAnsi="Arial"/>
        </w:rPr>
        <w:t xml:space="preserve"> with the doctor in prison. And he got into an interview with his defense attorney. He had a mark on his face to which </w:t>
      </w:r>
      <w:r w:rsidR="001265A2">
        <w:rPr>
          <w:rFonts w:ascii="Arial" w:hAnsi="Arial"/>
        </w:rPr>
        <w:t>s</w:t>
      </w:r>
      <w:r>
        <w:rPr>
          <w:rFonts w:ascii="Arial" w:hAnsi="Arial"/>
        </w:rPr>
        <w:t>he asked</w:t>
      </w:r>
      <w:r w:rsidR="001265A2">
        <w:rPr>
          <w:rFonts w:ascii="Arial" w:hAnsi="Arial"/>
        </w:rPr>
        <w:t xml:space="preserve"> how-</w:t>
      </w:r>
      <w:r>
        <w:rPr>
          <w:rFonts w:ascii="Arial" w:hAnsi="Arial"/>
        </w:rPr>
        <w:t xml:space="preserve"> how did he get it. After exhibiting some nervous body language, he responded that he got it in prison with the </w:t>
      </w:r>
      <w:proofErr w:type="gramStart"/>
      <w:r>
        <w:rPr>
          <w:rFonts w:ascii="Arial" w:hAnsi="Arial"/>
        </w:rPr>
        <w:t>boys</w:t>
      </w:r>
      <w:r w:rsidR="001265A2">
        <w:rPr>
          <w:rFonts w:ascii="Arial" w:hAnsi="Arial"/>
        </w:rPr>
        <w:t xml:space="preserve"> .</w:t>
      </w:r>
      <w:proofErr w:type="gramEnd"/>
      <w:r w:rsidR="001265A2">
        <w:rPr>
          <w:rFonts w:ascii="Arial" w:hAnsi="Arial"/>
        </w:rPr>
        <w:t xml:space="preserve"> . [UNCLEAR] . . . I don’t believe she bought it. </w:t>
      </w:r>
    </w:p>
    <w:p w14:paraId="3FB3AC7E" w14:textId="77777777" w:rsidR="00C86D43" w:rsidRDefault="00C86D43">
      <w:pPr>
        <w:spacing w:after="0"/>
      </w:pPr>
    </w:p>
    <w:p w14:paraId="6AED2AB9" w14:textId="77777777" w:rsidR="00C86D43" w:rsidRDefault="00000000">
      <w:pPr>
        <w:spacing w:after="0"/>
      </w:pPr>
      <w:r>
        <w:rPr>
          <w:rFonts w:ascii="Arial" w:hAnsi="Arial"/>
          <w:color w:val="5D7284"/>
        </w:rPr>
        <w:t>01:35</w:t>
      </w:r>
    </w:p>
    <w:p w14:paraId="63F7FB19" w14:textId="0F5439AF" w:rsidR="00C86D43" w:rsidRDefault="00000000">
      <w:pPr>
        <w:spacing w:after="0"/>
        <w:rPr>
          <w:rFonts w:ascii="Arial" w:hAnsi="Arial"/>
        </w:rPr>
      </w:pPr>
      <w:r>
        <w:rPr>
          <w:rFonts w:ascii="Arial" w:hAnsi="Arial"/>
        </w:rPr>
        <w:t xml:space="preserve">However, after that there was </w:t>
      </w:r>
      <w:proofErr w:type="gramStart"/>
      <w:r w:rsidR="001265A2">
        <w:rPr>
          <w:rFonts w:ascii="Arial" w:hAnsi="Arial"/>
        </w:rPr>
        <w:t xml:space="preserve">a </w:t>
      </w:r>
      <w:r>
        <w:rPr>
          <w:rFonts w:ascii="Arial" w:hAnsi="Arial"/>
        </w:rPr>
        <w:t>an</w:t>
      </w:r>
      <w:proofErr w:type="gramEnd"/>
      <w:r>
        <w:rPr>
          <w:rFonts w:ascii="Arial" w:hAnsi="Arial"/>
        </w:rPr>
        <w:t xml:space="preserve"> attempt a successful </w:t>
      </w:r>
      <w:r w:rsidR="001265A2">
        <w:rPr>
          <w:rFonts w:ascii="Arial" w:hAnsi="Arial"/>
        </w:rPr>
        <w:t xml:space="preserve">attempt </w:t>
      </w:r>
      <w:r>
        <w:rPr>
          <w:rFonts w:ascii="Arial" w:hAnsi="Arial"/>
        </w:rPr>
        <w:t xml:space="preserve">to have the doctor </w:t>
      </w:r>
      <w:r w:rsidR="001265A2">
        <w:rPr>
          <w:rFonts w:ascii="Arial" w:hAnsi="Arial"/>
        </w:rPr>
        <w:t>b</w:t>
      </w:r>
      <w:r>
        <w:rPr>
          <w:rFonts w:ascii="Arial" w:hAnsi="Arial"/>
        </w:rPr>
        <w:t xml:space="preserve">ailed out of prison, which </w:t>
      </w:r>
      <w:r w:rsidR="001265A2">
        <w:rPr>
          <w:rFonts w:ascii="Arial" w:hAnsi="Arial"/>
        </w:rPr>
        <w:t xml:space="preserve">. . . [UNCLEAR] . . . </w:t>
      </w:r>
      <w:r>
        <w:rPr>
          <w:rFonts w:ascii="Arial" w:hAnsi="Arial"/>
        </w:rPr>
        <w:t xml:space="preserve"> been set to $2 million. The doctor's </w:t>
      </w:r>
      <w:proofErr w:type="gramStart"/>
      <w:r>
        <w:rPr>
          <w:rFonts w:ascii="Arial" w:hAnsi="Arial"/>
        </w:rPr>
        <w:t>father in law</w:t>
      </w:r>
      <w:proofErr w:type="gramEnd"/>
      <w:r>
        <w:rPr>
          <w:rFonts w:ascii="Arial" w:hAnsi="Arial"/>
        </w:rPr>
        <w:t xml:space="preserve"> was the individual who paid for the bail despite his belief that the doctor was guilty. The reason why the </w:t>
      </w:r>
      <w:proofErr w:type="gramStart"/>
      <w:r>
        <w:rPr>
          <w:rFonts w:ascii="Arial" w:hAnsi="Arial"/>
        </w:rPr>
        <w:t>father in law</w:t>
      </w:r>
      <w:proofErr w:type="gramEnd"/>
      <w:r>
        <w:rPr>
          <w:rFonts w:ascii="Arial" w:hAnsi="Arial"/>
        </w:rPr>
        <w:t xml:space="preserve"> let the doctor get out of prison on his own </w:t>
      </w:r>
      <w:r w:rsidR="001265A2">
        <w:rPr>
          <w:rFonts w:ascii="Arial" w:hAnsi="Arial"/>
        </w:rPr>
        <w:t>d</w:t>
      </w:r>
      <w:r>
        <w:rPr>
          <w:rFonts w:ascii="Arial" w:hAnsi="Arial"/>
        </w:rPr>
        <w:t>ime was because he want</w:t>
      </w:r>
      <w:r w:rsidR="001265A2">
        <w:rPr>
          <w:rFonts w:ascii="Arial" w:hAnsi="Arial"/>
        </w:rPr>
        <w:t xml:space="preserve">ed to please </w:t>
      </w:r>
      <w:r>
        <w:rPr>
          <w:rFonts w:ascii="Arial" w:hAnsi="Arial"/>
        </w:rPr>
        <w:t>his daughter. He thought himself ill equipped to refute the claims by the wife</w:t>
      </w:r>
      <w:proofErr w:type="gramStart"/>
      <w:r>
        <w:rPr>
          <w:rFonts w:ascii="Arial" w:hAnsi="Arial"/>
        </w:rPr>
        <w:t xml:space="preserve">. </w:t>
      </w:r>
      <w:r w:rsidR="001265A2">
        <w:rPr>
          <w:rFonts w:ascii="Arial" w:hAnsi="Arial"/>
        </w:rPr>
        <w:t>. . .</w:t>
      </w:r>
      <w:proofErr w:type="gramEnd"/>
      <w:r w:rsidR="001265A2">
        <w:rPr>
          <w:rFonts w:ascii="Arial" w:hAnsi="Arial"/>
        </w:rPr>
        <w:t xml:space="preserve"> [UNCLEAR] . . .</w:t>
      </w:r>
      <w:r>
        <w:rPr>
          <w:rFonts w:ascii="Arial" w:hAnsi="Arial"/>
        </w:rPr>
        <w:t xml:space="preserve"> concern, although before the b</w:t>
      </w:r>
      <w:r w:rsidR="001265A2">
        <w:rPr>
          <w:rFonts w:ascii="Arial" w:hAnsi="Arial"/>
        </w:rPr>
        <w:t>ai</w:t>
      </w:r>
      <w:r>
        <w:rPr>
          <w:rFonts w:ascii="Arial" w:hAnsi="Arial"/>
        </w:rPr>
        <w:t xml:space="preserve">l was set, the woman did the wife of </w:t>
      </w:r>
      <w:r w:rsidR="001265A2">
        <w:rPr>
          <w:rFonts w:ascii="Arial" w:hAnsi="Arial"/>
        </w:rPr>
        <w:t>the</w:t>
      </w:r>
      <w:r>
        <w:rPr>
          <w:rFonts w:ascii="Arial" w:hAnsi="Arial"/>
        </w:rPr>
        <w:t xml:space="preserve"> doctor</w:t>
      </w:r>
      <w:r w:rsidR="001265A2">
        <w:rPr>
          <w:rFonts w:ascii="Arial" w:hAnsi="Arial"/>
        </w:rPr>
        <w:t xml:space="preserve"> did </w:t>
      </w:r>
      <w:r>
        <w:rPr>
          <w:rFonts w:ascii="Arial" w:hAnsi="Arial"/>
        </w:rPr>
        <w:t>consult with a third party, I believe</w:t>
      </w:r>
      <w:r w:rsidR="00BF6793">
        <w:rPr>
          <w:rFonts w:ascii="Arial" w:hAnsi="Arial"/>
        </w:rPr>
        <w:t xml:space="preserve"> with</w:t>
      </w:r>
      <w:r>
        <w:rPr>
          <w:rFonts w:ascii="Arial" w:hAnsi="Arial"/>
        </w:rPr>
        <w:t xml:space="preserve"> the goal of maintaining an objective perspective. She asked him </w:t>
      </w:r>
      <w:proofErr w:type="gramStart"/>
      <w:r>
        <w:rPr>
          <w:rFonts w:ascii="Arial" w:hAnsi="Arial"/>
        </w:rPr>
        <w:t>whether or not</w:t>
      </w:r>
      <w:proofErr w:type="gramEnd"/>
      <w:r>
        <w:rPr>
          <w:rFonts w:ascii="Arial" w:hAnsi="Arial"/>
        </w:rPr>
        <w:t xml:space="preserve"> he thought the doctor was guilty. He responded No, he doesn't think so. Too </w:t>
      </w:r>
      <w:r w:rsidR="00BF6793">
        <w:rPr>
          <w:rFonts w:ascii="Arial" w:hAnsi="Arial"/>
        </w:rPr>
        <w:t>which</w:t>
      </w:r>
      <w:r>
        <w:rPr>
          <w:rFonts w:ascii="Arial" w:hAnsi="Arial"/>
        </w:rPr>
        <w:t xml:space="preserve"> I believe, </w:t>
      </w:r>
      <w:r w:rsidR="00BF6793">
        <w:rPr>
          <w:rFonts w:ascii="Arial" w:hAnsi="Arial"/>
        </w:rPr>
        <w:t xml:space="preserve">. . . [UNCLEAR] . . . some </w:t>
      </w:r>
      <w:r>
        <w:rPr>
          <w:rFonts w:ascii="Arial" w:hAnsi="Arial"/>
        </w:rPr>
        <w:t>comfort</w:t>
      </w:r>
      <w:r w:rsidR="00BF6793">
        <w:rPr>
          <w:rFonts w:ascii="Arial" w:hAnsi="Arial"/>
        </w:rPr>
        <w:t xml:space="preserve"> to</w:t>
      </w:r>
      <w:r>
        <w:rPr>
          <w:rFonts w:ascii="Arial" w:hAnsi="Arial"/>
        </w:rPr>
        <w:t xml:space="preserve"> her. After the d</w:t>
      </w:r>
      <w:r w:rsidR="00BF6793">
        <w:rPr>
          <w:rFonts w:ascii="Arial" w:hAnsi="Arial"/>
        </w:rPr>
        <w:t xml:space="preserve">octor </w:t>
      </w:r>
      <w:r>
        <w:rPr>
          <w:rFonts w:ascii="Arial" w:hAnsi="Arial"/>
        </w:rPr>
        <w:t>is out</w:t>
      </w:r>
      <w:r w:rsidR="00BF6793">
        <w:rPr>
          <w:rFonts w:ascii="Arial" w:hAnsi="Arial"/>
        </w:rPr>
        <w:t>, out</w:t>
      </w:r>
      <w:r>
        <w:rPr>
          <w:rFonts w:ascii="Arial" w:hAnsi="Arial"/>
        </w:rPr>
        <w:t xml:space="preserve"> on bail. He started putting effort into ensuring that others </w:t>
      </w:r>
      <w:proofErr w:type="gramStart"/>
      <w:r>
        <w:rPr>
          <w:rFonts w:ascii="Arial" w:hAnsi="Arial"/>
        </w:rPr>
        <w:t>believe</w:t>
      </w:r>
      <w:proofErr w:type="gramEnd"/>
      <w:r>
        <w:rPr>
          <w:rFonts w:ascii="Arial" w:hAnsi="Arial"/>
        </w:rPr>
        <w:t xml:space="preserve"> that he was innocent as well</w:t>
      </w:r>
      <w:r w:rsidR="00BF6793">
        <w:rPr>
          <w:rFonts w:ascii="Arial" w:hAnsi="Arial"/>
        </w:rPr>
        <w:t xml:space="preserve">. This includes consoling the wife. He then also talked to the woman with whom he cheated </w:t>
      </w:r>
      <w:proofErr w:type="spellStart"/>
      <w:r w:rsidR="00BF6793">
        <w:rPr>
          <w:rFonts w:ascii="Arial" w:hAnsi="Arial"/>
        </w:rPr>
        <w:t>on’s</w:t>
      </w:r>
      <w:proofErr w:type="spellEnd"/>
      <w:r w:rsidR="00BF6793">
        <w:rPr>
          <w:rFonts w:ascii="Arial" w:hAnsi="Arial"/>
        </w:rPr>
        <w:t xml:space="preserve"> husband, Mr. Alverez I believe, and Mr. Alverez’s son. The son who has cancer. </w:t>
      </w:r>
      <w:r>
        <w:rPr>
          <w:rFonts w:ascii="Arial" w:hAnsi="Arial"/>
        </w:rPr>
        <w:t xml:space="preserve"> Now the individual the doctor as he was after he talked to the woman at the park </w:t>
      </w:r>
      <w:r w:rsidR="00BF6793">
        <w:rPr>
          <w:rFonts w:ascii="Arial" w:hAnsi="Arial"/>
        </w:rPr>
        <w:t xml:space="preserve">and </w:t>
      </w:r>
      <w:r>
        <w:rPr>
          <w:rFonts w:ascii="Arial" w:hAnsi="Arial"/>
        </w:rPr>
        <w:t>right before</w:t>
      </w:r>
      <w:r w:rsidR="00BF6793">
        <w:rPr>
          <w:rFonts w:ascii="Arial" w:hAnsi="Arial"/>
        </w:rPr>
        <w:t>, before</w:t>
      </w:r>
      <w:r>
        <w:rPr>
          <w:rFonts w:ascii="Arial" w:hAnsi="Arial"/>
        </w:rPr>
        <w:t xml:space="preserve"> she passed out, he went to the apartment of </w:t>
      </w:r>
      <w:r w:rsidR="00BF6793">
        <w:rPr>
          <w:rFonts w:ascii="Arial" w:hAnsi="Arial"/>
        </w:rPr>
        <w:t>M</w:t>
      </w:r>
      <w:r>
        <w:rPr>
          <w:rFonts w:ascii="Arial" w:hAnsi="Arial"/>
        </w:rPr>
        <w:t>r</w:t>
      </w:r>
      <w:r w:rsidR="00BF6793">
        <w:rPr>
          <w:rFonts w:ascii="Arial" w:hAnsi="Arial"/>
        </w:rPr>
        <w:t>.</w:t>
      </w:r>
      <w:r>
        <w:rPr>
          <w:rFonts w:ascii="Arial" w:hAnsi="Arial"/>
        </w:rPr>
        <w:t xml:space="preserve"> Alvarez </w:t>
      </w:r>
      <w:r w:rsidR="00BF6793">
        <w:rPr>
          <w:rFonts w:ascii="Arial" w:hAnsi="Arial"/>
        </w:rPr>
        <w:t>rather</w:t>
      </w:r>
      <w:r>
        <w:rPr>
          <w:rFonts w:ascii="Arial" w:hAnsi="Arial"/>
        </w:rPr>
        <w:t xml:space="preserve"> forcibly. </w:t>
      </w:r>
      <w:r w:rsidR="00BF6793">
        <w:rPr>
          <w:rFonts w:ascii="Arial" w:hAnsi="Arial"/>
        </w:rPr>
        <w:t>He had his ri</w:t>
      </w:r>
      <w:r>
        <w:rPr>
          <w:rFonts w:ascii="Arial" w:hAnsi="Arial"/>
        </w:rPr>
        <w:t>ght</w:t>
      </w:r>
      <w:r w:rsidR="00BF6793">
        <w:rPr>
          <w:rFonts w:ascii="Arial" w:hAnsi="Arial"/>
        </w:rPr>
        <w:t xml:space="preserve"> foot in the door I believe . . . [UNCELAR – under his breath] . . . and</w:t>
      </w:r>
      <w:r>
        <w:rPr>
          <w:rFonts w:ascii="Arial" w:hAnsi="Arial"/>
        </w:rPr>
        <w:t xml:space="preserve"> </w:t>
      </w:r>
      <w:r w:rsidR="00BF6793">
        <w:rPr>
          <w:rFonts w:ascii="Arial" w:hAnsi="Arial"/>
        </w:rPr>
        <w:t>h</w:t>
      </w:r>
      <w:r>
        <w:rPr>
          <w:rFonts w:ascii="Arial" w:hAnsi="Arial"/>
        </w:rPr>
        <w:t>e begged him, Mr. Alvarez</w:t>
      </w:r>
      <w:r w:rsidR="00BF6793">
        <w:rPr>
          <w:rFonts w:ascii="Arial" w:hAnsi="Arial"/>
        </w:rPr>
        <w:t>,</w:t>
      </w:r>
      <w:r>
        <w:rPr>
          <w:rFonts w:ascii="Arial" w:hAnsi="Arial"/>
        </w:rPr>
        <w:t xml:space="preserve"> to please let him in. </w:t>
      </w:r>
      <w:proofErr w:type="gramStart"/>
      <w:r>
        <w:rPr>
          <w:rFonts w:ascii="Arial" w:hAnsi="Arial"/>
        </w:rPr>
        <w:t>So</w:t>
      </w:r>
      <w:proofErr w:type="gramEnd"/>
      <w:r>
        <w:rPr>
          <w:rFonts w:ascii="Arial" w:hAnsi="Arial"/>
        </w:rPr>
        <w:t xml:space="preserve"> </w:t>
      </w:r>
      <w:r w:rsidR="00BF6793">
        <w:rPr>
          <w:rFonts w:ascii="Arial" w:hAnsi="Arial"/>
        </w:rPr>
        <w:t>he could talk to the son</w:t>
      </w:r>
      <w:r>
        <w:rPr>
          <w:rFonts w:ascii="Arial" w:hAnsi="Arial"/>
        </w:rPr>
        <w:t>. After the doctor talk</w:t>
      </w:r>
      <w:r w:rsidR="00BF6793">
        <w:rPr>
          <w:rFonts w:ascii="Arial" w:hAnsi="Arial"/>
        </w:rPr>
        <w:t xml:space="preserve">ed </w:t>
      </w:r>
      <w:r>
        <w:rPr>
          <w:rFonts w:ascii="Arial" w:hAnsi="Arial"/>
        </w:rPr>
        <w:t xml:space="preserve">to the son for a little while, </w:t>
      </w:r>
      <w:proofErr w:type="gramStart"/>
      <w:r>
        <w:rPr>
          <w:rFonts w:ascii="Arial" w:hAnsi="Arial"/>
        </w:rPr>
        <w:t>the Mr</w:t>
      </w:r>
      <w:proofErr w:type="gramEnd"/>
      <w:r>
        <w:rPr>
          <w:rFonts w:ascii="Arial" w:hAnsi="Arial"/>
        </w:rPr>
        <w:t xml:space="preserve">. Alvarez the father started becoming upset and </w:t>
      </w:r>
      <w:r w:rsidR="00BF6793">
        <w:rPr>
          <w:rFonts w:ascii="Arial" w:hAnsi="Arial"/>
        </w:rPr>
        <w:t>insisting that</w:t>
      </w:r>
      <w:r>
        <w:rPr>
          <w:rFonts w:ascii="Arial" w:hAnsi="Arial"/>
        </w:rPr>
        <w:t xml:space="preserve"> the doctor </w:t>
      </w:r>
      <w:r w:rsidR="00BF6793">
        <w:rPr>
          <w:rFonts w:ascii="Arial" w:hAnsi="Arial"/>
        </w:rPr>
        <w:t>were to</w:t>
      </w:r>
      <w:r>
        <w:rPr>
          <w:rFonts w:ascii="Arial" w:hAnsi="Arial"/>
        </w:rPr>
        <w:t xml:space="preserve"> speak talk</w:t>
      </w:r>
      <w:r w:rsidR="00BF6793">
        <w:rPr>
          <w:rFonts w:ascii="Arial" w:hAnsi="Arial"/>
        </w:rPr>
        <w:t>-</w:t>
      </w:r>
      <w:r>
        <w:rPr>
          <w:rFonts w:ascii="Arial" w:hAnsi="Arial"/>
        </w:rPr>
        <w:t xml:space="preserve"> to stop talking to the s</w:t>
      </w:r>
      <w:r w:rsidR="00BF6793">
        <w:rPr>
          <w:rFonts w:ascii="Arial" w:hAnsi="Arial"/>
        </w:rPr>
        <w:t>o</w:t>
      </w:r>
      <w:r>
        <w:rPr>
          <w:rFonts w:ascii="Arial" w:hAnsi="Arial"/>
        </w:rPr>
        <w:t xml:space="preserve">n. </w:t>
      </w:r>
      <w:r w:rsidR="00BF6793">
        <w:rPr>
          <w:rFonts w:ascii="Arial" w:hAnsi="Arial"/>
        </w:rPr>
        <w:t>The son d</w:t>
      </w:r>
      <w:r>
        <w:rPr>
          <w:rFonts w:ascii="Arial" w:hAnsi="Arial"/>
        </w:rPr>
        <w:t xml:space="preserve">id not listen at first, </w:t>
      </w:r>
      <w:r w:rsidR="00BF6793">
        <w:rPr>
          <w:rFonts w:ascii="Arial" w:hAnsi="Arial"/>
        </w:rPr>
        <w:t xml:space="preserve">he was </w:t>
      </w:r>
      <w:proofErr w:type="gramStart"/>
      <w:r w:rsidR="00BF6793">
        <w:rPr>
          <w:rFonts w:ascii="Arial" w:hAnsi="Arial"/>
        </w:rPr>
        <w:t xml:space="preserve">fairly </w:t>
      </w:r>
      <w:r>
        <w:rPr>
          <w:rFonts w:ascii="Arial" w:hAnsi="Arial"/>
        </w:rPr>
        <w:t>reluctant</w:t>
      </w:r>
      <w:proofErr w:type="gramEnd"/>
      <w:r>
        <w:rPr>
          <w:rFonts w:ascii="Arial" w:hAnsi="Arial"/>
        </w:rPr>
        <w:t xml:space="preserve"> to go back to the room. And after </w:t>
      </w:r>
      <w:r w:rsidR="00BF6793">
        <w:rPr>
          <w:rFonts w:ascii="Arial" w:hAnsi="Arial"/>
        </w:rPr>
        <w:t>some more</w:t>
      </w:r>
      <w:r>
        <w:rPr>
          <w:rFonts w:ascii="Arial" w:hAnsi="Arial"/>
        </w:rPr>
        <w:t xml:space="preserve"> urging the </w:t>
      </w:r>
      <w:proofErr w:type="gramStart"/>
      <w:r>
        <w:rPr>
          <w:rFonts w:ascii="Arial" w:hAnsi="Arial"/>
        </w:rPr>
        <w:t>Father</w:t>
      </w:r>
      <w:proofErr w:type="gramEnd"/>
      <w:r>
        <w:rPr>
          <w:rFonts w:ascii="Arial" w:hAnsi="Arial"/>
        </w:rPr>
        <w:t xml:space="preserve"> as</w:t>
      </w:r>
      <w:r w:rsidR="00626FE1">
        <w:rPr>
          <w:rFonts w:ascii="Arial" w:hAnsi="Arial"/>
        </w:rPr>
        <w:t xml:space="preserve">ked the </w:t>
      </w:r>
      <w:r>
        <w:rPr>
          <w:rFonts w:ascii="Arial" w:hAnsi="Arial"/>
        </w:rPr>
        <w:t xml:space="preserve">son, </w:t>
      </w:r>
      <w:proofErr w:type="gramStart"/>
      <w:r w:rsidR="00626FE1">
        <w:rPr>
          <w:rFonts w:ascii="Arial" w:hAnsi="Arial"/>
        </w:rPr>
        <w:t>rather</w:t>
      </w:r>
      <w:proofErr w:type="gramEnd"/>
      <w:r w:rsidR="00626FE1">
        <w:rPr>
          <w:rFonts w:ascii="Arial" w:hAnsi="Arial"/>
        </w:rPr>
        <w:t xml:space="preserve"> </w:t>
      </w:r>
      <w:r>
        <w:rPr>
          <w:rFonts w:ascii="Arial" w:hAnsi="Arial"/>
        </w:rPr>
        <w:t xml:space="preserve">told </w:t>
      </w:r>
      <w:r w:rsidR="00626FE1">
        <w:rPr>
          <w:rFonts w:ascii="Arial" w:hAnsi="Arial"/>
        </w:rPr>
        <w:t>him</w:t>
      </w:r>
      <w:r>
        <w:rPr>
          <w:rFonts w:ascii="Arial" w:hAnsi="Arial"/>
        </w:rPr>
        <w:t xml:space="preserve"> to put on headphones and watch something on the tablet. After that, Mr. Alvarez and the doctor </w:t>
      </w:r>
      <w:proofErr w:type="gramStart"/>
      <w:r w:rsidR="00626FE1">
        <w:rPr>
          <w:rFonts w:ascii="Arial" w:hAnsi="Arial"/>
        </w:rPr>
        <w:t>start</w:t>
      </w:r>
      <w:proofErr w:type="gramEnd"/>
      <w:r>
        <w:rPr>
          <w:rFonts w:ascii="Arial" w:hAnsi="Arial"/>
        </w:rPr>
        <w:t xml:space="preserve"> speaking </w:t>
      </w:r>
      <w:r w:rsidR="00626FE1">
        <w:rPr>
          <w:rFonts w:ascii="Arial" w:hAnsi="Arial"/>
        </w:rPr>
        <w:t xml:space="preserve">but </w:t>
      </w:r>
      <w:r>
        <w:rPr>
          <w:rFonts w:ascii="Arial" w:hAnsi="Arial"/>
        </w:rPr>
        <w:t>was interrupted by the baby monitor</w:t>
      </w:r>
      <w:r w:rsidR="00626FE1">
        <w:rPr>
          <w:rFonts w:ascii="Arial" w:hAnsi="Arial"/>
        </w:rPr>
        <w:t xml:space="preserve"> go</w:t>
      </w:r>
      <w:r>
        <w:rPr>
          <w:rFonts w:ascii="Arial" w:hAnsi="Arial"/>
        </w:rPr>
        <w:t>ing off</w:t>
      </w:r>
      <w:r w:rsidR="00626FE1">
        <w:rPr>
          <w:rFonts w:ascii="Arial" w:hAnsi="Arial"/>
        </w:rPr>
        <w:t xml:space="preserve">. Mr. </w:t>
      </w:r>
      <w:r w:rsidR="00626FE1">
        <w:rPr>
          <w:rFonts w:ascii="Arial" w:hAnsi="Arial"/>
        </w:rPr>
        <w:lastRenderedPageBreak/>
        <w:t>Alverez tends to the baby</w:t>
      </w:r>
      <w:r>
        <w:rPr>
          <w:rFonts w:ascii="Arial" w:hAnsi="Arial"/>
        </w:rPr>
        <w:t xml:space="preserve"> </w:t>
      </w:r>
      <w:r w:rsidR="00626FE1">
        <w:rPr>
          <w:rFonts w:ascii="Arial" w:hAnsi="Arial"/>
        </w:rPr>
        <w:t>with the doctor</w:t>
      </w:r>
      <w:r>
        <w:rPr>
          <w:rFonts w:ascii="Arial" w:hAnsi="Arial"/>
        </w:rPr>
        <w:t xml:space="preserve"> </w:t>
      </w:r>
      <w:r w:rsidR="00626FE1">
        <w:rPr>
          <w:rFonts w:ascii="Arial" w:hAnsi="Arial"/>
        </w:rPr>
        <w:t xml:space="preserve">following </w:t>
      </w:r>
      <w:r>
        <w:rPr>
          <w:rFonts w:ascii="Arial" w:hAnsi="Arial"/>
        </w:rPr>
        <w:t>soon afterwards. The doctor</w:t>
      </w:r>
      <w:r w:rsidR="00626FE1">
        <w:rPr>
          <w:rFonts w:ascii="Arial" w:hAnsi="Arial"/>
        </w:rPr>
        <w:t>,</w:t>
      </w:r>
      <w:r>
        <w:rPr>
          <w:rFonts w:ascii="Arial" w:hAnsi="Arial"/>
        </w:rPr>
        <w:t xml:space="preserve"> as he's walking down the hallway see</w:t>
      </w:r>
      <w:r w:rsidR="00626FE1">
        <w:rPr>
          <w:rFonts w:ascii="Arial" w:hAnsi="Arial"/>
        </w:rPr>
        <w:t>s a</w:t>
      </w:r>
      <w:r>
        <w:rPr>
          <w:rFonts w:ascii="Arial" w:hAnsi="Arial"/>
        </w:rPr>
        <w:t xml:space="preserve"> room on his </w:t>
      </w:r>
      <w:proofErr w:type="gramStart"/>
      <w:r>
        <w:rPr>
          <w:rFonts w:ascii="Arial" w:hAnsi="Arial"/>
        </w:rPr>
        <w:t>right hand</w:t>
      </w:r>
      <w:proofErr w:type="gramEnd"/>
      <w:r>
        <w:rPr>
          <w:rFonts w:ascii="Arial" w:hAnsi="Arial"/>
        </w:rPr>
        <w:t xml:space="preserve"> side with a picture of the woman with whom he cheated on. </w:t>
      </w:r>
      <w:r w:rsidR="00626FE1">
        <w:rPr>
          <w:rFonts w:ascii="Arial" w:hAnsi="Arial"/>
        </w:rPr>
        <w:t xml:space="preserve">. . [UNCLEAR] . . . across his face . . . [UNCLEAR] . . . maybe and then he went into the . . . [UNCLEAR] . . . </w:t>
      </w:r>
      <w:r>
        <w:rPr>
          <w:rFonts w:ascii="Arial" w:hAnsi="Arial"/>
        </w:rPr>
        <w:t xml:space="preserve"> Anyway, he </w:t>
      </w:r>
      <w:r w:rsidR="00626FE1">
        <w:rPr>
          <w:rFonts w:ascii="Arial" w:hAnsi="Arial"/>
        </w:rPr>
        <w:t>the</w:t>
      </w:r>
      <w:r>
        <w:rPr>
          <w:rFonts w:ascii="Arial" w:hAnsi="Arial"/>
        </w:rPr>
        <w:t xml:space="preserve"> doctor came in, </w:t>
      </w:r>
      <w:r w:rsidR="00626FE1">
        <w:rPr>
          <w:rFonts w:ascii="Arial" w:hAnsi="Arial"/>
        </w:rPr>
        <w:t xml:space="preserve">and </w:t>
      </w:r>
      <w:r>
        <w:rPr>
          <w:rFonts w:ascii="Arial" w:hAnsi="Arial"/>
        </w:rPr>
        <w:t xml:space="preserve">he </w:t>
      </w:r>
      <w:proofErr w:type="gramStart"/>
      <w:r>
        <w:rPr>
          <w:rFonts w:ascii="Arial" w:hAnsi="Arial"/>
        </w:rPr>
        <w:t>sees</w:t>
      </w:r>
      <w:proofErr w:type="gramEnd"/>
      <w:r>
        <w:rPr>
          <w:rFonts w:ascii="Arial" w:hAnsi="Arial"/>
        </w:rPr>
        <w:t xml:space="preserve"> Mr. Alvarez holding the baby</w:t>
      </w:r>
      <w:r w:rsidR="00626FE1">
        <w:rPr>
          <w:rFonts w:ascii="Arial" w:hAnsi="Arial"/>
        </w:rPr>
        <w:t>. T</w:t>
      </w:r>
      <w:r>
        <w:rPr>
          <w:rFonts w:ascii="Arial" w:hAnsi="Arial"/>
        </w:rPr>
        <w:t xml:space="preserve">he baby </w:t>
      </w:r>
      <w:r w:rsidR="00626FE1">
        <w:rPr>
          <w:rFonts w:ascii="Arial" w:hAnsi="Arial"/>
        </w:rPr>
        <w:t xml:space="preserve">. . . [UNCLEAR] . . . it’s his . . . [UNCLEAR] . . . Mr. Alverez, Mr. Alverez believed that the baby was the doctor’s and his cheated wife, woman’s baby, if that makes sense.  </w:t>
      </w:r>
      <w:r>
        <w:rPr>
          <w:rFonts w:ascii="Arial" w:hAnsi="Arial"/>
        </w:rPr>
        <w:t xml:space="preserve"> </w:t>
      </w:r>
    </w:p>
    <w:p w14:paraId="4393F91F" w14:textId="1EC8F6A7" w:rsidR="00626FE1" w:rsidRDefault="00626FE1">
      <w:pPr>
        <w:spacing w:after="0"/>
        <w:rPr>
          <w:rFonts w:ascii="Arial" w:hAnsi="Arial"/>
        </w:rPr>
      </w:pPr>
    </w:p>
    <w:p w14:paraId="1EAB16B9" w14:textId="77777777" w:rsidR="00626FE1" w:rsidRDefault="00626FE1">
      <w:pPr>
        <w:spacing w:after="0"/>
      </w:pPr>
    </w:p>
    <w:p w14:paraId="3B68D688" w14:textId="77777777" w:rsidR="00C86D43" w:rsidRDefault="00000000">
      <w:pPr>
        <w:spacing w:after="0"/>
      </w:pPr>
      <w:r>
        <w:rPr>
          <w:rFonts w:ascii="Arial" w:hAnsi="Arial"/>
          <w:color w:val="5D7284"/>
        </w:rPr>
        <w:t>05:05</w:t>
      </w:r>
    </w:p>
    <w:p w14:paraId="3FFB0130" w14:textId="07D84BAA" w:rsidR="00C86D43" w:rsidRDefault="00107123">
      <w:pPr>
        <w:spacing w:after="0"/>
        <w:rPr>
          <w:rFonts w:ascii="Arial" w:hAnsi="Arial"/>
        </w:rPr>
      </w:pPr>
      <w:r>
        <w:rPr>
          <w:rFonts w:ascii="Arial" w:hAnsi="Arial"/>
        </w:rPr>
        <w:t>I don’t believe there was a name given. T</w:t>
      </w:r>
      <w:r w:rsidR="00000000">
        <w:rPr>
          <w:rFonts w:ascii="Arial" w:hAnsi="Arial"/>
        </w:rPr>
        <w:t xml:space="preserve">he </w:t>
      </w:r>
      <w:proofErr w:type="gramStart"/>
      <w:r w:rsidR="00000000">
        <w:rPr>
          <w:rFonts w:ascii="Arial" w:hAnsi="Arial"/>
        </w:rPr>
        <w:t>doctor</w:t>
      </w:r>
      <w:proofErr w:type="gramEnd"/>
      <w:r w:rsidR="00000000">
        <w:rPr>
          <w:rFonts w:ascii="Arial" w:hAnsi="Arial"/>
        </w:rPr>
        <w:t xml:space="preserve"> feeling moved by this observation decided to adopt the baby or at least </w:t>
      </w:r>
      <w:r>
        <w:rPr>
          <w:rFonts w:ascii="Arial" w:hAnsi="Arial"/>
        </w:rPr>
        <w:t>tend</w:t>
      </w:r>
      <w:r w:rsidR="00000000">
        <w:rPr>
          <w:rFonts w:ascii="Arial" w:hAnsi="Arial"/>
        </w:rPr>
        <w:t xml:space="preserve"> to it. And the defense attorney really didn't like that she was very adamant about the baby being adopted. I believe the doctor did this </w:t>
      </w:r>
      <w:proofErr w:type="gramStart"/>
      <w:r w:rsidR="00000000">
        <w:rPr>
          <w:rFonts w:ascii="Arial" w:hAnsi="Arial"/>
        </w:rPr>
        <w:t>in an attempt to</w:t>
      </w:r>
      <w:proofErr w:type="gramEnd"/>
      <w:r w:rsidR="00000000">
        <w:rPr>
          <w:rFonts w:ascii="Arial" w:hAnsi="Arial"/>
        </w:rPr>
        <w:t xml:space="preserve"> appeal to Mr. Alvarez so as to show that maybe he is innocent</w:t>
      </w:r>
      <w:r>
        <w:rPr>
          <w:rFonts w:ascii="Arial" w:hAnsi="Arial"/>
        </w:rPr>
        <w:t>.</w:t>
      </w:r>
      <w:r w:rsidR="00000000">
        <w:rPr>
          <w:rFonts w:ascii="Arial" w:hAnsi="Arial"/>
        </w:rPr>
        <w:t xml:space="preserve"> trials still underway. So with this in mind, the defense attorney advises the doctor to have </w:t>
      </w:r>
      <w:proofErr w:type="gramStart"/>
      <w:r w:rsidR="00000000">
        <w:rPr>
          <w:rFonts w:ascii="Arial" w:hAnsi="Arial"/>
        </w:rPr>
        <w:t>interview</w:t>
      </w:r>
      <w:proofErr w:type="gramEnd"/>
      <w:r w:rsidR="00000000">
        <w:rPr>
          <w:rFonts w:ascii="Arial" w:hAnsi="Arial"/>
        </w:rPr>
        <w:t xml:space="preserve"> on TV. </w:t>
      </w:r>
      <w:r w:rsidR="00CC43B2">
        <w:rPr>
          <w:rFonts w:ascii="Arial" w:hAnsi="Arial"/>
        </w:rPr>
        <w:t xml:space="preserve">To which the doctor obliges. This was after the doctor was very persistent on maintaining innocence, despite the defense attorney stating how the doctor had charm and the ability to use that charm on individuals. I believe that the defense attorney was </w:t>
      </w:r>
      <w:r w:rsidR="00000000">
        <w:rPr>
          <w:rFonts w:ascii="Arial" w:hAnsi="Arial"/>
        </w:rPr>
        <w:t xml:space="preserve">making a move on the doctor </w:t>
      </w:r>
      <w:r w:rsidR="00CC43B2">
        <w:rPr>
          <w:rFonts w:ascii="Arial" w:hAnsi="Arial"/>
        </w:rPr>
        <w:t xml:space="preserve">. . . [UNCLEAR] . . . </w:t>
      </w:r>
      <w:proofErr w:type="gramStart"/>
      <w:r w:rsidR="00CC43B2">
        <w:rPr>
          <w:rFonts w:ascii="Arial" w:hAnsi="Arial"/>
        </w:rPr>
        <w:t>So</w:t>
      </w:r>
      <w:proofErr w:type="gramEnd"/>
      <w:r w:rsidR="00CC43B2">
        <w:rPr>
          <w:rFonts w:ascii="Arial" w:hAnsi="Arial"/>
        </w:rPr>
        <w:t xml:space="preserve"> they get to the </w:t>
      </w:r>
      <w:r w:rsidR="00000000">
        <w:rPr>
          <w:rFonts w:ascii="Arial" w:hAnsi="Arial"/>
        </w:rPr>
        <w:t>TV short</w:t>
      </w:r>
      <w:r w:rsidR="00CC43B2">
        <w:rPr>
          <w:rFonts w:ascii="Arial" w:hAnsi="Arial"/>
        </w:rPr>
        <w:t>, the</w:t>
      </w:r>
      <w:r w:rsidR="00000000">
        <w:rPr>
          <w:rFonts w:ascii="Arial" w:hAnsi="Arial"/>
        </w:rPr>
        <w:t xml:space="preserve"> TV interview</w:t>
      </w:r>
      <w:r w:rsidR="00CC43B2">
        <w:rPr>
          <w:rFonts w:ascii="Arial" w:hAnsi="Arial"/>
        </w:rPr>
        <w:t>. The</w:t>
      </w:r>
      <w:r w:rsidR="00000000">
        <w:rPr>
          <w:rFonts w:ascii="Arial" w:hAnsi="Arial"/>
        </w:rPr>
        <w:t xml:space="preserve"> woman I believe was Asian</w:t>
      </w:r>
      <w:r w:rsidR="00CC43B2">
        <w:rPr>
          <w:rFonts w:ascii="Arial" w:hAnsi="Arial"/>
        </w:rPr>
        <w:t xml:space="preserve"> who</w:t>
      </w:r>
      <w:r w:rsidR="00000000">
        <w:rPr>
          <w:rFonts w:ascii="Arial" w:hAnsi="Arial"/>
        </w:rPr>
        <w:t xml:space="preserve"> was interviewing the doctor. She asked </w:t>
      </w:r>
      <w:r w:rsidR="00CC43B2">
        <w:rPr>
          <w:rFonts w:ascii="Arial" w:hAnsi="Arial"/>
        </w:rPr>
        <w:t>the doctor,</w:t>
      </w:r>
      <w:r w:rsidR="00000000">
        <w:rPr>
          <w:rFonts w:ascii="Arial" w:hAnsi="Arial"/>
        </w:rPr>
        <w:t xml:space="preserve"> </w:t>
      </w:r>
      <w:r w:rsidR="00CC43B2">
        <w:rPr>
          <w:rFonts w:ascii="Arial" w:hAnsi="Arial"/>
        </w:rPr>
        <w:t>a</w:t>
      </w:r>
      <w:r w:rsidR="00000000">
        <w:rPr>
          <w:rFonts w:ascii="Arial" w:hAnsi="Arial"/>
        </w:rPr>
        <w:t xml:space="preserve">fter the defense attorney </w:t>
      </w:r>
      <w:proofErr w:type="gramStart"/>
      <w:r w:rsidR="00000000">
        <w:rPr>
          <w:rFonts w:ascii="Arial" w:hAnsi="Arial"/>
        </w:rPr>
        <w:t>opened up</w:t>
      </w:r>
      <w:proofErr w:type="gramEnd"/>
      <w:r w:rsidR="00000000">
        <w:rPr>
          <w:rFonts w:ascii="Arial" w:hAnsi="Arial"/>
        </w:rPr>
        <w:t xml:space="preserve"> the </w:t>
      </w:r>
      <w:proofErr w:type="gramStart"/>
      <w:r w:rsidR="00000000">
        <w:rPr>
          <w:rFonts w:ascii="Arial" w:hAnsi="Arial"/>
        </w:rPr>
        <w:t xml:space="preserve">conversation </w:t>
      </w:r>
      <w:proofErr w:type="gramEnd"/>
      <w:r w:rsidR="00000000">
        <w:rPr>
          <w:rFonts w:ascii="Arial" w:hAnsi="Arial"/>
        </w:rPr>
        <w:t xml:space="preserve">Why would he </w:t>
      </w:r>
      <w:r w:rsidR="00CC43B2">
        <w:rPr>
          <w:rFonts w:ascii="Arial" w:hAnsi="Arial"/>
        </w:rPr>
        <w:t>flee</w:t>
      </w:r>
      <w:r w:rsidR="00000000">
        <w:rPr>
          <w:rFonts w:ascii="Arial" w:hAnsi="Arial"/>
        </w:rPr>
        <w:t xml:space="preserve"> if he was innocent? </w:t>
      </w:r>
      <w:r w:rsidR="00CC43B2">
        <w:rPr>
          <w:rFonts w:ascii="Arial" w:hAnsi="Arial"/>
        </w:rPr>
        <w:t xml:space="preserve">I don’t believe the doctor was fleeing </w:t>
      </w:r>
      <w:r w:rsidR="00000000">
        <w:rPr>
          <w:rFonts w:ascii="Arial" w:hAnsi="Arial"/>
        </w:rPr>
        <w:t xml:space="preserve">with the intent of seeing the situation as </w:t>
      </w:r>
      <w:r w:rsidR="00CC43B2">
        <w:rPr>
          <w:rFonts w:ascii="Arial" w:hAnsi="Arial"/>
        </w:rPr>
        <w:t xml:space="preserve">on . . . [UNCLEAR] . . . </w:t>
      </w:r>
      <w:r w:rsidR="00000000">
        <w:rPr>
          <w:rFonts w:ascii="Arial" w:hAnsi="Arial"/>
        </w:rPr>
        <w:t>innocent or guilty,</w:t>
      </w:r>
      <w:r w:rsidR="00CC43B2">
        <w:rPr>
          <w:rFonts w:ascii="Arial" w:hAnsi="Arial"/>
        </w:rPr>
        <w:t xml:space="preserve"> but</w:t>
      </w:r>
      <w:r w:rsidR="00000000">
        <w:rPr>
          <w:rFonts w:ascii="Arial" w:hAnsi="Arial"/>
        </w:rPr>
        <w:t xml:space="preserve"> rather </w:t>
      </w:r>
      <w:r w:rsidR="00CC43B2">
        <w:rPr>
          <w:rFonts w:ascii="Arial" w:hAnsi="Arial"/>
        </w:rPr>
        <w:t>fear</w:t>
      </w:r>
      <w:r w:rsidR="00000000">
        <w:rPr>
          <w:rFonts w:ascii="Arial" w:hAnsi="Arial"/>
        </w:rPr>
        <w:t xml:space="preserve">, I believe, with </w:t>
      </w:r>
      <w:r w:rsidR="00CC43B2">
        <w:rPr>
          <w:rFonts w:ascii="Arial" w:hAnsi="Arial"/>
        </w:rPr>
        <w:t>this he starts</w:t>
      </w:r>
      <w:r w:rsidR="00000000">
        <w:rPr>
          <w:rFonts w:ascii="Arial" w:hAnsi="Arial"/>
        </w:rPr>
        <w:t xml:space="preserve"> </w:t>
      </w:r>
      <w:r w:rsidR="00CC43B2">
        <w:rPr>
          <w:rFonts w:ascii="Arial" w:hAnsi="Arial"/>
        </w:rPr>
        <w:t>ex-</w:t>
      </w:r>
      <w:r w:rsidR="00000000">
        <w:rPr>
          <w:rFonts w:ascii="Arial" w:hAnsi="Arial"/>
        </w:rPr>
        <w:t>explaining the narrative in a manner</w:t>
      </w:r>
      <w:r w:rsidR="00CC43B2">
        <w:rPr>
          <w:rFonts w:ascii="Arial" w:hAnsi="Arial"/>
        </w:rPr>
        <w:t xml:space="preserve"> in</w:t>
      </w:r>
      <w:r w:rsidR="00000000">
        <w:rPr>
          <w:rFonts w:ascii="Arial" w:hAnsi="Arial"/>
        </w:rPr>
        <w:t xml:space="preserve"> which I believe</w:t>
      </w:r>
      <w:r w:rsidR="00CC43B2">
        <w:rPr>
          <w:rFonts w:ascii="Arial" w:hAnsi="Arial"/>
        </w:rPr>
        <w:t xml:space="preserve"> Mr. Alverez could be reasonably seen as guilty</w:t>
      </w:r>
      <w:r w:rsidR="00000000">
        <w:rPr>
          <w:rFonts w:ascii="Arial" w:hAnsi="Arial"/>
        </w:rPr>
        <w:t xml:space="preserve"> given how the doctor was stating that the individual who killed the woman may have done so out of jealousy and rage</w:t>
      </w:r>
      <w:r w:rsidR="00CC43B2">
        <w:rPr>
          <w:rFonts w:ascii="Arial" w:hAnsi="Arial"/>
        </w:rPr>
        <w:t>,</w:t>
      </w:r>
      <w:r w:rsidR="00000000">
        <w:rPr>
          <w:rFonts w:ascii="Arial" w:hAnsi="Arial"/>
        </w:rPr>
        <w:t xml:space="preserve"> anger</w:t>
      </w:r>
      <w:r w:rsidR="00CC43B2">
        <w:rPr>
          <w:rFonts w:ascii="Arial" w:hAnsi="Arial"/>
        </w:rPr>
        <w:t xml:space="preserve">. With that the doctor ends the episode by saying </w:t>
      </w:r>
      <w:r w:rsidR="00794386">
        <w:rPr>
          <w:rFonts w:ascii="Arial" w:hAnsi="Arial"/>
        </w:rPr>
        <w:t xml:space="preserve">I believe I know who did it, well he responded to the interviewer’s question, do you think you know who did it? The doctor said, after some nervous ticking about, he was ticking about nervously, exhibiting very nervous body language, not making eye contact either. He responded I do. I’m done. </w:t>
      </w:r>
    </w:p>
    <w:p w14:paraId="0FDB6EC9" w14:textId="7035C712" w:rsidR="00794386" w:rsidRDefault="00794386">
      <w:pPr>
        <w:spacing w:after="0"/>
        <w:rPr>
          <w:rFonts w:ascii="Arial" w:hAnsi="Arial"/>
        </w:rPr>
      </w:pPr>
    </w:p>
    <w:p w14:paraId="5A22E444" w14:textId="77675A79" w:rsidR="00794386" w:rsidRDefault="00794386">
      <w:pPr>
        <w:spacing w:after="0"/>
      </w:pPr>
      <w:r>
        <w:rPr>
          <w:rFonts w:ascii="Arial" w:hAnsi="Arial"/>
        </w:rPr>
        <w:t xml:space="preserve">Okay. </w:t>
      </w:r>
    </w:p>
    <w:p w14:paraId="1B6969DA" w14:textId="77777777" w:rsidR="00C86D43" w:rsidRDefault="00C86D43">
      <w:pPr>
        <w:spacing w:after="0"/>
      </w:pPr>
    </w:p>
    <w:p w14:paraId="69538752" w14:textId="6D359705" w:rsidR="00C86D43" w:rsidRDefault="00C86D43">
      <w:pPr>
        <w:spacing w:after="0"/>
      </w:pPr>
    </w:p>
    <w:sectPr w:rsidR="00C86D4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344FA" w14:textId="77777777" w:rsidR="002D4770" w:rsidRDefault="002D4770">
      <w:pPr>
        <w:spacing w:after="0" w:line="240" w:lineRule="auto"/>
      </w:pPr>
      <w:r>
        <w:separator/>
      </w:r>
    </w:p>
  </w:endnote>
  <w:endnote w:type="continuationSeparator" w:id="0">
    <w:p w14:paraId="3F57EBE5" w14:textId="77777777" w:rsidR="002D4770" w:rsidRDefault="002D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7CA8BE32"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70956F29"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6606C"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34A277ED"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57DF85E7"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0AE9"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419B" w14:textId="77777777" w:rsidR="002D4770" w:rsidRDefault="002D4770">
      <w:pPr>
        <w:spacing w:after="0" w:line="240" w:lineRule="auto"/>
      </w:pPr>
      <w:r>
        <w:separator/>
      </w:r>
    </w:p>
  </w:footnote>
  <w:footnote w:type="continuationSeparator" w:id="0">
    <w:p w14:paraId="0693785F" w14:textId="77777777" w:rsidR="002D4770" w:rsidRDefault="002D4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34F6"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191C"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C115"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4583176">
    <w:abstractNumId w:val="8"/>
  </w:num>
  <w:num w:numId="2" w16cid:durableId="1214736329">
    <w:abstractNumId w:val="6"/>
  </w:num>
  <w:num w:numId="3" w16cid:durableId="1491171973">
    <w:abstractNumId w:val="5"/>
  </w:num>
  <w:num w:numId="4" w16cid:durableId="840046384">
    <w:abstractNumId w:val="4"/>
  </w:num>
  <w:num w:numId="5" w16cid:durableId="398329278">
    <w:abstractNumId w:val="7"/>
  </w:num>
  <w:num w:numId="6" w16cid:durableId="541596533">
    <w:abstractNumId w:val="3"/>
  </w:num>
  <w:num w:numId="7" w16cid:durableId="1166900870">
    <w:abstractNumId w:val="2"/>
  </w:num>
  <w:num w:numId="8" w16cid:durableId="1835532922">
    <w:abstractNumId w:val="1"/>
  </w:num>
  <w:num w:numId="9" w16cid:durableId="120529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07123"/>
    <w:rsid w:val="001216B9"/>
    <w:rsid w:val="001265A2"/>
    <w:rsid w:val="0015074B"/>
    <w:rsid w:val="0029639D"/>
    <w:rsid w:val="002D4770"/>
    <w:rsid w:val="00326F90"/>
    <w:rsid w:val="004A641F"/>
    <w:rsid w:val="004B593C"/>
    <w:rsid w:val="00626FE1"/>
    <w:rsid w:val="006E2A8C"/>
    <w:rsid w:val="007749AF"/>
    <w:rsid w:val="00794386"/>
    <w:rsid w:val="00794EBC"/>
    <w:rsid w:val="00930F33"/>
    <w:rsid w:val="009C3AF0"/>
    <w:rsid w:val="00A12EE5"/>
    <w:rsid w:val="00AA1D8D"/>
    <w:rsid w:val="00B47730"/>
    <w:rsid w:val="00BA4C2B"/>
    <w:rsid w:val="00BD0140"/>
    <w:rsid w:val="00BF6793"/>
    <w:rsid w:val="00C24502"/>
    <w:rsid w:val="00C86D43"/>
    <w:rsid w:val="00CB0664"/>
    <w:rsid w:val="00CC43B2"/>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FB5296"/>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2023-04-22T07:37:00Z</dcterms:created>
  <dcterms:modified xsi:type="dcterms:W3CDTF">2023-04-22T07:37:00Z</dcterms:modified>
  <cp:category/>
</cp:coreProperties>
</file>