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01AB4" w14:textId="77777777" w:rsidR="00930F33" w:rsidRDefault="00930F33">
      <w:pPr>
        <w:spacing w:after="0"/>
        <w:rPr>
          <w:lang w:eastAsia="zh-CN"/>
        </w:rPr>
      </w:pPr>
    </w:p>
    <w:p w14:paraId="56DD5F9A" w14:textId="77777777" w:rsidR="00110F63" w:rsidRDefault="00000000">
      <w:r>
        <w:rPr>
          <w:rFonts w:ascii="Arial" w:hAnsi="Arial"/>
          <w:sz w:val="48"/>
        </w:rPr>
        <w:t>3951_certainty_fr23.482</w:t>
      </w:r>
    </w:p>
    <w:p w14:paraId="05A98CA9" w14:textId="77777777" w:rsidR="00110F63" w:rsidRDefault="00000000">
      <w:r>
        <w:rPr>
          <w:rFonts w:ascii="Arial" w:hAnsi="Arial"/>
          <w:color w:val="4F6880"/>
        </w:rPr>
        <w:t xml:space="preserve">Mon, Nov 21, </w:t>
      </w:r>
      <w:proofErr w:type="gramStart"/>
      <w:r>
        <w:rPr>
          <w:rFonts w:ascii="Arial" w:hAnsi="Arial"/>
          <w:color w:val="4F6880"/>
        </w:rPr>
        <w:t>2022</w:t>
      </w:r>
      <w:proofErr w:type="gramEnd"/>
      <w:r>
        <w:rPr>
          <w:rFonts w:ascii="Arial" w:hAnsi="Arial"/>
          <w:color w:val="4F6880"/>
        </w:rPr>
        <w:t xml:space="preserve"> 10:25AM • 13:46</w:t>
      </w:r>
    </w:p>
    <w:p w14:paraId="5485F095" w14:textId="77777777" w:rsidR="00110F63" w:rsidRDefault="00000000">
      <w:pPr>
        <w:spacing w:before="440" w:after="0"/>
      </w:pPr>
      <w:r>
        <w:rPr>
          <w:rFonts w:ascii="Arial" w:hAnsi="Arial"/>
          <w:b/>
          <w:color w:val="4F6880"/>
        </w:rPr>
        <w:t>SUMMARY KEYWORDS</w:t>
      </w:r>
    </w:p>
    <w:p w14:paraId="316B5F05" w14:textId="77777777" w:rsidR="00110F63" w:rsidRDefault="00000000">
      <w:proofErr w:type="spellStart"/>
      <w:r>
        <w:rPr>
          <w:rFonts w:ascii="Arial" w:hAnsi="Arial"/>
          <w:color w:val="4F6880"/>
        </w:rPr>
        <w:t>jonathan</w:t>
      </w:r>
      <w:proofErr w:type="spellEnd"/>
      <w:r>
        <w:rPr>
          <w:rFonts w:ascii="Arial" w:hAnsi="Arial"/>
          <w:color w:val="4F6880"/>
        </w:rPr>
        <w:t xml:space="preserve">, </w:t>
      </w:r>
      <w:proofErr w:type="spellStart"/>
      <w:r>
        <w:rPr>
          <w:rFonts w:ascii="Arial" w:hAnsi="Arial"/>
          <w:color w:val="4F6880"/>
        </w:rPr>
        <w:t>fernando</w:t>
      </w:r>
      <w:proofErr w:type="spellEnd"/>
      <w:r>
        <w:rPr>
          <w:rFonts w:ascii="Arial" w:hAnsi="Arial"/>
          <w:color w:val="4F6880"/>
        </w:rPr>
        <w:t xml:space="preserve">, grace, father, talking, episode, scene, tells, son, apologized, fainted, lawyer, party, thought, wife, park, suspicious, love, murder, </w:t>
      </w:r>
      <w:proofErr w:type="gramStart"/>
      <w:r>
        <w:rPr>
          <w:rFonts w:ascii="Arial" w:hAnsi="Arial"/>
          <w:color w:val="4F6880"/>
        </w:rPr>
        <w:t>victim</w:t>
      </w:r>
      <w:proofErr w:type="gramEnd"/>
    </w:p>
    <w:p w14:paraId="7F2902F4" w14:textId="77777777" w:rsidR="00110F63" w:rsidRDefault="00110F63">
      <w:pPr>
        <w:spacing w:after="0"/>
      </w:pPr>
    </w:p>
    <w:p w14:paraId="6363370F" w14:textId="77777777" w:rsidR="00110F63" w:rsidRDefault="00000000">
      <w:pPr>
        <w:spacing w:after="0"/>
      </w:pPr>
      <w:r>
        <w:rPr>
          <w:rFonts w:ascii="Arial" w:hAnsi="Arial"/>
          <w:color w:val="5D7284"/>
        </w:rPr>
        <w:t>00:00</w:t>
      </w:r>
    </w:p>
    <w:p w14:paraId="7044345B" w14:textId="3E30DBFF" w:rsidR="00110F63" w:rsidRDefault="00000000">
      <w:pPr>
        <w:spacing w:after="0"/>
      </w:pPr>
      <w:r>
        <w:rPr>
          <w:rFonts w:ascii="Arial" w:hAnsi="Arial"/>
        </w:rPr>
        <w:t xml:space="preserve">All right, so the first </w:t>
      </w:r>
      <w:proofErr w:type="gramStart"/>
      <w:r>
        <w:rPr>
          <w:rFonts w:ascii="Arial" w:hAnsi="Arial"/>
        </w:rPr>
        <w:t>the episode</w:t>
      </w:r>
      <w:proofErr w:type="gramEnd"/>
      <w:r>
        <w:rPr>
          <w:rFonts w:ascii="Arial" w:hAnsi="Arial"/>
        </w:rPr>
        <w:t xml:space="preserve"> starts with </w:t>
      </w:r>
      <w:r w:rsidR="009638DF">
        <w:rPr>
          <w:rFonts w:ascii="Arial" w:hAnsi="Arial"/>
        </w:rPr>
        <w:t>Jonathan’s</w:t>
      </w:r>
      <w:r>
        <w:rPr>
          <w:rFonts w:ascii="Arial" w:hAnsi="Arial"/>
        </w:rPr>
        <w:t xml:space="preserve"> wife. She goes, she goes to </w:t>
      </w:r>
      <w:r w:rsidR="009638DF">
        <w:rPr>
          <w:rFonts w:ascii="Arial" w:hAnsi="Arial"/>
        </w:rPr>
        <w:t>Jonathan</w:t>
      </w:r>
      <w:r>
        <w:rPr>
          <w:rFonts w:ascii="Arial" w:hAnsi="Arial"/>
        </w:rPr>
        <w:t xml:space="preserve">'s lawyer. And </w:t>
      </w:r>
      <w:proofErr w:type="gramStart"/>
      <w:r>
        <w:rPr>
          <w:rFonts w:ascii="Arial" w:hAnsi="Arial"/>
        </w:rPr>
        <w:t>they</w:t>
      </w:r>
      <w:proofErr w:type="gramEnd"/>
      <w:r>
        <w:rPr>
          <w:rFonts w:ascii="Arial" w:hAnsi="Arial"/>
        </w:rPr>
        <w:t xml:space="preserve">, the lawyer asked her where </w:t>
      </w:r>
      <w:proofErr w:type="gramStart"/>
      <w:r>
        <w:rPr>
          <w:rFonts w:ascii="Arial" w:hAnsi="Arial"/>
        </w:rPr>
        <w:t>w</w:t>
      </w:r>
      <w:r w:rsidR="009638DF">
        <w:rPr>
          <w:rFonts w:ascii="Arial" w:hAnsi="Arial"/>
        </w:rPr>
        <w:t>as</w:t>
      </w:r>
      <w:r>
        <w:rPr>
          <w:rFonts w:ascii="Arial" w:hAnsi="Arial"/>
        </w:rPr>
        <w:t xml:space="preserve"> she during that night of the murder</w:t>
      </w:r>
      <w:proofErr w:type="gramEnd"/>
      <w:r>
        <w:rPr>
          <w:rFonts w:ascii="Arial" w:hAnsi="Arial"/>
        </w:rPr>
        <w:t>, and then she had photos of her walking alone of the night and it's like really dark. And I And then, so in the room of like Jonathan's wife and the lawyer, it's pretty, like dimly lit too. And</w:t>
      </w:r>
    </w:p>
    <w:p w14:paraId="03997535" w14:textId="77777777" w:rsidR="00110F63" w:rsidRDefault="00110F63">
      <w:pPr>
        <w:spacing w:after="0"/>
      </w:pPr>
    </w:p>
    <w:p w14:paraId="31322655" w14:textId="77777777" w:rsidR="00110F63" w:rsidRDefault="00000000">
      <w:pPr>
        <w:spacing w:after="0"/>
      </w:pPr>
      <w:r>
        <w:rPr>
          <w:rFonts w:ascii="Arial" w:hAnsi="Arial"/>
          <w:color w:val="5D7284"/>
        </w:rPr>
        <w:t>00:31</w:t>
      </w:r>
    </w:p>
    <w:p w14:paraId="6BF54792" w14:textId="6583F8D8" w:rsidR="00110F63" w:rsidRDefault="00000000">
      <w:pPr>
        <w:spacing w:after="0"/>
      </w:pPr>
      <w:r>
        <w:rPr>
          <w:rFonts w:ascii="Arial" w:hAnsi="Arial"/>
        </w:rPr>
        <w:t xml:space="preserve">like, she's denying that like she had </w:t>
      </w:r>
      <w:proofErr w:type="gramStart"/>
      <w:r>
        <w:rPr>
          <w:rFonts w:ascii="Arial" w:hAnsi="Arial"/>
        </w:rPr>
        <w:t>like</w:t>
      </w:r>
      <w:proofErr w:type="gramEnd"/>
      <w:r>
        <w:rPr>
          <w:rFonts w:ascii="Arial" w:hAnsi="Arial"/>
        </w:rPr>
        <w:t xml:space="preserve"> any part, she </w:t>
      </w:r>
      <w:r w:rsidR="009638DF">
        <w:rPr>
          <w:rFonts w:ascii="Arial" w:hAnsi="Arial"/>
        </w:rPr>
        <w:t xml:space="preserve">had any </w:t>
      </w:r>
      <w:r>
        <w:rPr>
          <w:rFonts w:ascii="Arial" w:hAnsi="Arial"/>
        </w:rPr>
        <w:t>partake in, like, like, what happened. And then after that, you see Jonathan's wife goes home, she's</w:t>
      </w:r>
      <w:r w:rsidR="009638DF">
        <w:rPr>
          <w:rFonts w:ascii="Arial" w:hAnsi="Arial"/>
        </w:rPr>
        <w:t xml:space="preserve"> </w:t>
      </w:r>
      <w:proofErr w:type="gramStart"/>
      <w:r w:rsidR="009638DF">
        <w:rPr>
          <w:rFonts w:ascii="Arial" w:hAnsi="Arial"/>
        </w:rPr>
        <w:t>sees</w:t>
      </w:r>
      <w:proofErr w:type="gramEnd"/>
      <w:r>
        <w:rPr>
          <w:rFonts w:ascii="Arial" w:hAnsi="Arial"/>
        </w:rPr>
        <w:t xml:space="preserve"> her father, she,</w:t>
      </w:r>
    </w:p>
    <w:p w14:paraId="3BC78AD3" w14:textId="77777777" w:rsidR="00110F63" w:rsidRDefault="00110F63">
      <w:pPr>
        <w:spacing w:after="0"/>
      </w:pPr>
    </w:p>
    <w:p w14:paraId="712591F2" w14:textId="77777777" w:rsidR="00110F63" w:rsidRDefault="00000000">
      <w:pPr>
        <w:spacing w:after="0"/>
      </w:pPr>
      <w:r>
        <w:rPr>
          <w:rFonts w:ascii="Arial" w:hAnsi="Arial"/>
          <w:color w:val="5D7284"/>
        </w:rPr>
        <w:t>00:52</w:t>
      </w:r>
    </w:p>
    <w:p w14:paraId="495CF430" w14:textId="0DF21968" w:rsidR="00110F63" w:rsidRDefault="00000000">
      <w:pPr>
        <w:spacing w:after="0"/>
      </w:pPr>
      <w:r>
        <w:rPr>
          <w:rFonts w:ascii="Arial" w:hAnsi="Arial"/>
        </w:rPr>
        <w:t>there's like, one ma</w:t>
      </w:r>
      <w:r w:rsidR="009638DF">
        <w:rPr>
          <w:rFonts w:ascii="Arial" w:hAnsi="Arial"/>
        </w:rPr>
        <w:t>id</w:t>
      </w:r>
      <w:r>
        <w:rPr>
          <w:rFonts w:ascii="Arial" w:hAnsi="Arial"/>
        </w:rPr>
        <w:t xml:space="preserve"> asking her if she wanted to do something,</w:t>
      </w:r>
    </w:p>
    <w:p w14:paraId="0E10B845" w14:textId="77777777" w:rsidR="00110F63" w:rsidRDefault="00110F63">
      <w:pPr>
        <w:spacing w:after="0"/>
      </w:pPr>
    </w:p>
    <w:p w14:paraId="3279F8F2" w14:textId="77777777" w:rsidR="00110F63" w:rsidRDefault="00000000">
      <w:pPr>
        <w:spacing w:after="0"/>
      </w:pPr>
      <w:r>
        <w:rPr>
          <w:rFonts w:ascii="Arial" w:hAnsi="Arial"/>
          <w:color w:val="5D7284"/>
        </w:rPr>
        <w:t>00:58</w:t>
      </w:r>
    </w:p>
    <w:p w14:paraId="0C503981" w14:textId="44E87556" w:rsidR="00110F63" w:rsidRDefault="00000000">
      <w:pPr>
        <w:spacing w:after="0"/>
      </w:pPr>
      <w:r>
        <w:rPr>
          <w:rFonts w:ascii="Arial" w:hAnsi="Arial"/>
        </w:rPr>
        <w:t xml:space="preserve">and </w:t>
      </w:r>
      <w:proofErr w:type="gramStart"/>
      <w:r>
        <w:rPr>
          <w:rFonts w:ascii="Arial" w:hAnsi="Arial"/>
        </w:rPr>
        <w:t>the</w:t>
      </w:r>
      <w:r w:rsidR="009638DF">
        <w:rPr>
          <w:rFonts w:ascii="Arial" w:hAnsi="Arial"/>
        </w:rPr>
        <w:t>n they</w:t>
      </w:r>
      <w:proofErr w:type="gramEnd"/>
      <w:r>
        <w:rPr>
          <w:rFonts w:ascii="Arial" w:hAnsi="Arial"/>
        </w:rPr>
        <w:t xml:space="preserve"> </w:t>
      </w:r>
      <w:proofErr w:type="spellStart"/>
      <w:r>
        <w:rPr>
          <w:rFonts w:ascii="Arial" w:hAnsi="Arial"/>
        </w:rPr>
        <w:t>they</w:t>
      </w:r>
      <w:proofErr w:type="spellEnd"/>
      <w:r>
        <w:rPr>
          <w:rFonts w:ascii="Arial" w:hAnsi="Arial"/>
        </w:rPr>
        <w:t xml:space="preserve"> talk. I think her father kind of show</w:t>
      </w:r>
      <w:r w:rsidR="009638DF">
        <w:rPr>
          <w:rFonts w:ascii="Arial" w:hAnsi="Arial"/>
        </w:rPr>
        <w:t>s</w:t>
      </w:r>
      <w:r>
        <w:rPr>
          <w:rFonts w:ascii="Arial" w:hAnsi="Arial"/>
        </w:rPr>
        <w:t xml:space="preserve"> suspicions that like, he thinks Jonathan did it. But </w:t>
      </w:r>
      <w:proofErr w:type="gramStart"/>
      <w:r>
        <w:rPr>
          <w:rFonts w:ascii="Arial" w:hAnsi="Arial"/>
        </w:rPr>
        <w:t>it's</w:t>
      </w:r>
      <w:proofErr w:type="gramEnd"/>
      <w:r>
        <w:rPr>
          <w:rFonts w:ascii="Arial" w:hAnsi="Arial"/>
        </w:rPr>
        <w:t xml:space="preserve"> also he knows that he </w:t>
      </w:r>
      <w:r w:rsidR="009638DF">
        <w:rPr>
          <w:rFonts w:ascii="Arial" w:hAnsi="Arial"/>
        </w:rPr>
        <w:t>because e</w:t>
      </w:r>
      <w:r>
        <w:rPr>
          <w:rFonts w:ascii="Arial" w:hAnsi="Arial"/>
        </w:rPr>
        <w:t>veryone knows Jonathan</w:t>
      </w:r>
      <w:r w:rsidR="009638DF">
        <w:rPr>
          <w:rFonts w:ascii="Arial" w:hAnsi="Arial"/>
        </w:rPr>
        <w:t>, a</w:t>
      </w:r>
      <w:r>
        <w:rPr>
          <w:rFonts w:ascii="Arial" w:hAnsi="Arial"/>
        </w:rPr>
        <w:t xml:space="preserve">bout </w:t>
      </w:r>
      <w:r w:rsidR="009638DF">
        <w:rPr>
          <w:rFonts w:ascii="Arial" w:hAnsi="Arial"/>
        </w:rPr>
        <w:t>Jonathan’s</w:t>
      </w:r>
      <w:r>
        <w:rPr>
          <w:rFonts w:ascii="Arial" w:hAnsi="Arial"/>
        </w:rPr>
        <w:t xml:space="preserve"> </w:t>
      </w:r>
      <w:r w:rsidR="009638DF">
        <w:rPr>
          <w:rFonts w:ascii="Arial" w:hAnsi="Arial"/>
        </w:rPr>
        <w:t>affair,</w:t>
      </w:r>
      <w:r>
        <w:rPr>
          <w:rFonts w:ascii="Arial" w:hAnsi="Arial"/>
        </w:rPr>
        <w:t xml:space="preserve"> </w:t>
      </w:r>
      <w:r w:rsidR="009638DF">
        <w:rPr>
          <w:rFonts w:ascii="Arial" w:hAnsi="Arial"/>
        </w:rPr>
        <w:t>t</w:t>
      </w:r>
      <w:r>
        <w:rPr>
          <w:rFonts w:ascii="Arial" w:hAnsi="Arial"/>
        </w:rPr>
        <w:t>hey also don't like about that. And then I think it cuts to the jail scene where you see Jonathan's talking to talking to someone, I think, his lawyer and telling him how he didn't do it. He made that, like, he seemed pretty, like suspicious. But like, he said, he didn't do it. But like, I don't know w</w:t>
      </w:r>
      <w:r w:rsidR="009638DF">
        <w:rPr>
          <w:rFonts w:ascii="Arial" w:hAnsi="Arial"/>
        </w:rPr>
        <w:t>ith</w:t>
      </w:r>
      <w:r>
        <w:rPr>
          <w:rFonts w:ascii="Arial" w:hAnsi="Arial"/>
        </w:rPr>
        <w:t xml:space="preserve"> his mannerisms it seemed like he</w:t>
      </w:r>
    </w:p>
    <w:p w14:paraId="7CBAB851" w14:textId="77777777" w:rsidR="00110F63" w:rsidRDefault="00110F63">
      <w:pPr>
        <w:spacing w:after="0"/>
      </w:pPr>
    </w:p>
    <w:p w14:paraId="223DECF2" w14:textId="77777777" w:rsidR="00110F63" w:rsidRDefault="00000000">
      <w:pPr>
        <w:spacing w:after="0"/>
      </w:pPr>
      <w:r>
        <w:rPr>
          <w:rFonts w:ascii="Arial" w:hAnsi="Arial"/>
          <w:color w:val="5D7284"/>
        </w:rPr>
        <w:t>02:02</w:t>
      </w:r>
    </w:p>
    <w:p w14:paraId="3CB7BA95" w14:textId="1E86CFD3" w:rsidR="00110F63" w:rsidRDefault="00000000">
      <w:pPr>
        <w:spacing w:after="0"/>
      </w:pPr>
      <w:r>
        <w:rPr>
          <w:rFonts w:ascii="Arial" w:hAnsi="Arial"/>
        </w:rPr>
        <w:t>had something to hide. And then the scene after that.</w:t>
      </w:r>
      <w:r w:rsidR="009638DF">
        <w:rPr>
          <w:rFonts w:ascii="Arial" w:hAnsi="Arial"/>
        </w:rPr>
        <w:t xml:space="preserve"> I think</w:t>
      </w:r>
      <w:r>
        <w:rPr>
          <w:rFonts w:ascii="Arial" w:hAnsi="Arial"/>
        </w:rPr>
        <w:t xml:space="preserve"> </w:t>
      </w:r>
      <w:proofErr w:type="gramStart"/>
      <w:r>
        <w:rPr>
          <w:rFonts w:ascii="Arial" w:hAnsi="Arial"/>
        </w:rPr>
        <w:t>It's</w:t>
      </w:r>
      <w:proofErr w:type="gramEnd"/>
      <w:r>
        <w:rPr>
          <w:rFonts w:ascii="Arial" w:hAnsi="Arial"/>
        </w:rPr>
        <w:t xml:space="preserve"> </w:t>
      </w:r>
      <w:r w:rsidR="009638DF">
        <w:rPr>
          <w:rFonts w:ascii="Arial" w:hAnsi="Arial"/>
        </w:rPr>
        <w:t>w</w:t>
      </w:r>
      <w:r>
        <w:rPr>
          <w:rFonts w:ascii="Arial" w:hAnsi="Arial"/>
        </w:rPr>
        <w:t xml:space="preserve">hen </w:t>
      </w:r>
      <w:r w:rsidR="009638DF">
        <w:rPr>
          <w:rFonts w:ascii="Arial" w:hAnsi="Arial"/>
        </w:rPr>
        <w:t>Jonathan’s</w:t>
      </w:r>
      <w:r>
        <w:rPr>
          <w:rFonts w:ascii="Arial" w:hAnsi="Arial"/>
        </w:rPr>
        <w:t xml:space="preserve"> wife</w:t>
      </w:r>
      <w:r w:rsidR="009638DF">
        <w:rPr>
          <w:rFonts w:ascii="Arial" w:hAnsi="Arial"/>
        </w:rPr>
        <w:t>’s</w:t>
      </w:r>
      <w:r>
        <w:rPr>
          <w:rFonts w:ascii="Arial" w:hAnsi="Arial"/>
        </w:rPr>
        <w:t xml:space="preserve"> father was talking to </w:t>
      </w:r>
      <w:r w:rsidR="009638DF">
        <w:rPr>
          <w:rFonts w:ascii="Arial" w:hAnsi="Arial"/>
        </w:rPr>
        <w:t>Jonathan’s</w:t>
      </w:r>
      <w:r>
        <w:rPr>
          <w:rFonts w:ascii="Arial" w:hAnsi="Arial"/>
        </w:rPr>
        <w:t xml:space="preserve"> wife, Grace, </w:t>
      </w:r>
      <w:r w:rsidR="009638DF">
        <w:rPr>
          <w:rFonts w:ascii="Arial" w:hAnsi="Arial"/>
        </w:rPr>
        <w:t xml:space="preserve">yea </w:t>
      </w:r>
      <w:r>
        <w:rPr>
          <w:rFonts w:ascii="Arial" w:hAnsi="Arial"/>
        </w:rPr>
        <w:t xml:space="preserve">Grace, </w:t>
      </w:r>
      <w:r w:rsidR="009638DF">
        <w:rPr>
          <w:rFonts w:ascii="Arial" w:hAnsi="Arial"/>
        </w:rPr>
        <w:t xml:space="preserve">so Grace </w:t>
      </w:r>
      <w:r>
        <w:rPr>
          <w:rFonts w:ascii="Arial" w:hAnsi="Arial"/>
        </w:rPr>
        <w:t xml:space="preserve">and her father were talking about I think, bailing him out, and how her </w:t>
      </w:r>
      <w:r w:rsidR="009638DF">
        <w:rPr>
          <w:rFonts w:ascii="Arial" w:hAnsi="Arial"/>
        </w:rPr>
        <w:t>Grace’s</w:t>
      </w:r>
      <w:r>
        <w:rPr>
          <w:rFonts w:ascii="Arial" w:hAnsi="Arial"/>
        </w:rPr>
        <w:t xml:space="preserve"> father still doesn't like Jonathan and like, how he how he didn't think they were a good match for each other before</w:t>
      </w:r>
      <w:r w:rsidR="009638DF">
        <w:rPr>
          <w:rFonts w:ascii="Arial" w:hAnsi="Arial"/>
        </w:rPr>
        <w:t xml:space="preserve"> they married</w:t>
      </w:r>
      <w:r>
        <w:rPr>
          <w:rFonts w:ascii="Arial" w:hAnsi="Arial"/>
        </w:rPr>
        <w:t xml:space="preserve"> And how like,</w:t>
      </w:r>
    </w:p>
    <w:p w14:paraId="6F7DC895" w14:textId="77777777" w:rsidR="00110F63" w:rsidRDefault="00110F63">
      <w:pPr>
        <w:spacing w:after="0"/>
      </w:pPr>
    </w:p>
    <w:p w14:paraId="4784EFE5" w14:textId="77777777" w:rsidR="00110F63" w:rsidRDefault="00000000">
      <w:pPr>
        <w:spacing w:after="0"/>
      </w:pPr>
      <w:r>
        <w:rPr>
          <w:rFonts w:ascii="Arial" w:hAnsi="Arial"/>
          <w:color w:val="5D7284"/>
        </w:rPr>
        <w:t>02:48</w:t>
      </w:r>
    </w:p>
    <w:p w14:paraId="032040B4" w14:textId="77777777" w:rsidR="009638DF" w:rsidRDefault="00000000">
      <w:pPr>
        <w:spacing w:after="0"/>
        <w:rPr>
          <w:rFonts w:ascii="Arial" w:hAnsi="Arial"/>
        </w:rPr>
      </w:pPr>
      <w:r>
        <w:rPr>
          <w:rFonts w:ascii="Arial" w:hAnsi="Arial"/>
        </w:rPr>
        <w:t>she told them her definition of being like a perfect husband. And he was just like, following that idea. And then</w:t>
      </w:r>
      <w:r w:rsidR="009638DF">
        <w:rPr>
          <w:rFonts w:ascii="Arial" w:hAnsi="Arial"/>
        </w:rPr>
        <w:t xml:space="preserve"> Jonathan’s </w:t>
      </w:r>
      <w:proofErr w:type="spellStart"/>
      <w:r w:rsidR="009638DF">
        <w:rPr>
          <w:rFonts w:ascii="Arial" w:hAnsi="Arial"/>
        </w:rPr>
        <w:t>fathe</w:t>
      </w:r>
      <w:proofErr w:type="spellEnd"/>
      <w:r w:rsidR="009638DF">
        <w:rPr>
          <w:rFonts w:ascii="Arial" w:hAnsi="Arial"/>
        </w:rPr>
        <w:t xml:space="preserve">- Grace’s </w:t>
      </w:r>
      <w:r>
        <w:rPr>
          <w:rFonts w:ascii="Arial" w:hAnsi="Arial"/>
        </w:rPr>
        <w:t>father went to the</w:t>
      </w:r>
    </w:p>
    <w:p w14:paraId="5DDD4767" w14:textId="77777777" w:rsidR="009638DF" w:rsidRDefault="009638DF">
      <w:pPr>
        <w:spacing w:after="0"/>
        <w:rPr>
          <w:rFonts w:ascii="Arial" w:hAnsi="Arial"/>
        </w:rPr>
      </w:pPr>
    </w:p>
    <w:p w14:paraId="51F3F018" w14:textId="51DE11E4" w:rsidR="00110F63" w:rsidRDefault="00000000">
      <w:pPr>
        <w:spacing w:after="0"/>
      </w:pPr>
      <w:r>
        <w:rPr>
          <w:rFonts w:ascii="Arial" w:hAnsi="Arial"/>
        </w:rPr>
        <w:t>went to went to the jail</w:t>
      </w:r>
      <w:r w:rsidR="00307CD3">
        <w:rPr>
          <w:rFonts w:ascii="Arial" w:hAnsi="Arial"/>
        </w:rPr>
        <w:t xml:space="preserve"> Jonathan was at</w:t>
      </w:r>
      <w:r>
        <w:rPr>
          <w:rFonts w:ascii="Arial" w:hAnsi="Arial"/>
        </w:rPr>
        <w:t xml:space="preserve"> talk</w:t>
      </w:r>
      <w:r w:rsidR="00307CD3">
        <w:rPr>
          <w:rFonts w:ascii="Arial" w:hAnsi="Arial"/>
        </w:rPr>
        <w:t>ed</w:t>
      </w:r>
      <w:r>
        <w:rPr>
          <w:rFonts w:ascii="Arial" w:hAnsi="Arial"/>
        </w:rPr>
        <w:t xml:space="preserve"> to him saying how I think it's like don't hurt </w:t>
      </w:r>
      <w:r w:rsidR="00307CD3">
        <w:rPr>
          <w:rFonts w:ascii="Arial" w:hAnsi="Arial"/>
        </w:rPr>
        <w:t>G</w:t>
      </w:r>
      <w:r>
        <w:rPr>
          <w:rFonts w:ascii="Arial" w:hAnsi="Arial"/>
        </w:rPr>
        <w:t xml:space="preserve">race or something like that. </w:t>
      </w:r>
      <w:r w:rsidR="00307CD3">
        <w:rPr>
          <w:rFonts w:ascii="Arial" w:hAnsi="Arial"/>
        </w:rPr>
        <w:t xml:space="preserve">And then </w:t>
      </w:r>
      <w:proofErr w:type="spellStart"/>
      <w:r>
        <w:rPr>
          <w:rFonts w:ascii="Arial" w:hAnsi="Arial"/>
        </w:rPr>
        <w:t>fales</w:t>
      </w:r>
      <w:proofErr w:type="spellEnd"/>
      <w:r>
        <w:rPr>
          <w:rFonts w:ascii="Arial" w:hAnsi="Arial"/>
        </w:rPr>
        <w:t xml:space="preserve"> came out. And then I think that's when Jonathan and Gracie walked </w:t>
      </w:r>
      <w:r>
        <w:rPr>
          <w:rFonts w:ascii="Arial" w:hAnsi="Arial"/>
        </w:rPr>
        <w:lastRenderedPageBreak/>
        <w:t xml:space="preserve">out. And they're like, all the paparazzi are like, taking pictures of them. </w:t>
      </w:r>
      <w:proofErr w:type="gramStart"/>
      <w:r>
        <w:rPr>
          <w:rFonts w:ascii="Arial" w:hAnsi="Arial"/>
        </w:rPr>
        <w:t>It's</w:t>
      </w:r>
      <w:proofErr w:type="gramEnd"/>
      <w:r>
        <w:rPr>
          <w:rFonts w:ascii="Arial" w:hAnsi="Arial"/>
        </w:rPr>
        <w:t xml:space="preserve"> a</w:t>
      </w:r>
      <w:r w:rsidR="00307CD3">
        <w:rPr>
          <w:rFonts w:ascii="Arial" w:hAnsi="Arial"/>
        </w:rPr>
        <w:t>, it’s a</w:t>
      </w:r>
      <w:r>
        <w:rPr>
          <w:rFonts w:ascii="Arial" w:hAnsi="Arial"/>
        </w:rPr>
        <w:t xml:space="preserve"> big news case</w:t>
      </w:r>
      <w:r w:rsidR="00307CD3">
        <w:rPr>
          <w:rFonts w:ascii="Arial" w:hAnsi="Arial"/>
        </w:rPr>
        <w:t>, and they w</w:t>
      </w:r>
      <w:r>
        <w:rPr>
          <w:rFonts w:ascii="Arial" w:hAnsi="Arial"/>
        </w:rPr>
        <w:t xml:space="preserve">ant to know if they want to know like information from him himself. And then he just tells one of these reporters </w:t>
      </w:r>
      <w:proofErr w:type="gramStart"/>
      <w:r>
        <w:rPr>
          <w:rFonts w:ascii="Arial" w:hAnsi="Arial"/>
        </w:rPr>
        <w:t>that like</w:t>
      </w:r>
      <w:proofErr w:type="gramEnd"/>
      <w:r>
        <w:rPr>
          <w:rFonts w:ascii="Arial" w:hAnsi="Arial"/>
        </w:rPr>
        <w:t xml:space="preserve"> he's going to prove himself</w:t>
      </w:r>
      <w:r w:rsidR="00307CD3">
        <w:rPr>
          <w:rFonts w:ascii="Arial" w:hAnsi="Arial"/>
        </w:rPr>
        <w:t xml:space="preserve"> innocent. A</w:t>
      </w:r>
      <w:r>
        <w:rPr>
          <w:rFonts w:ascii="Arial" w:hAnsi="Arial"/>
        </w:rPr>
        <w:t>lright, so after I think that's the scene with Jonathan's son, where he was like going up the stairs, and then he bumped into I think that victim</w:t>
      </w:r>
      <w:r w:rsidR="00307CD3">
        <w:rPr>
          <w:rFonts w:ascii="Arial" w:hAnsi="Arial"/>
        </w:rPr>
        <w:t>’</w:t>
      </w:r>
      <w:r>
        <w:rPr>
          <w:rFonts w:ascii="Arial" w:hAnsi="Arial"/>
        </w:rPr>
        <w:t>s named Elena</w:t>
      </w:r>
      <w:r w:rsidR="00307CD3">
        <w:rPr>
          <w:rFonts w:ascii="Arial" w:hAnsi="Arial"/>
        </w:rPr>
        <w:t>,</w:t>
      </w:r>
      <w:r>
        <w:rPr>
          <w:rFonts w:ascii="Arial" w:hAnsi="Arial"/>
        </w:rPr>
        <w:t xml:space="preserve"> Elena's son. And then he said, Sorry, and then </w:t>
      </w:r>
      <w:r w:rsidR="00307CD3">
        <w:rPr>
          <w:rFonts w:ascii="Arial" w:hAnsi="Arial"/>
        </w:rPr>
        <w:t>Elena’s son</w:t>
      </w:r>
      <w:r>
        <w:rPr>
          <w:rFonts w:ascii="Arial" w:hAnsi="Arial"/>
        </w:rPr>
        <w:t xml:space="preserve"> </w:t>
      </w:r>
      <w:r w:rsidR="00307CD3">
        <w:rPr>
          <w:rFonts w:ascii="Arial" w:hAnsi="Arial"/>
        </w:rPr>
        <w:t xml:space="preserve">didn’t, </w:t>
      </w:r>
      <w:r>
        <w:rPr>
          <w:rFonts w:ascii="Arial" w:hAnsi="Arial"/>
        </w:rPr>
        <w:t>didn't really say anything</w:t>
      </w:r>
      <w:r w:rsidR="00307CD3">
        <w:rPr>
          <w:rFonts w:ascii="Arial" w:hAnsi="Arial"/>
        </w:rPr>
        <w:t xml:space="preserve"> back.</w:t>
      </w:r>
      <w:r>
        <w:rPr>
          <w:rFonts w:ascii="Arial" w:hAnsi="Arial"/>
        </w:rPr>
        <w:t xml:space="preserve"> But he just said sorry. He went to the principal. The principal said, </w:t>
      </w:r>
      <w:r w:rsidR="00307CD3">
        <w:rPr>
          <w:rFonts w:ascii="Arial" w:hAnsi="Arial"/>
        </w:rPr>
        <w:t>“</w:t>
      </w:r>
      <w:r>
        <w:rPr>
          <w:rFonts w:ascii="Arial" w:hAnsi="Arial"/>
        </w:rPr>
        <w:t>What d</w:t>
      </w:r>
      <w:r w:rsidR="00307CD3">
        <w:rPr>
          <w:rFonts w:ascii="Arial" w:hAnsi="Arial"/>
        </w:rPr>
        <w:t>id</w:t>
      </w:r>
      <w:r>
        <w:rPr>
          <w:rFonts w:ascii="Arial" w:hAnsi="Arial"/>
        </w:rPr>
        <w:t xml:space="preserve"> you say to him? What was</w:t>
      </w:r>
      <w:r w:rsidR="00307CD3">
        <w:rPr>
          <w:rFonts w:ascii="Arial" w:hAnsi="Arial"/>
        </w:rPr>
        <w:t xml:space="preserve"> the</w:t>
      </w:r>
      <w:r>
        <w:rPr>
          <w:rFonts w:ascii="Arial" w:hAnsi="Arial"/>
        </w:rPr>
        <w:t xml:space="preserve"> conversation?</w:t>
      </w:r>
      <w:r w:rsidR="00307CD3">
        <w:rPr>
          <w:rFonts w:ascii="Arial" w:hAnsi="Arial"/>
        </w:rPr>
        <w:t>”</w:t>
      </w:r>
      <w:r>
        <w:rPr>
          <w:rFonts w:ascii="Arial" w:hAnsi="Arial"/>
        </w:rPr>
        <w:t xml:space="preserve"> And then he said, </w:t>
      </w:r>
      <w:r w:rsidR="00307CD3">
        <w:rPr>
          <w:rFonts w:ascii="Arial" w:hAnsi="Arial"/>
        </w:rPr>
        <w:t>“</w:t>
      </w:r>
      <w:r>
        <w:rPr>
          <w:rFonts w:ascii="Arial" w:hAnsi="Arial"/>
        </w:rPr>
        <w:t>Hello.</w:t>
      </w:r>
      <w:r w:rsidR="00307CD3">
        <w:rPr>
          <w:rFonts w:ascii="Arial" w:hAnsi="Arial"/>
        </w:rPr>
        <w:t>”</w:t>
      </w:r>
      <w:r>
        <w:rPr>
          <w:rFonts w:ascii="Arial" w:hAnsi="Arial"/>
        </w:rPr>
        <w:t xml:space="preserve"> And then right before he said</w:t>
      </w:r>
      <w:r w:rsidR="00307CD3">
        <w:rPr>
          <w:rFonts w:ascii="Arial" w:hAnsi="Arial"/>
        </w:rPr>
        <w:t xml:space="preserve"> “oh”</w:t>
      </w:r>
      <w:r>
        <w:rPr>
          <w:rFonts w:ascii="Arial" w:hAnsi="Arial"/>
        </w:rPr>
        <w:t xml:space="preserve">, before I said, </w:t>
      </w:r>
      <w:proofErr w:type="gramStart"/>
      <w:r>
        <w:rPr>
          <w:rFonts w:ascii="Arial" w:hAnsi="Arial"/>
        </w:rPr>
        <w:t>Hello</w:t>
      </w:r>
      <w:proofErr w:type="gramEnd"/>
      <w:r>
        <w:rPr>
          <w:rFonts w:ascii="Arial" w:hAnsi="Arial"/>
        </w:rPr>
        <w:t xml:space="preserve">, he </w:t>
      </w:r>
      <w:proofErr w:type="spellStart"/>
      <w:r>
        <w:rPr>
          <w:rFonts w:ascii="Arial" w:hAnsi="Arial"/>
        </w:rPr>
        <w:t>he</w:t>
      </w:r>
      <w:proofErr w:type="spellEnd"/>
      <w:r>
        <w:rPr>
          <w:rFonts w:ascii="Arial" w:hAnsi="Arial"/>
        </w:rPr>
        <w:t xml:space="preserve"> apologized and he said, why do you why do you what did you apologize for?</w:t>
      </w:r>
      <w:r w:rsidR="002D4907">
        <w:rPr>
          <w:rFonts w:ascii="Arial" w:hAnsi="Arial"/>
        </w:rPr>
        <w:t>”</w:t>
      </w:r>
      <w:r>
        <w:rPr>
          <w:rFonts w:ascii="Arial" w:hAnsi="Arial"/>
        </w:rPr>
        <w:t xml:space="preserve"> And then he said he apologized because something w</w:t>
      </w:r>
      <w:r w:rsidR="002D4907">
        <w:rPr>
          <w:rFonts w:ascii="Arial" w:hAnsi="Arial"/>
        </w:rPr>
        <w:t>ith</w:t>
      </w:r>
      <w:r>
        <w:rPr>
          <w:rFonts w:ascii="Arial" w:hAnsi="Arial"/>
        </w:rPr>
        <w:t xml:space="preserve"> like the four C's and like the </w:t>
      </w:r>
      <w:r w:rsidR="00307CD3">
        <w:rPr>
          <w:rFonts w:ascii="Arial" w:hAnsi="Arial"/>
        </w:rPr>
        <w:t>C</w:t>
      </w:r>
      <w:r>
        <w:rPr>
          <w:rFonts w:ascii="Arial" w:hAnsi="Arial"/>
        </w:rPr>
        <w:t xml:space="preserve"> that like he said that he did it, for the reason was courtesy,</w:t>
      </w:r>
      <w:r w:rsidR="002D4907">
        <w:rPr>
          <w:rFonts w:ascii="Arial" w:hAnsi="Arial"/>
        </w:rPr>
        <w:t xml:space="preserve"> that he was</w:t>
      </w:r>
      <w:r>
        <w:rPr>
          <w:rFonts w:ascii="Arial" w:hAnsi="Arial"/>
        </w:rPr>
        <w:t xml:space="preserve"> being courteous but like he's probably apologizing </w:t>
      </w:r>
      <w:proofErr w:type="gramStart"/>
      <w:r>
        <w:rPr>
          <w:rFonts w:ascii="Arial" w:hAnsi="Arial"/>
        </w:rPr>
        <w:t>because</w:t>
      </w:r>
      <w:proofErr w:type="gramEnd"/>
    </w:p>
    <w:p w14:paraId="164EA2A3" w14:textId="77777777" w:rsidR="00110F63" w:rsidRDefault="00110F63">
      <w:pPr>
        <w:spacing w:after="0"/>
      </w:pPr>
    </w:p>
    <w:p w14:paraId="61C1F97D" w14:textId="77777777" w:rsidR="00110F63" w:rsidRDefault="00000000">
      <w:pPr>
        <w:spacing w:after="0"/>
      </w:pPr>
      <w:r>
        <w:rPr>
          <w:rFonts w:ascii="Arial" w:hAnsi="Arial"/>
          <w:color w:val="5D7284"/>
        </w:rPr>
        <w:t>04:52</w:t>
      </w:r>
    </w:p>
    <w:p w14:paraId="698D2C0A" w14:textId="07FEA047" w:rsidR="00110F63" w:rsidRDefault="00000000">
      <w:pPr>
        <w:spacing w:after="0"/>
      </w:pPr>
      <w:r>
        <w:rPr>
          <w:rFonts w:ascii="Arial" w:hAnsi="Arial"/>
        </w:rPr>
        <w:t xml:space="preserve">he wanted to like I'm sorry for your like mother's </w:t>
      </w:r>
      <w:r w:rsidR="002D4907">
        <w:rPr>
          <w:rFonts w:ascii="Arial" w:hAnsi="Arial"/>
        </w:rPr>
        <w:t>death</w:t>
      </w:r>
      <w:r>
        <w:rPr>
          <w:rFonts w:ascii="Arial" w:hAnsi="Arial"/>
        </w:rPr>
        <w:t xml:space="preserve">. And like, even though he's not </w:t>
      </w:r>
      <w:r w:rsidR="002D4907">
        <w:rPr>
          <w:rFonts w:ascii="Arial" w:hAnsi="Arial"/>
        </w:rPr>
        <w:t xml:space="preserve">involved, his father’s involved. </w:t>
      </w:r>
      <w:proofErr w:type="gramStart"/>
      <w:r>
        <w:rPr>
          <w:rFonts w:ascii="Arial" w:hAnsi="Arial"/>
        </w:rPr>
        <w:t>So</w:t>
      </w:r>
      <w:proofErr w:type="gramEnd"/>
      <w:r>
        <w:rPr>
          <w:rFonts w:ascii="Arial" w:hAnsi="Arial"/>
        </w:rPr>
        <w:t xml:space="preserve"> it's a, it's like an</w:t>
      </w:r>
    </w:p>
    <w:p w14:paraId="67DF7098" w14:textId="77777777" w:rsidR="00110F63" w:rsidRDefault="00110F63">
      <w:pPr>
        <w:spacing w:after="0"/>
      </w:pPr>
    </w:p>
    <w:p w14:paraId="01EF65D1" w14:textId="77777777" w:rsidR="00110F63" w:rsidRDefault="00000000">
      <w:pPr>
        <w:spacing w:after="0"/>
      </w:pPr>
      <w:r>
        <w:rPr>
          <w:rFonts w:ascii="Arial" w:hAnsi="Arial"/>
          <w:color w:val="5D7284"/>
        </w:rPr>
        <w:t>05:03</w:t>
      </w:r>
    </w:p>
    <w:p w14:paraId="5821BA4C" w14:textId="474BAE25" w:rsidR="00110F63" w:rsidRDefault="00000000">
      <w:pPr>
        <w:spacing w:after="0"/>
      </w:pPr>
      <w:r>
        <w:rPr>
          <w:rFonts w:ascii="Arial" w:hAnsi="Arial"/>
        </w:rPr>
        <w:t xml:space="preserve">important case. And then what happens after </w:t>
      </w:r>
      <w:r w:rsidR="002D4907">
        <w:rPr>
          <w:rFonts w:ascii="Arial" w:hAnsi="Arial"/>
        </w:rPr>
        <w:t xml:space="preserve">that . . . </w:t>
      </w:r>
      <w:r>
        <w:rPr>
          <w:rFonts w:ascii="Arial" w:hAnsi="Arial"/>
        </w:rPr>
        <w:t>I think I'm missing a lot of scenes</w:t>
      </w:r>
      <w:r w:rsidR="002D4907">
        <w:rPr>
          <w:rFonts w:ascii="Arial" w:hAnsi="Arial"/>
        </w:rPr>
        <w:t>, but</w:t>
      </w:r>
      <w:r>
        <w:rPr>
          <w:rFonts w:ascii="Arial" w:hAnsi="Arial"/>
        </w:rPr>
        <w:t xml:space="preserve"> the next scene I remember is </w:t>
      </w:r>
      <w:r w:rsidR="002D4907">
        <w:rPr>
          <w:rFonts w:ascii="Arial" w:hAnsi="Arial"/>
        </w:rPr>
        <w:t>G</w:t>
      </w:r>
      <w:r>
        <w:rPr>
          <w:rFonts w:ascii="Arial" w:hAnsi="Arial"/>
        </w:rPr>
        <w:t>race</w:t>
      </w:r>
      <w:r w:rsidR="002D4907">
        <w:rPr>
          <w:rFonts w:ascii="Arial" w:hAnsi="Arial"/>
        </w:rPr>
        <w:t xml:space="preserve"> and </w:t>
      </w:r>
      <w:r>
        <w:rPr>
          <w:rFonts w:ascii="Arial" w:hAnsi="Arial"/>
        </w:rPr>
        <w:t xml:space="preserve">her father playing chess and her father saying </w:t>
      </w:r>
      <w:proofErr w:type="gramStart"/>
      <w:r>
        <w:rPr>
          <w:rFonts w:ascii="Arial" w:hAnsi="Arial"/>
        </w:rPr>
        <w:t>how</w:t>
      </w:r>
      <w:proofErr w:type="gramEnd"/>
    </w:p>
    <w:p w14:paraId="20F4D85F" w14:textId="77777777" w:rsidR="00110F63" w:rsidRDefault="00110F63">
      <w:pPr>
        <w:spacing w:after="0"/>
      </w:pPr>
    </w:p>
    <w:p w14:paraId="6C1D680F" w14:textId="77777777" w:rsidR="00110F63" w:rsidRDefault="00000000">
      <w:pPr>
        <w:spacing w:after="0"/>
      </w:pPr>
      <w:r>
        <w:rPr>
          <w:rFonts w:ascii="Arial" w:hAnsi="Arial"/>
          <w:color w:val="5D7284"/>
        </w:rPr>
        <w:t>05:30</w:t>
      </w:r>
    </w:p>
    <w:p w14:paraId="3F2E0674" w14:textId="49A65EB0" w:rsidR="00110F63" w:rsidRDefault="002D4907">
      <w:pPr>
        <w:spacing w:after="0"/>
      </w:pPr>
      <w:r>
        <w:rPr>
          <w:rFonts w:ascii="Arial" w:hAnsi="Arial"/>
        </w:rPr>
        <w:t xml:space="preserve">Wait, </w:t>
      </w:r>
      <w:r w:rsidR="00000000">
        <w:rPr>
          <w:rFonts w:ascii="Arial" w:hAnsi="Arial"/>
        </w:rPr>
        <w:t xml:space="preserve">actually I think there's another scene before that, I think that was the scene of </w:t>
      </w:r>
      <w:r>
        <w:rPr>
          <w:rFonts w:ascii="Arial" w:hAnsi="Arial"/>
        </w:rPr>
        <w:t>G</w:t>
      </w:r>
      <w:r w:rsidR="00000000">
        <w:rPr>
          <w:rFonts w:ascii="Arial" w:hAnsi="Arial"/>
        </w:rPr>
        <w:t xml:space="preserve">race and Jonathan walking in the </w:t>
      </w:r>
      <w:proofErr w:type="gramStart"/>
      <w:r w:rsidR="00000000">
        <w:rPr>
          <w:rFonts w:ascii="Arial" w:hAnsi="Arial"/>
        </w:rPr>
        <w:t>park, and</w:t>
      </w:r>
      <w:proofErr w:type="gramEnd"/>
      <w:r w:rsidR="00000000">
        <w:rPr>
          <w:rFonts w:ascii="Arial" w:hAnsi="Arial"/>
        </w:rPr>
        <w:t xml:space="preserve"> saying how they're talking </w:t>
      </w:r>
      <w:proofErr w:type="gramStart"/>
      <w:r w:rsidR="00000000">
        <w:rPr>
          <w:rFonts w:ascii="Arial" w:hAnsi="Arial"/>
        </w:rPr>
        <w:t>about like</w:t>
      </w:r>
      <w:proofErr w:type="gramEnd"/>
      <w:r w:rsidR="00000000">
        <w:rPr>
          <w:rFonts w:ascii="Arial" w:hAnsi="Arial"/>
        </w:rPr>
        <w:t xml:space="preserve"> their relationship. And how like Grace can't believe John</w:t>
      </w:r>
      <w:r>
        <w:rPr>
          <w:rFonts w:ascii="Arial" w:hAnsi="Arial"/>
        </w:rPr>
        <w:t>athan</w:t>
      </w:r>
      <w:r w:rsidR="00000000">
        <w:rPr>
          <w:rFonts w:ascii="Arial" w:hAnsi="Arial"/>
        </w:rPr>
        <w:t xml:space="preserve"> cheated on her but J</w:t>
      </w:r>
      <w:r>
        <w:rPr>
          <w:rFonts w:ascii="Arial" w:hAnsi="Arial"/>
        </w:rPr>
        <w:t>ohnathan’s</w:t>
      </w:r>
      <w:r w:rsidR="00000000">
        <w:rPr>
          <w:rFonts w:ascii="Arial" w:hAnsi="Arial"/>
        </w:rPr>
        <w:t xml:space="preserve"> saying like, </w:t>
      </w:r>
      <w:r>
        <w:rPr>
          <w:rFonts w:ascii="Arial" w:hAnsi="Arial"/>
        </w:rPr>
        <w:t>he still loves her and then . . .</w:t>
      </w:r>
    </w:p>
    <w:p w14:paraId="63BA657B" w14:textId="77777777" w:rsidR="00110F63" w:rsidRDefault="00110F63">
      <w:pPr>
        <w:spacing w:after="0"/>
      </w:pPr>
    </w:p>
    <w:p w14:paraId="00D41B9F" w14:textId="77777777" w:rsidR="00110F63" w:rsidRDefault="00000000">
      <w:pPr>
        <w:spacing w:after="0"/>
      </w:pPr>
      <w:r>
        <w:rPr>
          <w:rFonts w:ascii="Arial" w:hAnsi="Arial"/>
          <w:color w:val="5D7284"/>
        </w:rPr>
        <w:t>05:56</w:t>
      </w:r>
    </w:p>
    <w:p w14:paraId="64344082" w14:textId="4FBDEDC0" w:rsidR="00110F63" w:rsidRDefault="00000000">
      <w:pPr>
        <w:spacing w:after="0"/>
      </w:pPr>
      <w:r>
        <w:rPr>
          <w:rFonts w:ascii="Arial" w:hAnsi="Arial"/>
        </w:rPr>
        <w:t xml:space="preserve">We go back to the </w:t>
      </w:r>
      <w:proofErr w:type="spellStart"/>
      <w:r w:rsidR="002D4907">
        <w:rPr>
          <w:rFonts w:ascii="Arial" w:hAnsi="Arial"/>
        </w:rPr>
        <w:t>friggin</w:t>
      </w:r>
      <w:proofErr w:type="spellEnd"/>
      <w:r w:rsidR="002D4907">
        <w:rPr>
          <w:rFonts w:ascii="Arial" w:hAnsi="Arial"/>
        </w:rPr>
        <w:t xml:space="preserve"> </w:t>
      </w:r>
      <w:r>
        <w:rPr>
          <w:rFonts w:ascii="Arial" w:hAnsi="Arial"/>
        </w:rPr>
        <w:t>c</w:t>
      </w:r>
      <w:r w:rsidR="002D4907">
        <w:rPr>
          <w:rFonts w:ascii="Arial" w:hAnsi="Arial"/>
        </w:rPr>
        <w:t>hess game</w:t>
      </w:r>
      <w:r>
        <w:rPr>
          <w:rFonts w:ascii="Arial" w:hAnsi="Arial"/>
        </w:rPr>
        <w:t xml:space="preserve"> with Grace and her father. And then she's talking about how she admired her parents</w:t>
      </w:r>
      <w:r w:rsidR="002D4907">
        <w:rPr>
          <w:rFonts w:ascii="Arial" w:hAnsi="Arial"/>
        </w:rPr>
        <w:t>’</w:t>
      </w:r>
      <w:r>
        <w:rPr>
          <w:rFonts w:ascii="Arial" w:hAnsi="Arial"/>
        </w:rPr>
        <w:t xml:space="preserve"> marriage, even though she didn't know that her father cheated on her mother multiple times</w:t>
      </w:r>
      <w:r w:rsidR="002D4907">
        <w:rPr>
          <w:rFonts w:ascii="Arial" w:hAnsi="Arial"/>
        </w:rPr>
        <w:t>, and</w:t>
      </w:r>
      <w:r>
        <w:rPr>
          <w:rFonts w:ascii="Arial" w:hAnsi="Arial"/>
        </w:rPr>
        <w:t xml:space="preserve"> </w:t>
      </w:r>
      <w:r w:rsidR="002D4907">
        <w:rPr>
          <w:rFonts w:ascii="Arial" w:hAnsi="Arial"/>
        </w:rPr>
        <w:t>t</w:t>
      </w:r>
      <w:r>
        <w:rPr>
          <w:rFonts w:ascii="Arial" w:hAnsi="Arial"/>
        </w:rPr>
        <w:t>hat's like a revelation to her that she always thought</w:t>
      </w:r>
      <w:r w:rsidR="002D4907">
        <w:rPr>
          <w:rFonts w:ascii="Arial" w:hAnsi="Arial"/>
        </w:rPr>
        <w:t xml:space="preserve"> the</w:t>
      </w:r>
      <w:r>
        <w:rPr>
          <w:rFonts w:ascii="Arial" w:hAnsi="Arial"/>
        </w:rPr>
        <w:t xml:space="preserve"> two parents love</w:t>
      </w:r>
      <w:r w:rsidR="002D4907">
        <w:rPr>
          <w:rFonts w:ascii="Arial" w:hAnsi="Arial"/>
        </w:rPr>
        <w:t>d</w:t>
      </w:r>
      <w:r>
        <w:rPr>
          <w:rFonts w:ascii="Arial" w:hAnsi="Arial"/>
        </w:rPr>
        <w:t xml:space="preserve"> each other. And then even though he said he loved her, he still cheated on her multiple times. And then he realized that </w:t>
      </w:r>
      <w:r w:rsidR="002D4907">
        <w:rPr>
          <w:rFonts w:ascii="Arial" w:hAnsi="Arial"/>
        </w:rPr>
        <w:t>it</w:t>
      </w:r>
      <w:r>
        <w:rPr>
          <w:rFonts w:ascii="Arial" w:hAnsi="Arial"/>
        </w:rPr>
        <w:t xml:space="preserve"> wasn't healthy. </w:t>
      </w:r>
      <w:proofErr w:type="gramStart"/>
      <w:r>
        <w:rPr>
          <w:rFonts w:ascii="Arial" w:hAnsi="Arial"/>
        </w:rPr>
        <w:t>So</w:t>
      </w:r>
      <w:proofErr w:type="gramEnd"/>
      <w:r>
        <w:rPr>
          <w:rFonts w:ascii="Arial" w:hAnsi="Arial"/>
        </w:rPr>
        <w:t xml:space="preserve"> he said he didn't want to live th</w:t>
      </w:r>
      <w:r w:rsidR="002D4907">
        <w:rPr>
          <w:rFonts w:ascii="Arial" w:hAnsi="Arial"/>
        </w:rPr>
        <w:t>at</w:t>
      </w:r>
      <w:r>
        <w:rPr>
          <w:rFonts w:ascii="Arial" w:hAnsi="Arial"/>
        </w:rPr>
        <w:t xml:space="preserve"> life anymore. </w:t>
      </w:r>
      <w:proofErr w:type="gramStart"/>
      <w:r>
        <w:rPr>
          <w:rFonts w:ascii="Arial" w:hAnsi="Arial"/>
        </w:rPr>
        <w:t>So</w:t>
      </w:r>
      <w:proofErr w:type="gramEnd"/>
      <w:r>
        <w:rPr>
          <w:rFonts w:ascii="Arial" w:hAnsi="Arial"/>
        </w:rPr>
        <w:t xml:space="preserve"> I'm assuming he </w:t>
      </w:r>
      <w:proofErr w:type="spellStart"/>
      <w:r>
        <w:rPr>
          <w:rFonts w:ascii="Arial" w:hAnsi="Arial"/>
        </w:rPr>
        <w:t>he</w:t>
      </w:r>
      <w:proofErr w:type="spellEnd"/>
      <w:r>
        <w:rPr>
          <w:rFonts w:ascii="Arial" w:hAnsi="Arial"/>
        </w:rPr>
        <w:t xml:space="preserve"> broke </w:t>
      </w:r>
      <w:r w:rsidR="002D4907">
        <w:rPr>
          <w:rFonts w:ascii="Arial" w:hAnsi="Arial"/>
        </w:rPr>
        <w:t>up</w:t>
      </w:r>
      <w:r>
        <w:rPr>
          <w:rFonts w:ascii="Arial" w:hAnsi="Arial"/>
        </w:rPr>
        <w:t>, broke things off w</w:t>
      </w:r>
      <w:r w:rsidR="002D4907">
        <w:rPr>
          <w:rFonts w:ascii="Arial" w:hAnsi="Arial"/>
        </w:rPr>
        <w:t>ith her and then</w:t>
      </w:r>
      <w:r>
        <w:rPr>
          <w:rFonts w:ascii="Arial" w:hAnsi="Arial"/>
        </w:rPr>
        <w:t xml:space="preserve"> he's talking to </w:t>
      </w:r>
      <w:r w:rsidR="002D4907">
        <w:rPr>
          <w:rFonts w:ascii="Arial" w:hAnsi="Arial"/>
        </w:rPr>
        <w:t>Grace</w:t>
      </w:r>
      <w:r>
        <w:rPr>
          <w:rFonts w:ascii="Arial" w:hAnsi="Arial"/>
        </w:rPr>
        <w:t xml:space="preserve"> about how she thinks. Like her idea of a perfect marriage shouldn't </w:t>
      </w:r>
      <w:proofErr w:type="gramStart"/>
      <w:r>
        <w:rPr>
          <w:rFonts w:ascii="Arial" w:hAnsi="Arial"/>
        </w:rPr>
        <w:t>be like</w:t>
      </w:r>
      <w:proofErr w:type="gramEnd"/>
      <w:r>
        <w:rPr>
          <w:rFonts w:ascii="Arial" w:hAnsi="Arial"/>
        </w:rPr>
        <w:t xml:space="preserve"> based on them. And </w:t>
      </w:r>
      <w:r w:rsidR="002D4907">
        <w:rPr>
          <w:rFonts w:ascii="Arial" w:hAnsi="Arial"/>
        </w:rPr>
        <w:t>Grace’s</w:t>
      </w:r>
      <w:r>
        <w:rPr>
          <w:rFonts w:ascii="Arial" w:hAnsi="Arial"/>
        </w:rPr>
        <w:t xml:space="preserve"> father worries that she will take him back just like her mother </w:t>
      </w:r>
      <w:r w:rsidR="002D4907">
        <w:rPr>
          <w:rFonts w:ascii="Arial" w:hAnsi="Arial"/>
        </w:rPr>
        <w:t>did</w:t>
      </w:r>
      <w:r>
        <w:rPr>
          <w:rFonts w:ascii="Arial" w:hAnsi="Arial"/>
        </w:rPr>
        <w:t xml:space="preserve"> with her father. And then she slams the chessboard saying she can't believe how we</w:t>
      </w:r>
      <w:r w:rsidR="002D4907">
        <w:rPr>
          <w:rFonts w:ascii="Arial" w:hAnsi="Arial"/>
        </w:rPr>
        <w:t>ak he thinks</w:t>
      </w:r>
      <w:r>
        <w:rPr>
          <w:rFonts w:ascii="Arial" w:hAnsi="Arial"/>
        </w:rPr>
        <w:t xml:space="preserve"> she is. And</w:t>
      </w:r>
      <w:r w:rsidR="002D4907">
        <w:rPr>
          <w:rFonts w:ascii="Arial" w:hAnsi="Arial"/>
        </w:rPr>
        <w:t xml:space="preserve"> then . . .</w:t>
      </w:r>
      <w:r>
        <w:rPr>
          <w:rFonts w:ascii="Arial" w:hAnsi="Arial"/>
        </w:rPr>
        <w:t xml:space="preserve"> I think that's the first episode. And </w:t>
      </w:r>
      <w:r w:rsidR="002D4907">
        <w:rPr>
          <w:rFonts w:ascii="Arial" w:hAnsi="Arial"/>
        </w:rPr>
        <w:t>then</w:t>
      </w:r>
      <w:r>
        <w:rPr>
          <w:rFonts w:ascii="Arial" w:hAnsi="Arial"/>
        </w:rPr>
        <w:t xml:space="preserve"> the second episode starts off at night at a par</w:t>
      </w:r>
      <w:r w:rsidR="002D4907">
        <w:rPr>
          <w:rFonts w:ascii="Arial" w:hAnsi="Arial"/>
        </w:rPr>
        <w:t xml:space="preserve">k </w:t>
      </w:r>
      <w:r>
        <w:rPr>
          <w:rFonts w:ascii="Arial" w:hAnsi="Arial"/>
        </w:rPr>
        <w:t>with Gr</w:t>
      </w:r>
      <w:r w:rsidR="002D4907">
        <w:rPr>
          <w:rFonts w:ascii="Arial" w:hAnsi="Arial"/>
        </w:rPr>
        <w:t>a</w:t>
      </w:r>
      <w:r>
        <w:rPr>
          <w:rFonts w:ascii="Arial" w:hAnsi="Arial"/>
        </w:rPr>
        <w:t xml:space="preserve">ce and Fernando, and Fernando </w:t>
      </w:r>
      <w:r w:rsidR="002D4907">
        <w:rPr>
          <w:rFonts w:ascii="Arial" w:hAnsi="Arial"/>
        </w:rPr>
        <w:t>just</w:t>
      </w:r>
      <w:r>
        <w:rPr>
          <w:rFonts w:ascii="Arial" w:hAnsi="Arial"/>
        </w:rPr>
        <w:t xml:space="preserve"> kind of just like </w:t>
      </w:r>
      <w:r w:rsidR="002D4907">
        <w:rPr>
          <w:rFonts w:ascii="Arial" w:hAnsi="Arial"/>
        </w:rPr>
        <w:t>t</w:t>
      </w:r>
      <w:r>
        <w:rPr>
          <w:rFonts w:ascii="Arial" w:hAnsi="Arial"/>
        </w:rPr>
        <w:t>ailing her at a par</w:t>
      </w:r>
      <w:r w:rsidR="002D4907">
        <w:rPr>
          <w:rFonts w:ascii="Arial" w:hAnsi="Arial"/>
        </w:rPr>
        <w:t>k</w:t>
      </w:r>
      <w:r>
        <w:rPr>
          <w:rFonts w:ascii="Arial" w:hAnsi="Arial"/>
        </w:rPr>
        <w:t xml:space="preserve"> or like, I think she knows that Fernando is looking at </w:t>
      </w:r>
      <w:r w:rsidR="0020794F">
        <w:rPr>
          <w:rFonts w:ascii="Arial" w:hAnsi="Arial"/>
        </w:rPr>
        <w:t xml:space="preserve">her, but I don’t </w:t>
      </w:r>
      <w:proofErr w:type="gramStart"/>
      <w:r w:rsidR="0020794F">
        <w:rPr>
          <w:rFonts w:ascii="Arial" w:hAnsi="Arial"/>
        </w:rPr>
        <w:t>know</w:t>
      </w:r>
      <w:proofErr w:type="gramEnd"/>
      <w:r w:rsidR="0020794F">
        <w:rPr>
          <w:rFonts w:ascii="Arial" w:hAnsi="Arial"/>
        </w:rPr>
        <w:t xml:space="preserve"> </w:t>
      </w:r>
    </w:p>
    <w:p w14:paraId="439B9956" w14:textId="77777777" w:rsidR="00110F63" w:rsidRDefault="00110F63">
      <w:pPr>
        <w:spacing w:after="0"/>
      </w:pPr>
    </w:p>
    <w:p w14:paraId="435662F1" w14:textId="77777777" w:rsidR="00110F63" w:rsidRDefault="00000000">
      <w:pPr>
        <w:spacing w:after="0"/>
      </w:pPr>
      <w:r>
        <w:rPr>
          <w:rFonts w:ascii="Arial" w:hAnsi="Arial"/>
          <w:color w:val="5D7284"/>
        </w:rPr>
        <w:t>07:43</w:t>
      </w:r>
    </w:p>
    <w:p w14:paraId="641E8433" w14:textId="5CDB7E4C" w:rsidR="00110F63" w:rsidRDefault="00000000">
      <w:pPr>
        <w:spacing w:after="0"/>
      </w:pPr>
      <w:r>
        <w:rPr>
          <w:rFonts w:ascii="Arial" w:hAnsi="Arial"/>
        </w:rPr>
        <w:t>they're just like, he's trying to just like observing her. And then</w:t>
      </w:r>
      <w:r w:rsidR="0020794F">
        <w:rPr>
          <w:rFonts w:ascii="Arial" w:hAnsi="Arial"/>
        </w:rPr>
        <w:t xml:space="preserve"> the . . .</w:t>
      </w:r>
      <w:r>
        <w:rPr>
          <w:rFonts w:ascii="Arial" w:hAnsi="Arial"/>
        </w:rPr>
        <w:t xml:space="preserve"> what happens? There's a lot of things </w:t>
      </w:r>
      <w:proofErr w:type="gramStart"/>
      <w:r>
        <w:rPr>
          <w:rFonts w:ascii="Arial" w:hAnsi="Arial"/>
        </w:rPr>
        <w:t>that I</w:t>
      </w:r>
      <w:r w:rsidR="0020794F">
        <w:rPr>
          <w:rFonts w:ascii="Arial" w:hAnsi="Arial"/>
        </w:rPr>
        <w:t>,</w:t>
      </w:r>
      <w:proofErr w:type="gramEnd"/>
      <w:r w:rsidR="0020794F">
        <w:rPr>
          <w:rFonts w:ascii="Arial" w:hAnsi="Arial"/>
        </w:rPr>
        <w:t xml:space="preserve"> I</w:t>
      </w:r>
      <w:r>
        <w:rPr>
          <w:rFonts w:ascii="Arial" w:hAnsi="Arial"/>
        </w:rPr>
        <w:t xml:space="preserve"> forgot in the second episode.</w:t>
      </w:r>
    </w:p>
    <w:p w14:paraId="01C291C4" w14:textId="77777777" w:rsidR="00110F63" w:rsidRDefault="00110F63">
      <w:pPr>
        <w:spacing w:after="0"/>
      </w:pPr>
    </w:p>
    <w:p w14:paraId="205EBBA3" w14:textId="77777777" w:rsidR="00110F63" w:rsidRDefault="00000000">
      <w:pPr>
        <w:spacing w:after="0"/>
      </w:pPr>
      <w:r>
        <w:rPr>
          <w:rFonts w:ascii="Arial" w:hAnsi="Arial"/>
          <w:color w:val="5D7284"/>
        </w:rPr>
        <w:t>08:02</w:t>
      </w:r>
    </w:p>
    <w:p w14:paraId="6D510EDE" w14:textId="6628C367" w:rsidR="00110F63" w:rsidRDefault="0020794F">
      <w:pPr>
        <w:spacing w:after="0"/>
      </w:pPr>
      <w:proofErr w:type="gramStart"/>
      <w:r>
        <w:rPr>
          <w:rFonts w:ascii="Arial" w:hAnsi="Arial"/>
        </w:rPr>
        <w:lastRenderedPageBreak/>
        <w:t>But,</w:t>
      </w:r>
      <w:proofErr w:type="gramEnd"/>
      <w:r>
        <w:rPr>
          <w:rFonts w:ascii="Arial" w:hAnsi="Arial"/>
        </w:rPr>
        <w:t xml:space="preserve"> </w:t>
      </w:r>
      <w:r w:rsidR="00000000">
        <w:rPr>
          <w:rFonts w:ascii="Arial" w:hAnsi="Arial"/>
        </w:rPr>
        <w:t xml:space="preserve">I think the next thing I remember is Jonathan visiting </w:t>
      </w:r>
      <w:r>
        <w:rPr>
          <w:rFonts w:ascii="Arial" w:hAnsi="Arial"/>
        </w:rPr>
        <w:t>Fernando’s</w:t>
      </w:r>
      <w:r w:rsidR="00000000">
        <w:rPr>
          <w:rFonts w:ascii="Arial" w:hAnsi="Arial"/>
        </w:rPr>
        <w:t xml:space="preserve"> apartment with Fernando's son eating like cereal</w:t>
      </w:r>
      <w:r>
        <w:rPr>
          <w:rFonts w:ascii="Arial" w:hAnsi="Arial"/>
        </w:rPr>
        <w:t xml:space="preserve"> in the kitchen</w:t>
      </w:r>
      <w:r w:rsidR="00000000">
        <w:rPr>
          <w:rFonts w:ascii="Arial" w:hAnsi="Arial"/>
        </w:rPr>
        <w:t>. And then he comes in. He</w:t>
      </w:r>
      <w:r>
        <w:rPr>
          <w:rFonts w:ascii="Arial" w:hAnsi="Arial"/>
        </w:rPr>
        <w:t>, he</w:t>
      </w:r>
      <w:r w:rsidR="00000000">
        <w:rPr>
          <w:rFonts w:ascii="Arial" w:hAnsi="Arial"/>
        </w:rPr>
        <w:t xml:space="preserve"> kind of like asserts himself</w:t>
      </w:r>
      <w:r>
        <w:rPr>
          <w:rFonts w:ascii="Arial" w:hAnsi="Arial"/>
        </w:rPr>
        <w:t xml:space="preserve"> in</w:t>
      </w:r>
      <w:r w:rsidR="00000000">
        <w:rPr>
          <w:rFonts w:ascii="Arial" w:hAnsi="Arial"/>
        </w:rPr>
        <w:t xml:space="preserve">, because like, </w:t>
      </w:r>
      <w:r>
        <w:rPr>
          <w:rFonts w:ascii="Arial" w:hAnsi="Arial"/>
        </w:rPr>
        <w:t>Fernando</w:t>
      </w:r>
      <w:r w:rsidR="00000000">
        <w:rPr>
          <w:rFonts w:ascii="Arial" w:hAnsi="Arial"/>
        </w:rPr>
        <w:t xml:space="preserve"> </w:t>
      </w:r>
      <w:r>
        <w:rPr>
          <w:rFonts w:ascii="Arial" w:hAnsi="Arial"/>
        </w:rPr>
        <w:t>was</w:t>
      </w:r>
      <w:r w:rsidR="00000000">
        <w:rPr>
          <w:rFonts w:ascii="Arial" w:hAnsi="Arial"/>
        </w:rPr>
        <w:t xml:space="preserve"> going to try to close the door, and then put his foot in the door</w:t>
      </w:r>
      <w:r>
        <w:rPr>
          <w:rFonts w:ascii="Arial" w:hAnsi="Arial"/>
        </w:rPr>
        <w:t xml:space="preserve"> s</w:t>
      </w:r>
      <w:r w:rsidR="00000000">
        <w:rPr>
          <w:rFonts w:ascii="Arial" w:hAnsi="Arial"/>
        </w:rPr>
        <w:t>o</w:t>
      </w:r>
      <w:r>
        <w:rPr>
          <w:rFonts w:ascii="Arial" w:hAnsi="Arial"/>
        </w:rPr>
        <w:t xml:space="preserve"> he like, he can</w:t>
      </w:r>
      <w:r w:rsidR="00000000">
        <w:rPr>
          <w:rFonts w:ascii="Arial" w:hAnsi="Arial"/>
        </w:rPr>
        <w:t xml:space="preserve"> guarantee that he can come in and like, say his piece. At that point</w:t>
      </w:r>
      <w:r>
        <w:rPr>
          <w:rFonts w:ascii="Arial" w:hAnsi="Arial"/>
        </w:rPr>
        <w:t>,</w:t>
      </w:r>
    </w:p>
    <w:p w14:paraId="59B44366" w14:textId="77777777" w:rsidR="00110F63" w:rsidRDefault="00110F63">
      <w:pPr>
        <w:spacing w:after="0"/>
      </w:pPr>
    </w:p>
    <w:p w14:paraId="738A777E" w14:textId="77777777" w:rsidR="00110F63" w:rsidRDefault="00000000">
      <w:pPr>
        <w:spacing w:after="0"/>
      </w:pPr>
      <w:r>
        <w:rPr>
          <w:rFonts w:ascii="Arial" w:hAnsi="Arial"/>
          <w:color w:val="5D7284"/>
        </w:rPr>
        <w:t>08:38</w:t>
      </w:r>
    </w:p>
    <w:p w14:paraId="22171C01" w14:textId="51119F9D" w:rsidR="00110F63" w:rsidRDefault="00000000">
      <w:pPr>
        <w:spacing w:after="0"/>
      </w:pPr>
      <w:r>
        <w:rPr>
          <w:rFonts w:ascii="Arial" w:hAnsi="Arial"/>
        </w:rPr>
        <w:t xml:space="preserve">I was like, Jonathan seemed </w:t>
      </w:r>
      <w:proofErr w:type="gramStart"/>
      <w:r>
        <w:rPr>
          <w:rFonts w:ascii="Arial" w:hAnsi="Arial"/>
        </w:rPr>
        <w:t>pretty suspicious</w:t>
      </w:r>
      <w:proofErr w:type="gramEnd"/>
      <w:r>
        <w:rPr>
          <w:rFonts w:ascii="Arial" w:hAnsi="Arial"/>
        </w:rPr>
        <w:t xml:space="preserve"> to me</w:t>
      </w:r>
      <w:r w:rsidR="0020794F">
        <w:rPr>
          <w:rFonts w:ascii="Arial" w:hAnsi="Arial"/>
        </w:rPr>
        <w:t>,</w:t>
      </w:r>
      <w:r>
        <w:rPr>
          <w:rFonts w:ascii="Arial" w:hAnsi="Arial"/>
        </w:rPr>
        <w:t xml:space="preserve"> </w:t>
      </w:r>
      <w:r w:rsidR="0020794F">
        <w:rPr>
          <w:rFonts w:ascii="Arial" w:hAnsi="Arial"/>
        </w:rPr>
        <w:t>a</w:t>
      </w:r>
      <w:r>
        <w:rPr>
          <w:rFonts w:ascii="Arial" w:hAnsi="Arial"/>
        </w:rPr>
        <w:t xml:space="preserve">nd </w:t>
      </w:r>
      <w:r w:rsidR="0020794F">
        <w:rPr>
          <w:rFonts w:ascii="Arial" w:hAnsi="Arial"/>
        </w:rPr>
        <w:t xml:space="preserve">then </w:t>
      </w:r>
      <w:r>
        <w:rPr>
          <w:rFonts w:ascii="Arial" w:hAnsi="Arial"/>
        </w:rPr>
        <w:t>Fernando was like listening to</w:t>
      </w:r>
      <w:r w:rsidR="0020794F">
        <w:rPr>
          <w:rFonts w:ascii="Arial" w:hAnsi="Arial"/>
        </w:rPr>
        <w:t>, oh no</w:t>
      </w:r>
      <w:r>
        <w:rPr>
          <w:rFonts w:ascii="Arial" w:hAnsi="Arial"/>
        </w:rPr>
        <w:t xml:space="preserve"> Fernando tells his son to go </w:t>
      </w:r>
      <w:r w:rsidR="0020794F">
        <w:rPr>
          <w:rFonts w:ascii="Arial" w:hAnsi="Arial"/>
        </w:rPr>
        <w:t>to</w:t>
      </w:r>
      <w:r>
        <w:rPr>
          <w:rFonts w:ascii="Arial" w:hAnsi="Arial"/>
        </w:rPr>
        <w:t xml:space="preserve"> </w:t>
      </w:r>
      <w:r w:rsidR="0020794F">
        <w:rPr>
          <w:rFonts w:ascii="Arial" w:hAnsi="Arial"/>
        </w:rPr>
        <w:t>his</w:t>
      </w:r>
      <w:r>
        <w:rPr>
          <w:rFonts w:ascii="Arial" w:hAnsi="Arial"/>
        </w:rPr>
        <w:t xml:space="preserve"> room. Jonathan </w:t>
      </w:r>
      <w:r w:rsidR="0020794F">
        <w:rPr>
          <w:rFonts w:ascii="Arial" w:hAnsi="Arial"/>
        </w:rPr>
        <w:t>tells</w:t>
      </w:r>
      <w:r>
        <w:rPr>
          <w:rFonts w:ascii="Arial" w:hAnsi="Arial"/>
        </w:rPr>
        <w:t xml:space="preserve"> Fernando</w:t>
      </w:r>
      <w:r w:rsidR="0020794F">
        <w:rPr>
          <w:rFonts w:ascii="Arial" w:hAnsi="Arial"/>
        </w:rPr>
        <w:t xml:space="preserve"> that h</w:t>
      </w:r>
      <w:r>
        <w:rPr>
          <w:rFonts w:ascii="Arial" w:hAnsi="Arial"/>
        </w:rPr>
        <w:t>e wants to make sure that he wanted to make sure the kid knew that he didn't do it</w:t>
      </w:r>
      <w:r w:rsidR="0020794F">
        <w:rPr>
          <w:rFonts w:ascii="Arial" w:hAnsi="Arial"/>
        </w:rPr>
        <w:t>, and</w:t>
      </w:r>
      <w:r>
        <w:rPr>
          <w:rFonts w:ascii="Arial" w:hAnsi="Arial"/>
        </w:rPr>
        <w:t xml:space="preserve"> </w:t>
      </w:r>
      <w:r w:rsidR="0020794F">
        <w:rPr>
          <w:rFonts w:ascii="Arial" w:hAnsi="Arial"/>
        </w:rPr>
        <w:t>t</w:t>
      </w:r>
      <w:r>
        <w:rPr>
          <w:rFonts w:ascii="Arial" w:hAnsi="Arial"/>
        </w:rPr>
        <w:t xml:space="preserve">hen he </w:t>
      </w:r>
      <w:r w:rsidR="0020794F">
        <w:rPr>
          <w:rFonts w:ascii="Arial" w:hAnsi="Arial"/>
        </w:rPr>
        <w:t xml:space="preserve">told Fernando that like, oh I wanted to also make sure you </w:t>
      </w:r>
      <w:r>
        <w:rPr>
          <w:rFonts w:ascii="Arial" w:hAnsi="Arial"/>
        </w:rPr>
        <w:t>knew that I didn't do it</w:t>
      </w:r>
      <w:r w:rsidR="0020794F">
        <w:rPr>
          <w:rFonts w:ascii="Arial" w:hAnsi="Arial"/>
        </w:rPr>
        <w:t>, but Fernando</w:t>
      </w:r>
      <w:r>
        <w:rPr>
          <w:rFonts w:ascii="Arial" w:hAnsi="Arial"/>
        </w:rPr>
        <w:t xml:space="preserve"> d</w:t>
      </w:r>
      <w:r w:rsidR="0020794F">
        <w:rPr>
          <w:rFonts w:ascii="Arial" w:hAnsi="Arial"/>
        </w:rPr>
        <w:t>idn</w:t>
      </w:r>
      <w:r>
        <w:rPr>
          <w:rFonts w:ascii="Arial" w:hAnsi="Arial"/>
        </w:rPr>
        <w:t>'t believe that</w:t>
      </w:r>
      <w:r w:rsidR="0020794F">
        <w:rPr>
          <w:rFonts w:ascii="Arial" w:hAnsi="Arial"/>
        </w:rPr>
        <w:t>.</w:t>
      </w:r>
    </w:p>
    <w:p w14:paraId="6B9A1652" w14:textId="77777777" w:rsidR="00110F63" w:rsidRDefault="00110F63">
      <w:pPr>
        <w:spacing w:after="0"/>
      </w:pPr>
    </w:p>
    <w:p w14:paraId="11573E54" w14:textId="77777777" w:rsidR="00110F63" w:rsidRDefault="00000000">
      <w:pPr>
        <w:spacing w:after="0"/>
      </w:pPr>
      <w:r>
        <w:rPr>
          <w:rFonts w:ascii="Arial" w:hAnsi="Arial"/>
          <w:color w:val="5D7284"/>
        </w:rPr>
        <w:t>09:13</w:t>
      </w:r>
    </w:p>
    <w:p w14:paraId="0A515BED" w14:textId="77777777" w:rsidR="00302A57" w:rsidRDefault="00000000">
      <w:pPr>
        <w:spacing w:after="0"/>
        <w:rPr>
          <w:rFonts w:ascii="Arial" w:hAnsi="Arial"/>
        </w:rPr>
      </w:pPr>
      <w:r>
        <w:rPr>
          <w:rFonts w:ascii="Arial" w:hAnsi="Arial"/>
        </w:rPr>
        <w:t>And then Jonathan</w:t>
      </w:r>
      <w:r w:rsidR="0020794F">
        <w:rPr>
          <w:rFonts w:ascii="Arial" w:hAnsi="Arial"/>
        </w:rPr>
        <w:t>,</w:t>
      </w:r>
      <w:r>
        <w:rPr>
          <w:rFonts w:ascii="Arial" w:hAnsi="Arial"/>
        </w:rPr>
        <w:t xml:space="preserve"> Fernando, </w:t>
      </w:r>
      <w:r w:rsidR="0020794F">
        <w:rPr>
          <w:rFonts w:ascii="Arial" w:hAnsi="Arial"/>
        </w:rPr>
        <w:t>made him</w:t>
      </w:r>
      <w:r>
        <w:rPr>
          <w:rFonts w:ascii="Arial" w:hAnsi="Arial"/>
        </w:rPr>
        <w:t xml:space="preserve"> come to the room with what I'm pretty sure is Jonathan</w:t>
      </w:r>
      <w:r w:rsidR="0020794F">
        <w:rPr>
          <w:rFonts w:ascii="Arial" w:hAnsi="Arial"/>
        </w:rPr>
        <w:t>’s</w:t>
      </w:r>
      <w:r>
        <w:rPr>
          <w:rFonts w:ascii="Arial" w:hAnsi="Arial"/>
        </w:rPr>
        <w:t xml:space="preserve">, and Elena's baby. And he says, </w:t>
      </w:r>
      <w:proofErr w:type="gramStart"/>
      <w:r>
        <w:rPr>
          <w:rFonts w:ascii="Arial" w:hAnsi="Arial"/>
        </w:rPr>
        <w:t>Do</w:t>
      </w:r>
      <w:proofErr w:type="gramEnd"/>
      <w:r>
        <w:rPr>
          <w:rFonts w:ascii="Arial" w:hAnsi="Arial"/>
        </w:rPr>
        <w:t xml:space="preserve"> you want do you want to see the baby</w:t>
      </w:r>
      <w:proofErr w:type="gramStart"/>
      <w:r>
        <w:rPr>
          <w:rFonts w:ascii="Arial" w:hAnsi="Arial"/>
        </w:rPr>
        <w:t>?</w:t>
      </w:r>
      <w:proofErr w:type="gramEnd"/>
      <w:r>
        <w:rPr>
          <w:rFonts w:ascii="Arial" w:hAnsi="Arial"/>
        </w:rPr>
        <w:t xml:space="preserve"> And he calls </w:t>
      </w:r>
      <w:r w:rsidR="0020794F">
        <w:rPr>
          <w:rFonts w:ascii="Arial" w:hAnsi="Arial"/>
        </w:rPr>
        <w:t>her</w:t>
      </w:r>
      <w:r>
        <w:rPr>
          <w:rFonts w:ascii="Arial" w:hAnsi="Arial"/>
        </w:rPr>
        <w:t xml:space="preserve"> like, Oh, daddy's here because like, you're like, Fernando's not the baby's dad</w:t>
      </w:r>
      <w:r w:rsidR="0020794F">
        <w:rPr>
          <w:rFonts w:ascii="Arial" w:hAnsi="Arial"/>
        </w:rPr>
        <w:t xml:space="preserve"> so . . .</w:t>
      </w:r>
      <w:r>
        <w:rPr>
          <w:rFonts w:ascii="Arial" w:hAnsi="Arial"/>
        </w:rPr>
        <w:t xml:space="preserve"> </w:t>
      </w:r>
      <w:r w:rsidR="0020794F">
        <w:rPr>
          <w:rFonts w:ascii="Arial" w:hAnsi="Arial"/>
        </w:rPr>
        <w:t>a</w:t>
      </w:r>
      <w:r>
        <w:rPr>
          <w:rFonts w:ascii="Arial" w:hAnsi="Arial"/>
        </w:rPr>
        <w:t>nd then he started telling Jonathan how like, it was pretty hard to love the baby and like, he's still trying, but it's hard to love the baby because it isn't his</w:t>
      </w:r>
      <w:r w:rsidR="00302A57">
        <w:rPr>
          <w:rFonts w:ascii="Arial" w:hAnsi="Arial"/>
        </w:rPr>
        <w:t>, but,</w:t>
      </w:r>
      <w:r>
        <w:rPr>
          <w:rFonts w:ascii="Arial" w:hAnsi="Arial"/>
        </w:rPr>
        <w:t xml:space="preserve"> </w:t>
      </w:r>
      <w:r w:rsidR="00302A57">
        <w:rPr>
          <w:rFonts w:ascii="Arial" w:hAnsi="Arial"/>
        </w:rPr>
        <w:t>a</w:t>
      </w:r>
      <w:r>
        <w:rPr>
          <w:rFonts w:ascii="Arial" w:hAnsi="Arial"/>
        </w:rPr>
        <w:t xml:space="preserve">nd then Jonathan tells </w:t>
      </w:r>
      <w:r w:rsidR="00302A57">
        <w:rPr>
          <w:rFonts w:ascii="Arial" w:hAnsi="Arial"/>
        </w:rPr>
        <w:t>him</w:t>
      </w:r>
      <w:r>
        <w:rPr>
          <w:rFonts w:ascii="Arial" w:hAnsi="Arial"/>
        </w:rPr>
        <w:t xml:space="preserve"> </w:t>
      </w:r>
      <w:r w:rsidR="00302A57">
        <w:rPr>
          <w:rFonts w:ascii="Arial" w:hAnsi="Arial"/>
        </w:rPr>
        <w:t>w</w:t>
      </w:r>
      <w:r>
        <w:rPr>
          <w:rFonts w:ascii="Arial" w:hAnsi="Arial"/>
        </w:rPr>
        <w:t>ould you like me to keep</w:t>
      </w:r>
      <w:r w:rsidR="00302A57">
        <w:rPr>
          <w:rFonts w:ascii="Arial" w:hAnsi="Arial"/>
        </w:rPr>
        <w:t xml:space="preserve"> it</w:t>
      </w:r>
      <w:r>
        <w:rPr>
          <w:rFonts w:ascii="Arial" w:hAnsi="Arial"/>
        </w:rPr>
        <w:t xml:space="preserve"> and </w:t>
      </w:r>
      <w:r w:rsidR="00302A57">
        <w:rPr>
          <w:rFonts w:ascii="Arial" w:hAnsi="Arial"/>
        </w:rPr>
        <w:t xml:space="preserve">then it </w:t>
      </w:r>
      <w:r>
        <w:rPr>
          <w:rFonts w:ascii="Arial" w:hAnsi="Arial"/>
        </w:rPr>
        <w:t>c</w:t>
      </w:r>
      <w:r w:rsidR="00302A57">
        <w:rPr>
          <w:rFonts w:ascii="Arial" w:hAnsi="Arial"/>
        </w:rPr>
        <w:t>u</w:t>
      </w:r>
      <w:r>
        <w:rPr>
          <w:rFonts w:ascii="Arial" w:hAnsi="Arial"/>
        </w:rPr>
        <w:t>ts to</w:t>
      </w:r>
      <w:r w:rsidR="00302A57">
        <w:rPr>
          <w:rFonts w:ascii="Arial" w:hAnsi="Arial"/>
        </w:rPr>
        <w:t>, to</w:t>
      </w:r>
      <w:r>
        <w:rPr>
          <w:rFonts w:ascii="Arial" w:hAnsi="Arial"/>
        </w:rPr>
        <w:t xml:space="preserve"> Jonathan talking to his lawyer</w:t>
      </w:r>
      <w:r w:rsidR="00302A57">
        <w:rPr>
          <w:rFonts w:ascii="Arial" w:hAnsi="Arial"/>
        </w:rPr>
        <w:t>,</w:t>
      </w:r>
      <w:r>
        <w:rPr>
          <w:rFonts w:ascii="Arial" w:hAnsi="Arial"/>
        </w:rPr>
        <w:t xml:space="preserve"> </w:t>
      </w:r>
      <w:r w:rsidR="00302A57">
        <w:rPr>
          <w:rFonts w:ascii="Arial" w:hAnsi="Arial"/>
        </w:rPr>
        <w:t>a</w:t>
      </w:r>
      <w:r>
        <w:rPr>
          <w:rFonts w:ascii="Arial" w:hAnsi="Arial"/>
        </w:rPr>
        <w:t>nd his lawyer</w:t>
      </w:r>
      <w:r w:rsidR="00302A57">
        <w:rPr>
          <w:rFonts w:ascii="Arial" w:hAnsi="Arial"/>
        </w:rPr>
        <w:t>’</w:t>
      </w:r>
      <w:r>
        <w:rPr>
          <w:rFonts w:ascii="Arial" w:hAnsi="Arial"/>
        </w:rPr>
        <w:t>s like why would you do</w:t>
      </w:r>
      <w:r w:rsidR="00302A57">
        <w:rPr>
          <w:rFonts w:ascii="Arial" w:hAnsi="Arial"/>
        </w:rPr>
        <w:t xml:space="preserve"> that</w:t>
      </w:r>
      <w:r>
        <w:rPr>
          <w:rFonts w:ascii="Arial" w:hAnsi="Arial"/>
        </w:rPr>
        <w:t>? That's a terrible idea you went</w:t>
      </w:r>
      <w:r w:rsidR="00302A57">
        <w:rPr>
          <w:rFonts w:ascii="Arial" w:hAnsi="Arial"/>
        </w:rPr>
        <w:t>, y</w:t>
      </w:r>
      <w:r>
        <w:rPr>
          <w:rFonts w:ascii="Arial" w:hAnsi="Arial"/>
        </w:rPr>
        <w:t>ou went to like the victim's husband, like, willingly</w:t>
      </w:r>
      <w:r w:rsidR="00302A57">
        <w:rPr>
          <w:rFonts w:ascii="Arial" w:hAnsi="Arial"/>
        </w:rPr>
        <w:t>, and that that</w:t>
      </w:r>
      <w:r>
        <w:rPr>
          <w:rFonts w:ascii="Arial" w:hAnsi="Arial"/>
        </w:rPr>
        <w:t xml:space="preserve"> would like, jeopardize the case. </w:t>
      </w:r>
    </w:p>
    <w:p w14:paraId="45A6F934" w14:textId="31B32C63" w:rsidR="00302A57" w:rsidRDefault="00302A57">
      <w:pPr>
        <w:spacing w:after="0"/>
        <w:rPr>
          <w:rFonts w:ascii="Arial" w:hAnsi="Arial"/>
        </w:rPr>
      </w:pPr>
    </w:p>
    <w:p w14:paraId="41BAAC67" w14:textId="77777777" w:rsidR="00302A57" w:rsidRDefault="00302A57">
      <w:pPr>
        <w:spacing w:after="0"/>
        <w:rPr>
          <w:rFonts w:ascii="Arial" w:hAnsi="Arial"/>
        </w:rPr>
      </w:pPr>
    </w:p>
    <w:p w14:paraId="02CC97F0" w14:textId="61449831" w:rsidR="00566A1F" w:rsidRDefault="00000000">
      <w:pPr>
        <w:spacing w:after="0"/>
        <w:rPr>
          <w:rFonts w:ascii="Arial" w:hAnsi="Arial"/>
        </w:rPr>
      </w:pPr>
      <w:r>
        <w:rPr>
          <w:rFonts w:ascii="Arial" w:hAnsi="Arial"/>
        </w:rPr>
        <w:t>Probably mak</w:t>
      </w:r>
      <w:r w:rsidR="00566A1F">
        <w:rPr>
          <w:rFonts w:ascii="Arial" w:hAnsi="Arial"/>
        </w:rPr>
        <w:t>ing</w:t>
      </w:r>
      <w:r>
        <w:rPr>
          <w:rFonts w:ascii="Arial" w:hAnsi="Arial"/>
        </w:rPr>
        <w:t xml:space="preserve"> him sound more suspicious that he did the murder. And then they were talking, a</w:t>
      </w:r>
      <w:r w:rsidR="00566A1F">
        <w:rPr>
          <w:rFonts w:ascii="Arial" w:hAnsi="Arial"/>
        </w:rPr>
        <w:t>nd then</w:t>
      </w:r>
      <w:r>
        <w:rPr>
          <w:rFonts w:ascii="Arial" w:hAnsi="Arial"/>
        </w:rPr>
        <w:t xml:space="preserve"> she said, you set up, like a press. Like, like I said to you, like on live TV to like, kind of speak on like, speak </w:t>
      </w:r>
      <w:r w:rsidR="00566A1F">
        <w:rPr>
          <w:rFonts w:ascii="Arial" w:hAnsi="Arial"/>
        </w:rPr>
        <w:t>your</w:t>
      </w:r>
      <w:r>
        <w:rPr>
          <w:rFonts w:ascii="Arial" w:hAnsi="Arial"/>
        </w:rPr>
        <w:t xml:space="preserve"> truth and like, think like to convince people that you didn't do it. </w:t>
      </w:r>
      <w:proofErr w:type="gramStart"/>
      <w:r>
        <w:rPr>
          <w:rFonts w:ascii="Arial" w:hAnsi="Arial"/>
        </w:rPr>
        <w:t>So</w:t>
      </w:r>
      <w:proofErr w:type="gramEnd"/>
      <w:r>
        <w:rPr>
          <w:rFonts w:ascii="Arial" w:hAnsi="Arial"/>
        </w:rPr>
        <w:t xml:space="preserve"> they</w:t>
      </w:r>
      <w:r w:rsidR="00173F96">
        <w:rPr>
          <w:rFonts w:ascii="Arial" w:hAnsi="Arial"/>
        </w:rPr>
        <w:t xml:space="preserve"> go on</w:t>
      </w:r>
      <w:r>
        <w:rPr>
          <w:rFonts w:ascii="Arial" w:hAnsi="Arial"/>
        </w:rPr>
        <w:t xml:space="preserve"> live TV. The live TV cuts between two scenes of </w:t>
      </w:r>
      <w:r w:rsidR="00566A1F">
        <w:rPr>
          <w:rFonts w:ascii="Arial" w:hAnsi="Arial"/>
        </w:rPr>
        <w:t>G</w:t>
      </w:r>
      <w:r>
        <w:rPr>
          <w:rFonts w:ascii="Arial" w:hAnsi="Arial"/>
        </w:rPr>
        <w:t xml:space="preserve">race. Oh, wait, no. </w:t>
      </w:r>
    </w:p>
    <w:p w14:paraId="195C1CE5" w14:textId="77777777" w:rsidR="00566A1F" w:rsidRDefault="00566A1F">
      <w:pPr>
        <w:spacing w:after="0"/>
        <w:rPr>
          <w:rFonts w:ascii="Arial" w:hAnsi="Arial"/>
        </w:rPr>
      </w:pPr>
    </w:p>
    <w:p w14:paraId="6F7174A5" w14:textId="17707FA8" w:rsidR="00566A1F" w:rsidRDefault="00566A1F" w:rsidP="00566A1F">
      <w:pPr>
        <w:spacing w:after="0"/>
        <w:rPr>
          <w:rFonts w:ascii="Arial" w:hAnsi="Arial"/>
        </w:rPr>
      </w:pPr>
    </w:p>
    <w:p w14:paraId="46FB7D53" w14:textId="77777777" w:rsidR="00566A1F" w:rsidRDefault="00566A1F">
      <w:pPr>
        <w:spacing w:after="0"/>
        <w:rPr>
          <w:rFonts w:ascii="Arial" w:hAnsi="Arial"/>
        </w:rPr>
      </w:pPr>
    </w:p>
    <w:p w14:paraId="5AFEDDC7" w14:textId="7278981D" w:rsidR="00110F63" w:rsidRDefault="00000000">
      <w:pPr>
        <w:spacing w:after="0"/>
      </w:pPr>
      <w:r>
        <w:rPr>
          <w:rFonts w:ascii="Arial" w:hAnsi="Arial"/>
        </w:rPr>
        <w:t xml:space="preserve">Okay. </w:t>
      </w:r>
      <w:proofErr w:type="gramStart"/>
      <w:r>
        <w:rPr>
          <w:rFonts w:ascii="Arial" w:hAnsi="Arial"/>
        </w:rPr>
        <w:t>So</w:t>
      </w:r>
      <w:proofErr w:type="gramEnd"/>
      <w:r>
        <w:rPr>
          <w:rFonts w:ascii="Arial" w:hAnsi="Arial"/>
        </w:rPr>
        <w:t xml:space="preserve"> before that </w:t>
      </w:r>
      <w:r w:rsidR="00173F96">
        <w:rPr>
          <w:rFonts w:ascii="Arial" w:hAnsi="Arial"/>
        </w:rPr>
        <w:t>G</w:t>
      </w:r>
      <w:r>
        <w:rPr>
          <w:rFonts w:ascii="Arial" w:hAnsi="Arial"/>
        </w:rPr>
        <w:t>race gets a phone call. Oh</w:t>
      </w:r>
      <w:r w:rsidR="00173F96">
        <w:rPr>
          <w:rFonts w:ascii="Arial" w:hAnsi="Arial"/>
        </w:rPr>
        <w:t xml:space="preserve"> no.</w:t>
      </w:r>
      <w:r>
        <w:rPr>
          <w:rFonts w:ascii="Arial" w:hAnsi="Arial"/>
        </w:rPr>
        <w:t xml:space="preserve"> </w:t>
      </w:r>
      <w:r w:rsidR="00173F96">
        <w:rPr>
          <w:rFonts w:ascii="Arial" w:hAnsi="Arial"/>
        </w:rPr>
        <w:t>W</w:t>
      </w:r>
      <w:r>
        <w:rPr>
          <w:rFonts w:ascii="Arial" w:hAnsi="Arial"/>
        </w:rPr>
        <w:t>ow,</w:t>
      </w:r>
      <w:r w:rsidR="00173F96">
        <w:rPr>
          <w:rFonts w:ascii="Arial" w:hAnsi="Arial"/>
        </w:rPr>
        <w:t xml:space="preserve"> okay</w:t>
      </w:r>
      <w:r>
        <w:rPr>
          <w:rFonts w:ascii="Arial" w:hAnsi="Arial"/>
        </w:rPr>
        <w:t xml:space="preserve"> I missed a lot. </w:t>
      </w:r>
      <w:proofErr w:type="gramStart"/>
      <w:r>
        <w:rPr>
          <w:rFonts w:ascii="Arial" w:hAnsi="Arial"/>
        </w:rPr>
        <w:t>So</w:t>
      </w:r>
      <w:proofErr w:type="gramEnd"/>
      <w:r>
        <w:rPr>
          <w:rFonts w:ascii="Arial" w:hAnsi="Arial"/>
        </w:rPr>
        <w:t xml:space="preserve"> </w:t>
      </w:r>
      <w:proofErr w:type="gramStart"/>
      <w:r>
        <w:rPr>
          <w:rFonts w:ascii="Arial" w:hAnsi="Arial"/>
        </w:rPr>
        <w:t>Grace,</w:t>
      </w:r>
      <w:proofErr w:type="gramEnd"/>
      <w:r>
        <w:rPr>
          <w:rFonts w:ascii="Arial" w:hAnsi="Arial"/>
        </w:rPr>
        <w:t xml:space="preserve"> actually fainted towards the middle of the episode of the second</w:t>
      </w:r>
      <w:r w:rsidR="00173F96">
        <w:rPr>
          <w:rFonts w:ascii="Arial" w:hAnsi="Arial"/>
        </w:rPr>
        <w:t xml:space="preserve"> episode</w:t>
      </w:r>
      <w:r>
        <w:rPr>
          <w:rFonts w:ascii="Arial" w:hAnsi="Arial"/>
        </w:rPr>
        <w:t>. Where did she f</w:t>
      </w:r>
      <w:r w:rsidR="00173F96">
        <w:rPr>
          <w:rFonts w:ascii="Arial" w:hAnsi="Arial"/>
        </w:rPr>
        <w:t>aint</w:t>
      </w:r>
      <w:r>
        <w:rPr>
          <w:rFonts w:ascii="Arial" w:hAnsi="Arial"/>
        </w:rPr>
        <w:t>? She fainted</w:t>
      </w:r>
      <w:r w:rsidR="00173F96">
        <w:rPr>
          <w:rFonts w:ascii="Arial" w:hAnsi="Arial"/>
        </w:rPr>
        <w:t xml:space="preserve"> </w:t>
      </w:r>
      <w:proofErr w:type="gramStart"/>
      <w:r w:rsidR="00173F96">
        <w:rPr>
          <w:rFonts w:ascii="Arial" w:hAnsi="Arial"/>
        </w:rPr>
        <w:t>a</w:t>
      </w:r>
      <w:r>
        <w:rPr>
          <w:rFonts w:ascii="Arial" w:hAnsi="Arial"/>
        </w:rPr>
        <w:t>t</w:t>
      </w:r>
      <w:proofErr w:type="gramEnd"/>
      <w:r>
        <w:rPr>
          <w:rFonts w:ascii="Arial" w:hAnsi="Arial"/>
        </w:rPr>
        <w:t xml:space="preserve"> the park. Yeah, so. </w:t>
      </w:r>
      <w:proofErr w:type="gramStart"/>
      <w:r>
        <w:rPr>
          <w:rFonts w:ascii="Arial" w:hAnsi="Arial"/>
        </w:rPr>
        <w:t>So</w:t>
      </w:r>
      <w:proofErr w:type="gramEnd"/>
      <w:r>
        <w:rPr>
          <w:rFonts w:ascii="Arial" w:hAnsi="Arial"/>
        </w:rPr>
        <w:t xml:space="preserve"> what happens is like, you see the nighttime scene with Fernando and grace, and then Grace passes out at the park. And like, all these kids are surrounding her. And then she goes to the hospital. And her father and her son</w:t>
      </w:r>
      <w:r w:rsidR="00173F96">
        <w:rPr>
          <w:rFonts w:ascii="Arial" w:hAnsi="Arial"/>
        </w:rPr>
        <w:t>’</w:t>
      </w:r>
      <w:r>
        <w:rPr>
          <w:rFonts w:ascii="Arial" w:hAnsi="Arial"/>
        </w:rPr>
        <w:t xml:space="preserve">s already there. And then Jonathan, like, </w:t>
      </w:r>
      <w:proofErr w:type="spellStart"/>
      <w:r>
        <w:rPr>
          <w:rFonts w:ascii="Arial" w:hAnsi="Arial"/>
        </w:rPr>
        <w:t>kinda</w:t>
      </w:r>
      <w:proofErr w:type="spellEnd"/>
      <w:r>
        <w:rPr>
          <w:rFonts w:ascii="Arial" w:hAnsi="Arial"/>
        </w:rPr>
        <w:t xml:space="preserve"> like, run</w:t>
      </w:r>
      <w:r w:rsidR="00173F96">
        <w:rPr>
          <w:rFonts w:ascii="Arial" w:hAnsi="Arial"/>
        </w:rPr>
        <w:t>s</w:t>
      </w:r>
      <w:r>
        <w:rPr>
          <w:rFonts w:ascii="Arial" w:hAnsi="Arial"/>
        </w:rPr>
        <w:t xml:space="preserve"> through the hallways</w:t>
      </w:r>
      <w:r w:rsidR="00173F96">
        <w:rPr>
          <w:rFonts w:ascii="Arial" w:hAnsi="Arial"/>
        </w:rPr>
        <w:t xml:space="preserve"> to</w:t>
      </w:r>
      <w:r>
        <w:rPr>
          <w:rFonts w:ascii="Arial" w:hAnsi="Arial"/>
        </w:rPr>
        <w:t xml:space="preserve"> get to her. And he's like, showing how like, she still loves her like he still care</w:t>
      </w:r>
      <w:r w:rsidR="00173F96">
        <w:rPr>
          <w:rFonts w:ascii="Arial" w:hAnsi="Arial"/>
        </w:rPr>
        <w:t>s</w:t>
      </w:r>
      <w:r>
        <w:rPr>
          <w:rFonts w:ascii="Arial" w:hAnsi="Arial"/>
        </w:rPr>
        <w:t xml:space="preserve"> for</w:t>
      </w:r>
      <w:r w:rsidR="00173F96">
        <w:rPr>
          <w:rFonts w:ascii="Arial" w:hAnsi="Arial"/>
        </w:rPr>
        <w:t xml:space="preserve"> her, but </w:t>
      </w:r>
      <w:r>
        <w:rPr>
          <w:rFonts w:ascii="Arial" w:hAnsi="Arial"/>
        </w:rPr>
        <w:t xml:space="preserve">Grace's father still looks at him like, like, it's </w:t>
      </w:r>
      <w:proofErr w:type="gramStart"/>
      <w:r>
        <w:rPr>
          <w:rFonts w:ascii="Arial" w:hAnsi="Arial"/>
        </w:rPr>
        <w:t xml:space="preserve">authentic  </w:t>
      </w:r>
      <w:r w:rsidR="00173F96">
        <w:rPr>
          <w:rFonts w:ascii="Arial" w:hAnsi="Arial"/>
        </w:rPr>
        <w:t>in</w:t>
      </w:r>
      <w:r>
        <w:rPr>
          <w:rFonts w:ascii="Arial" w:hAnsi="Arial"/>
        </w:rPr>
        <w:t>authentic</w:t>
      </w:r>
      <w:proofErr w:type="gramEnd"/>
      <w:r>
        <w:rPr>
          <w:rFonts w:ascii="Arial" w:hAnsi="Arial"/>
        </w:rPr>
        <w:t>. Like, he doesn't believe that he loves her</w:t>
      </w:r>
      <w:r w:rsidR="00173F96">
        <w:rPr>
          <w:rFonts w:ascii="Arial" w:hAnsi="Arial"/>
        </w:rPr>
        <w:t xml:space="preserve">, but . . . </w:t>
      </w:r>
      <w:r>
        <w:rPr>
          <w:rFonts w:ascii="Arial" w:hAnsi="Arial"/>
        </w:rPr>
        <w:t xml:space="preserve"> So that happens. </w:t>
      </w:r>
      <w:proofErr w:type="gramStart"/>
      <w:r>
        <w:rPr>
          <w:rFonts w:ascii="Arial" w:hAnsi="Arial"/>
        </w:rPr>
        <w:t>So</w:t>
      </w:r>
      <w:proofErr w:type="gramEnd"/>
      <w:r>
        <w:rPr>
          <w:rFonts w:ascii="Arial" w:hAnsi="Arial"/>
        </w:rPr>
        <w:t xml:space="preserve"> I brought that up</w:t>
      </w:r>
      <w:r w:rsidR="00173F96">
        <w:rPr>
          <w:rFonts w:ascii="Arial" w:hAnsi="Arial"/>
        </w:rPr>
        <w:t xml:space="preserve"> </w:t>
      </w:r>
      <w:r>
        <w:rPr>
          <w:rFonts w:ascii="Arial" w:hAnsi="Arial"/>
        </w:rPr>
        <w:t>because that leads to Gr</w:t>
      </w:r>
      <w:r w:rsidR="00173F96">
        <w:rPr>
          <w:rFonts w:ascii="Arial" w:hAnsi="Arial"/>
        </w:rPr>
        <w:t>a</w:t>
      </w:r>
      <w:r>
        <w:rPr>
          <w:rFonts w:ascii="Arial" w:hAnsi="Arial"/>
        </w:rPr>
        <w:t>ce, getting a phone call from one of her friends saying, Oh, what happened to</w:t>
      </w:r>
      <w:r w:rsidR="00173F96">
        <w:rPr>
          <w:rFonts w:ascii="Arial" w:hAnsi="Arial"/>
        </w:rPr>
        <w:t xml:space="preserve"> the,</w:t>
      </w:r>
      <w:r>
        <w:rPr>
          <w:rFonts w:ascii="Arial" w:hAnsi="Arial"/>
        </w:rPr>
        <w:t xml:space="preserve"> what happened to you? And then she said, </w:t>
      </w:r>
      <w:proofErr w:type="gramStart"/>
      <w:r>
        <w:rPr>
          <w:rFonts w:ascii="Arial" w:hAnsi="Arial"/>
        </w:rPr>
        <w:t>Oh</w:t>
      </w:r>
      <w:proofErr w:type="gramEnd"/>
      <w:r>
        <w:rPr>
          <w:rFonts w:ascii="Arial" w:hAnsi="Arial"/>
        </w:rPr>
        <w:t xml:space="preserve">, it was </w:t>
      </w:r>
      <w:r w:rsidR="00173F96">
        <w:rPr>
          <w:rFonts w:ascii="Arial" w:hAnsi="Arial"/>
        </w:rPr>
        <w:t xml:space="preserve">from </w:t>
      </w:r>
      <w:r>
        <w:rPr>
          <w:rFonts w:ascii="Arial" w:hAnsi="Arial"/>
        </w:rPr>
        <w:t>stress. I got discharged. And then that allowed her to, she's like, oh, you should,</w:t>
      </w:r>
      <w:r w:rsidR="00173F96">
        <w:rPr>
          <w:rFonts w:ascii="Arial" w:hAnsi="Arial"/>
        </w:rPr>
        <w:t xml:space="preserve"> you</w:t>
      </w:r>
      <w:r>
        <w:rPr>
          <w:rFonts w:ascii="Arial" w:hAnsi="Arial"/>
        </w:rPr>
        <w:t xml:space="preserve"> should </w:t>
      </w:r>
      <w:r w:rsidR="00173F96">
        <w:rPr>
          <w:rFonts w:ascii="Arial" w:hAnsi="Arial"/>
        </w:rPr>
        <w:t>visit some</w:t>
      </w:r>
      <w:r>
        <w:rPr>
          <w:rFonts w:ascii="Arial" w:hAnsi="Arial"/>
        </w:rPr>
        <w:t xml:space="preserve">time. </w:t>
      </w:r>
      <w:proofErr w:type="gramStart"/>
      <w:r>
        <w:rPr>
          <w:rFonts w:ascii="Arial" w:hAnsi="Arial"/>
        </w:rPr>
        <w:t>So</w:t>
      </w:r>
      <w:proofErr w:type="gramEnd"/>
      <w:r>
        <w:rPr>
          <w:rFonts w:ascii="Arial" w:hAnsi="Arial"/>
        </w:rPr>
        <w:t xml:space="preserve"> like, Grace visits her friend's place. And then that brings us to like, the end of the episode w</w:t>
      </w:r>
      <w:r w:rsidR="00173F96">
        <w:rPr>
          <w:rFonts w:ascii="Arial" w:hAnsi="Arial"/>
        </w:rPr>
        <w:t>here</w:t>
      </w:r>
      <w:r>
        <w:rPr>
          <w:rFonts w:ascii="Arial" w:hAnsi="Arial"/>
        </w:rPr>
        <w:t xml:space="preserve"> like, she's at her friend's place</w:t>
      </w:r>
      <w:r w:rsidR="00173F96">
        <w:rPr>
          <w:rFonts w:ascii="Arial" w:hAnsi="Arial"/>
        </w:rPr>
        <w:t xml:space="preserve">, </w:t>
      </w:r>
      <w:r>
        <w:rPr>
          <w:rFonts w:ascii="Arial" w:hAnsi="Arial"/>
        </w:rPr>
        <w:t xml:space="preserve">I think with her kid, I'm not too sure. </w:t>
      </w:r>
      <w:proofErr w:type="gramStart"/>
      <w:r>
        <w:rPr>
          <w:rFonts w:ascii="Arial" w:hAnsi="Arial"/>
        </w:rPr>
        <w:t>But she</w:t>
      </w:r>
      <w:proofErr w:type="gramEnd"/>
      <w:r>
        <w:rPr>
          <w:rFonts w:ascii="Arial" w:hAnsi="Arial"/>
        </w:rPr>
        <w:t xml:space="preserve"> she's at </w:t>
      </w:r>
      <w:r w:rsidR="00173F96">
        <w:rPr>
          <w:rFonts w:ascii="Arial" w:hAnsi="Arial"/>
        </w:rPr>
        <w:t>her</w:t>
      </w:r>
      <w:r>
        <w:rPr>
          <w:rFonts w:ascii="Arial" w:hAnsi="Arial"/>
        </w:rPr>
        <w:t xml:space="preserve"> friend's place. She's watching the news, where Jonathan is telling what he </w:t>
      </w:r>
      <w:proofErr w:type="spellStart"/>
      <w:r>
        <w:rPr>
          <w:rFonts w:ascii="Arial" w:hAnsi="Arial"/>
        </w:rPr>
        <w:t>th</w:t>
      </w:r>
      <w:proofErr w:type="spellEnd"/>
      <w:r w:rsidR="00173F96">
        <w:rPr>
          <w:rFonts w:ascii="Arial" w:hAnsi="Arial"/>
        </w:rPr>
        <w:t xml:space="preserve">- </w:t>
      </w:r>
      <w:proofErr w:type="gramStart"/>
      <w:r w:rsidR="00173F96">
        <w:rPr>
          <w:rFonts w:ascii="Arial" w:hAnsi="Arial"/>
        </w:rPr>
        <w:t xml:space="preserve">like </w:t>
      </w:r>
      <w:r>
        <w:rPr>
          <w:rFonts w:ascii="Arial" w:hAnsi="Arial"/>
        </w:rPr>
        <w:t xml:space="preserve"> what</w:t>
      </w:r>
      <w:proofErr w:type="gramEnd"/>
      <w:r>
        <w:rPr>
          <w:rFonts w:ascii="Arial" w:hAnsi="Arial"/>
        </w:rPr>
        <w:t xml:space="preserve"> happened in like, the murder. And then he's saying to the news reporter like </w:t>
      </w:r>
      <w:r w:rsidR="00173F96">
        <w:rPr>
          <w:rFonts w:ascii="Arial" w:hAnsi="Arial"/>
        </w:rPr>
        <w:t xml:space="preserve">“Oh </w:t>
      </w:r>
      <w:r>
        <w:rPr>
          <w:rFonts w:ascii="Arial" w:hAnsi="Arial"/>
        </w:rPr>
        <w:t>I didn't do it. I came here to clear the clear the air.</w:t>
      </w:r>
      <w:r w:rsidR="00173F96">
        <w:rPr>
          <w:rFonts w:ascii="Arial" w:hAnsi="Arial"/>
        </w:rPr>
        <w:t>”</w:t>
      </w:r>
      <w:r>
        <w:rPr>
          <w:rFonts w:ascii="Arial" w:hAnsi="Arial"/>
        </w:rPr>
        <w:t xml:space="preserve"> And then </w:t>
      </w:r>
      <w:r w:rsidR="00173F96">
        <w:rPr>
          <w:rFonts w:ascii="Arial" w:hAnsi="Arial"/>
        </w:rPr>
        <w:t>s</w:t>
      </w:r>
      <w:r>
        <w:rPr>
          <w:rFonts w:ascii="Arial" w:hAnsi="Arial"/>
        </w:rPr>
        <w:t>he</w:t>
      </w:r>
      <w:r w:rsidR="00173F96">
        <w:rPr>
          <w:rFonts w:ascii="Arial" w:hAnsi="Arial"/>
        </w:rPr>
        <w:t>,</w:t>
      </w:r>
      <w:r>
        <w:rPr>
          <w:rFonts w:ascii="Arial" w:hAnsi="Arial"/>
        </w:rPr>
        <w:t xml:space="preserve"> he said I didn't do it. And then she's like, Alright, </w:t>
      </w:r>
      <w:r>
        <w:rPr>
          <w:rFonts w:ascii="Arial" w:hAnsi="Arial"/>
        </w:rPr>
        <w:lastRenderedPageBreak/>
        <w:t xml:space="preserve">then </w:t>
      </w:r>
      <w:r w:rsidR="00173F96">
        <w:rPr>
          <w:rFonts w:ascii="Arial" w:hAnsi="Arial"/>
        </w:rPr>
        <w:t xml:space="preserve">do </w:t>
      </w:r>
      <w:r>
        <w:rPr>
          <w:rFonts w:ascii="Arial" w:hAnsi="Arial"/>
        </w:rPr>
        <w:t>you have an idea that you</w:t>
      </w:r>
      <w:r w:rsidR="00173F96">
        <w:rPr>
          <w:rFonts w:ascii="Arial" w:hAnsi="Arial"/>
        </w:rPr>
        <w:t>, of who did?</w:t>
      </w:r>
      <w:r>
        <w:rPr>
          <w:rFonts w:ascii="Arial" w:hAnsi="Arial"/>
        </w:rPr>
        <w:t xml:space="preserve"> And then he looks into the camera. And then </w:t>
      </w:r>
      <w:r w:rsidR="004C64DA">
        <w:rPr>
          <w:rFonts w:ascii="Arial" w:hAnsi="Arial"/>
        </w:rPr>
        <w:t>the</w:t>
      </w:r>
      <w:r>
        <w:rPr>
          <w:rFonts w:ascii="Arial" w:hAnsi="Arial"/>
        </w:rPr>
        <w:t xml:space="preserve"> camera on</w:t>
      </w:r>
      <w:r w:rsidR="00173F96">
        <w:rPr>
          <w:rFonts w:ascii="Arial" w:hAnsi="Arial"/>
        </w:rPr>
        <w:t xml:space="preserve"> the</w:t>
      </w:r>
      <w:r>
        <w:rPr>
          <w:rFonts w:ascii="Arial" w:hAnsi="Arial"/>
        </w:rPr>
        <w:t xml:space="preserve"> friend</w:t>
      </w:r>
      <w:r w:rsidR="00173F96">
        <w:rPr>
          <w:rFonts w:ascii="Arial" w:hAnsi="Arial"/>
        </w:rPr>
        <w:t>’</w:t>
      </w:r>
      <w:r>
        <w:rPr>
          <w:rFonts w:ascii="Arial" w:hAnsi="Arial"/>
        </w:rPr>
        <w:t>s p</w:t>
      </w:r>
      <w:r w:rsidR="004C64DA">
        <w:rPr>
          <w:rFonts w:ascii="Arial" w:hAnsi="Arial"/>
        </w:rPr>
        <w:t>lace the</w:t>
      </w:r>
      <w:r>
        <w:rPr>
          <w:rFonts w:ascii="Arial" w:hAnsi="Arial"/>
        </w:rPr>
        <w:t xml:space="preserve"> </w:t>
      </w:r>
      <w:r w:rsidR="004C64DA">
        <w:rPr>
          <w:rFonts w:ascii="Arial" w:hAnsi="Arial"/>
        </w:rPr>
        <w:t>. . . [UNCLEAR – business?] . . .</w:t>
      </w:r>
      <w:r>
        <w:rPr>
          <w:rFonts w:ascii="Arial" w:hAnsi="Arial"/>
        </w:rPr>
        <w:t xml:space="preserve"> friend</w:t>
      </w:r>
      <w:r w:rsidR="004C64DA">
        <w:rPr>
          <w:rFonts w:ascii="Arial" w:hAnsi="Arial"/>
        </w:rPr>
        <w:t>’</w:t>
      </w:r>
      <w:r>
        <w:rPr>
          <w:rFonts w:ascii="Arial" w:hAnsi="Arial"/>
        </w:rPr>
        <w:t xml:space="preserve">s plays, it </w:t>
      </w:r>
      <w:r w:rsidR="004C64DA">
        <w:rPr>
          <w:rFonts w:ascii="Arial" w:hAnsi="Arial"/>
        </w:rPr>
        <w:t>zooms into Grace’s face</w:t>
      </w:r>
      <w:r>
        <w:rPr>
          <w:rFonts w:ascii="Arial" w:hAnsi="Arial"/>
        </w:rPr>
        <w:t xml:space="preserve"> into like, to make him believe like the audience like, oh, maybe it was he</w:t>
      </w:r>
      <w:r w:rsidR="004C64DA">
        <w:rPr>
          <w:rFonts w:ascii="Arial" w:hAnsi="Arial"/>
        </w:rPr>
        <w:t>r who did it</w:t>
      </w:r>
      <w:r>
        <w:rPr>
          <w:rFonts w:ascii="Arial" w:hAnsi="Arial"/>
        </w:rPr>
        <w:t xml:space="preserve">. </w:t>
      </w:r>
      <w:proofErr w:type="gramStart"/>
      <w:r>
        <w:rPr>
          <w:rFonts w:ascii="Arial" w:hAnsi="Arial"/>
        </w:rPr>
        <w:t>So</w:t>
      </w:r>
      <w:proofErr w:type="gramEnd"/>
      <w:r>
        <w:rPr>
          <w:rFonts w:ascii="Arial" w:hAnsi="Arial"/>
        </w:rPr>
        <w:t xml:space="preserve"> like, Jonathan</w:t>
      </w:r>
      <w:r w:rsidR="004C64DA">
        <w:rPr>
          <w:rFonts w:ascii="Arial" w:hAnsi="Arial"/>
        </w:rPr>
        <w:t>,</w:t>
      </w:r>
      <w:r>
        <w:rPr>
          <w:rFonts w:ascii="Arial" w:hAnsi="Arial"/>
        </w:rPr>
        <w:t xml:space="preserve"> a</w:t>
      </w:r>
      <w:r w:rsidR="004C64DA">
        <w:rPr>
          <w:rFonts w:ascii="Arial" w:hAnsi="Arial"/>
        </w:rPr>
        <w:t>t</w:t>
      </w:r>
      <w:r>
        <w:rPr>
          <w:rFonts w:ascii="Arial" w:hAnsi="Arial"/>
        </w:rPr>
        <w:t xml:space="preserve"> the news reporter at the news</w:t>
      </w:r>
      <w:r w:rsidR="004C64DA">
        <w:rPr>
          <w:rFonts w:ascii="Arial" w:hAnsi="Arial"/>
        </w:rPr>
        <w:t>, at the</w:t>
      </w:r>
      <w:r>
        <w:rPr>
          <w:rFonts w:ascii="Arial" w:hAnsi="Arial"/>
        </w:rPr>
        <w:t xml:space="preserve"> news</w:t>
      </w:r>
      <w:r w:rsidR="004C64DA">
        <w:rPr>
          <w:rFonts w:ascii="Arial" w:hAnsi="Arial"/>
        </w:rPr>
        <w:t xml:space="preserve"> place, he looks into the camera, a</w:t>
      </w:r>
      <w:r>
        <w:rPr>
          <w:rFonts w:ascii="Arial" w:hAnsi="Arial"/>
        </w:rPr>
        <w:t xml:space="preserve">nd he </w:t>
      </w:r>
      <w:proofErr w:type="gramStart"/>
      <w:r>
        <w:rPr>
          <w:rFonts w:ascii="Arial" w:hAnsi="Arial"/>
        </w:rPr>
        <w:t>like</w:t>
      </w:r>
      <w:proofErr w:type="gramEnd"/>
      <w:r>
        <w:rPr>
          <w:rFonts w:ascii="Arial" w:hAnsi="Arial"/>
        </w:rPr>
        <w:t xml:space="preserve"> it looks like he's like looking</w:t>
      </w:r>
      <w:r w:rsidR="004C64DA">
        <w:rPr>
          <w:rFonts w:ascii="Arial" w:hAnsi="Arial"/>
        </w:rPr>
        <w:t xml:space="preserve"> like</w:t>
      </w:r>
      <w:r>
        <w:rPr>
          <w:rFonts w:ascii="Arial" w:hAnsi="Arial"/>
        </w:rPr>
        <w:t xml:space="preserve"> at her. And then he's like, Yeah, I do </w:t>
      </w:r>
      <w:r w:rsidR="004C64DA">
        <w:rPr>
          <w:rFonts w:ascii="Arial" w:hAnsi="Arial"/>
        </w:rPr>
        <w:t>know who did</w:t>
      </w:r>
      <w:r>
        <w:rPr>
          <w:rFonts w:ascii="Arial" w:hAnsi="Arial"/>
        </w:rPr>
        <w:t xml:space="preserve"> it and then the episode ends. I'm done.</w:t>
      </w:r>
    </w:p>
    <w:sectPr w:rsidR="00110F6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E0BC6" w14:textId="77777777" w:rsidR="00446AD7" w:rsidRDefault="00446AD7">
      <w:pPr>
        <w:spacing w:after="0" w:line="240" w:lineRule="auto"/>
      </w:pPr>
      <w:r>
        <w:separator/>
      </w:r>
    </w:p>
  </w:endnote>
  <w:endnote w:type="continuationSeparator" w:id="0">
    <w:p w14:paraId="224BF028" w14:textId="77777777" w:rsidR="00446AD7" w:rsidRDefault="0044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067E1CCC"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2F236227"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7933CD"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71D519D5"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74CF618"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03A0"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142C7" w14:textId="77777777" w:rsidR="00446AD7" w:rsidRDefault="00446AD7">
      <w:pPr>
        <w:spacing w:after="0" w:line="240" w:lineRule="auto"/>
      </w:pPr>
      <w:r>
        <w:separator/>
      </w:r>
    </w:p>
  </w:footnote>
  <w:footnote w:type="continuationSeparator" w:id="0">
    <w:p w14:paraId="26E5B44B" w14:textId="77777777" w:rsidR="00446AD7" w:rsidRDefault="00446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367C3"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A7B85"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3FA0B"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2778509">
    <w:abstractNumId w:val="8"/>
  </w:num>
  <w:num w:numId="2" w16cid:durableId="98448491">
    <w:abstractNumId w:val="6"/>
  </w:num>
  <w:num w:numId="3" w16cid:durableId="361437501">
    <w:abstractNumId w:val="5"/>
  </w:num>
  <w:num w:numId="4" w16cid:durableId="1287930592">
    <w:abstractNumId w:val="4"/>
  </w:num>
  <w:num w:numId="5" w16cid:durableId="2076735364">
    <w:abstractNumId w:val="7"/>
  </w:num>
  <w:num w:numId="6" w16cid:durableId="1052340800">
    <w:abstractNumId w:val="3"/>
  </w:num>
  <w:num w:numId="7" w16cid:durableId="1768426299">
    <w:abstractNumId w:val="2"/>
  </w:num>
  <w:num w:numId="8" w16cid:durableId="1252356101">
    <w:abstractNumId w:val="1"/>
  </w:num>
  <w:num w:numId="9" w16cid:durableId="161163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10F63"/>
    <w:rsid w:val="001216B9"/>
    <w:rsid w:val="0015074B"/>
    <w:rsid w:val="00173F96"/>
    <w:rsid w:val="0020794F"/>
    <w:rsid w:val="0029639D"/>
    <w:rsid w:val="002D4907"/>
    <w:rsid w:val="00302A57"/>
    <w:rsid w:val="00307CD3"/>
    <w:rsid w:val="00326F90"/>
    <w:rsid w:val="00446AD7"/>
    <w:rsid w:val="004A641F"/>
    <w:rsid w:val="004B593C"/>
    <w:rsid w:val="004C64DA"/>
    <w:rsid w:val="00566A1F"/>
    <w:rsid w:val="006E2A8C"/>
    <w:rsid w:val="007749AF"/>
    <w:rsid w:val="00794EBC"/>
    <w:rsid w:val="00930F33"/>
    <w:rsid w:val="009638DF"/>
    <w:rsid w:val="009A23A6"/>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D16CAC"/>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K</cp:lastModifiedBy>
  <cp:revision>2</cp:revision>
  <dcterms:created xsi:type="dcterms:W3CDTF">2023-04-04T22:29:00Z</dcterms:created>
  <dcterms:modified xsi:type="dcterms:W3CDTF">2023-04-04T22:29:00Z</dcterms:modified>
  <cp:category/>
</cp:coreProperties>
</file>