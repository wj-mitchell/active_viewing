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3759" w14:textId="77777777" w:rsidR="00930F33" w:rsidRDefault="00930F33">
      <w:pPr>
        <w:spacing w:after="0"/>
        <w:rPr>
          <w:lang w:eastAsia="zh-CN"/>
        </w:rPr>
      </w:pPr>
    </w:p>
    <w:p w14:paraId="4FC9184A" w14:textId="77777777" w:rsidR="00801401" w:rsidRDefault="00000000">
      <w:r>
        <w:rPr>
          <w:rFonts w:ascii="Arial" w:hAnsi="Arial"/>
          <w:sz w:val="48"/>
        </w:rPr>
        <w:t>4781_certainty_fr6.428</w:t>
      </w:r>
    </w:p>
    <w:p w14:paraId="70B5A93E" w14:textId="77777777" w:rsidR="00801401"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10:24AM • 14:07</w:t>
      </w:r>
    </w:p>
    <w:p w14:paraId="042AB1FA" w14:textId="77777777" w:rsidR="00801401" w:rsidRDefault="00000000">
      <w:pPr>
        <w:spacing w:before="440" w:after="0"/>
      </w:pPr>
      <w:r>
        <w:rPr>
          <w:rFonts w:ascii="Arial" w:hAnsi="Arial"/>
          <w:b/>
          <w:color w:val="4F6880"/>
        </w:rPr>
        <w:t>SUMMARY KEYWORDS</w:t>
      </w:r>
    </w:p>
    <w:p w14:paraId="74FA806F" w14:textId="77777777" w:rsidR="00801401" w:rsidRDefault="00000000">
      <w:proofErr w:type="spellStart"/>
      <w:r>
        <w:rPr>
          <w:rFonts w:ascii="Arial" w:hAnsi="Arial"/>
          <w:color w:val="4F6880"/>
        </w:rPr>
        <w:t>jonathan</w:t>
      </w:r>
      <w:proofErr w:type="spellEnd"/>
      <w:r>
        <w:rPr>
          <w:rFonts w:ascii="Arial" w:hAnsi="Arial"/>
          <w:color w:val="4F6880"/>
        </w:rPr>
        <w:t xml:space="preserve">, wife, lawyer, husband, reporter, </w:t>
      </w:r>
      <w:proofErr w:type="spellStart"/>
      <w:r>
        <w:rPr>
          <w:rFonts w:ascii="Arial" w:hAnsi="Arial"/>
          <w:color w:val="4F6880"/>
        </w:rPr>
        <w:t>fraser</w:t>
      </w:r>
      <w:proofErr w:type="spellEnd"/>
      <w:r>
        <w:rPr>
          <w:rFonts w:ascii="Arial" w:hAnsi="Arial"/>
          <w:color w:val="4F6880"/>
        </w:rPr>
        <w:t xml:space="preserve">, remember, murder, asks, father, confused, </w:t>
      </w:r>
      <w:proofErr w:type="spellStart"/>
      <w:r>
        <w:rPr>
          <w:rFonts w:ascii="Arial" w:hAnsi="Arial"/>
          <w:color w:val="4F6880"/>
        </w:rPr>
        <w:t>nicole</w:t>
      </w:r>
      <w:proofErr w:type="spellEnd"/>
      <w:r>
        <w:rPr>
          <w:rFonts w:ascii="Arial" w:hAnsi="Arial"/>
          <w:color w:val="4F6880"/>
        </w:rPr>
        <w:t xml:space="preserve"> </w:t>
      </w:r>
      <w:proofErr w:type="spellStart"/>
      <w:r>
        <w:rPr>
          <w:rFonts w:ascii="Arial" w:hAnsi="Arial"/>
          <w:color w:val="4F6880"/>
        </w:rPr>
        <w:t>kidman</w:t>
      </w:r>
      <w:proofErr w:type="spellEnd"/>
      <w:r>
        <w:rPr>
          <w:rFonts w:ascii="Arial" w:hAnsi="Arial"/>
          <w:color w:val="4F6880"/>
        </w:rPr>
        <w:t xml:space="preserve">, distraught, looked, mentioned, conversation, room, scene, running, </w:t>
      </w:r>
      <w:proofErr w:type="gramStart"/>
      <w:r>
        <w:rPr>
          <w:rFonts w:ascii="Arial" w:hAnsi="Arial"/>
          <w:color w:val="4F6880"/>
        </w:rPr>
        <w:t>henry</w:t>
      </w:r>
      <w:proofErr w:type="gramEnd"/>
    </w:p>
    <w:p w14:paraId="491E2081" w14:textId="77777777" w:rsidR="00801401" w:rsidRDefault="00801401">
      <w:pPr>
        <w:spacing w:after="0"/>
      </w:pPr>
    </w:p>
    <w:p w14:paraId="23D1CA35" w14:textId="77777777" w:rsidR="00801401" w:rsidRDefault="00000000">
      <w:pPr>
        <w:spacing w:after="0"/>
      </w:pPr>
      <w:r>
        <w:rPr>
          <w:rFonts w:ascii="Arial" w:hAnsi="Arial"/>
          <w:color w:val="5D7284"/>
        </w:rPr>
        <w:t>00:03</w:t>
      </w:r>
    </w:p>
    <w:p w14:paraId="424728D2" w14:textId="399C3AA4" w:rsidR="00801401" w:rsidRDefault="0099791B">
      <w:pPr>
        <w:spacing w:after="0"/>
      </w:pPr>
      <w:r>
        <w:rPr>
          <w:rFonts w:ascii="Arial" w:hAnsi="Arial"/>
        </w:rPr>
        <w:t>I remember t</w:t>
      </w:r>
      <w:r w:rsidR="00000000">
        <w:rPr>
          <w:rFonts w:ascii="Arial" w:hAnsi="Arial"/>
        </w:rPr>
        <w:t xml:space="preserve">he episode started </w:t>
      </w:r>
      <w:r>
        <w:rPr>
          <w:rFonts w:ascii="Arial" w:hAnsi="Arial"/>
        </w:rPr>
        <w:t>with Jonathan’s previous wife. She</w:t>
      </w:r>
      <w:r w:rsidR="00000000">
        <w:rPr>
          <w:rFonts w:ascii="Arial" w:hAnsi="Arial"/>
        </w:rPr>
        <w:t xml:space="preserve"> was speaking to her lawyer </w:t>
      </w:r>
      <w:r>
        <w:rPr>
          <w:rFonts w:ascii="Arial" w:hAnsi="Arial"/>
        </w:rPr>
        <w:t>about the</w:t>
      </w:r>
      <w:r w:rsidR="00000000">
        <w:rPr>
          <w:rFonts w:ascii="Arial" w:hAnsi="Arial"/>
        </w:rPr>
        <w:t xml:space="preserve"> possibility</w:t>
      </w:r>
      <w:r>
        <w:rPr>
          <w:rFonts w:ascii="Arial" w:hAnsi="Arial"/>
        </w:rPr>
        <w:t xml:space="preserve"> of</w:t>
      </w:r>
      <w:r w:rsidR="00000000">
        <w:rPr>
          <w:rFonts w:ascii="Arial" w:hAnsi="Arial"/>
        </w:rPr>
        <w:t xml:space="preserve"> standing trial for her h</w:t>
      </w:r>
      <w:r w:rsidR="00D06A13">
        <w:rPr>
          <w:rFonts w:ascii="Arial" w:hAnsi="Arial"/>
        </w:rPr>
        <w:t>usband’s</w:t>
      </w:r>
      <w:r w:rsidR="00000000">
        <w:rPr>
          <w:rFonts w:ascii="Arial" w:hAnsi="Arial"/>
        </w:rPr>
        <w:t xml:space="preserve"> accusation against</w:t>
      </w:r>
      <w:r w:rsidR="00D06A13">
        <w:rPr>
          <w:rFonts w:ascii="Arial" w:hAnsi="Arial"/>
        </w:rPr>
        <w:t xml:space="preserve"> . . . [UCNLEAR] . . .</w:t>
      </w:r>
      <w:r w:rsidR="00000000">
        <w:rPr>
          <w:rFonts w:ascii="Arial" w:hAnsi="Arial"/>
        </w:rPr>
        <w:t xml:space="preserve"> the murder of his mistress</w:t>
      </w:r>
      <w:r w:rsidR="00D06A13">
        <w:rPr>
          <w:rFonts w:ascii="Arial" w:hAnsi="Arial"/>
        </w:rPr>
        <w:t>. They</w:t>
      </w:r>
      <w:r w:rsidR="00000000">
        <w:rPr>
          <w:rFonts w:ascii="Arial" w:hAnsi="Arial"/>
        </w:rPr>
        <w:t xml:space="preserve"> had a long conversation</w:t>
      </w:r>
      <w:r w:rsidR="00D06A13">
        <w:rPr>
          <w:rFonts w:ascii="Arial" w:hAnsi="Arial"/>
        </w:rPr>
        <w:t xml:space="preserve"> in </w:t>
      </w:r>
      <w:r w:rsidR="00000000">
        <w:rPr>
          <w:rFonts w:ascii="Arial" w:hAnsi="Arial"/>
        </w:rPr>
        <w:t>the office and there's some</w:t>
      </w:r>
      <w:r w:rsidR="00D06A13">
        <w:rPr>
          <w:rFonts w:ascii="Arial" w:hAnsi="Arial"/>
        </w:rPr>
        <w:t xml:space="preserve"> . . . [UNCLEAR] . . .</w:t>
      </w:r>
      <w:r w:rsidR="00000000">
        <w:rPr>
          <w:rFonts w:ascii="Arial" w:hAnsi="Arial"/>
        </w:rPr>
        <w:t xml:space="preserve"> cases </w:t>
      </w:r>
      <w:r w:rsidR="00D06A13">
        <w:rPr>
          <w:rFonts w:ascii="Arial" w:hAnsi="Arial"/>
        </w:rPr>
        <w:t>S</w:t>
      </w:r>
      <w:r w:rsidR="00000000">
        <w:rPr>
          <w:rFonts w:ascii="Arial" w:hAnsi="Arial"/>
        </w:rPr>
        <w:t xml:space="preserve">he would look out the window a </w:t>
      </w:r>
      <w:r w:rsidR="00D06A13">
        <w:rPr>
          <w:rFonts w:ascii="Arial" w:hAnsi="Arial"/>
        </w:rPr>
        <w:t>good amount and pace the office a lot.</w:t>
      </w:r>
      <w:r w:rsidR="00000000">
        <w:rPr>
          <w:rFonts w:ascii="Arial" w:hAnsi="Arial"/>
        </w:rPr>
        <w:t xml:space="preserve"> </w:t>
      </w:r>
    </w:p>
    <w:p w14:paraId="3EF5EAC3" w14:textId="77777777" w:rsidR="00801401" w:rsidRDefault="00801401">
      <w:pPr>
        <w:spacing w:after="0"/>
      </w:pPr>
    </w:p>
    <w:p w14:paraId="7B3C18F2" w14:textId="77777777" w:rsidR="00801401" w:rsidRDefault="00000000">
      <w:pPr>
        <w:spacing w:after="0"/>
      </w:pPr>
      <w:r>
        <w:rPr>
          <w:rFonts w:ascii="Arial" w:hAnsi="Arial"/>
          <w:color w:val="5D7284"/>
        </w:rPr>
        <w:t>00:41</w:t>
      </w:r>
    </w:p>
    <w:p w14:paraId="4B960183" w14:textId="7E928375" w:rsidR="00801401" w:rsidRDefault="00000000">
      <w:pPr>
        <w:spacing w:after="0"/>
      </w:pPr>
      <w:r>
        <w:rPr>
          <w:rFonts w:ascii="Arial" w:hAnsi="Arial"/>
        </w:rPr>
        <w:t xml:space="preserve">The next part of the episode that I remember was Jonathan </w:t>
      </w:r>
      <w:r w:rsidR="005B339A">
        <w:rPr>
          <w:rFonts w:ascii="Arial" w:hAnsi="Arial"/>
        </w:rPr>
        <w:t>Frasier’s</w:t>
      </w:r>
      <w:r>
        <w:rPr>
          <w:rFonts w:ascii="Arial" w:hAnsi="Arial"/>
        </w:rPr>
        <w:t xml:space="preserve"> son</w:t>
      </w:r>
      <w:r w:rsidR="00D06A13">
        <w:rPr>
          <w:rFonts w:ascii="Arial" w:hAnsi="Arial"/>
        </w:rPr>
        <w:t xml:space="preserve"> </w:t>
      </w:r>
      <w:proofErr w:type="gramStart"/>
      <w:r w:rsidR="00D06A13">
        <w:rPr>
          <w:rFonts w:ascii="Arial" w:hAnsi="Arial"/>
        </w:rPr>
        <w:t>Henry</w:t>
      </w:r>
      <w:proofErr w:type="gramEnd"/>
    </w:p>
    <w:p w14:paraId="54C4D355" w14:textId="77777777" w:rsidR="00801401" w:rsidRDefault="00801401">
      <w:pPr>
        <w:spacing w:after="0"/>
      </w:pPr>
    </w:p>
    <w:p w14:paraId="1DEC4E6E" w14:textId="77777777" w:rsidR="00801401" w:rsidRDefault="00000000">
      <w:pPr>
        <w:spacing w:after="0"/>
      </w:pPr>
      <w:r>
        <w:rPr>
          <w:rFonts w:ascii="Arial" w:hAnsi="Arial"/>
          <w:color w:val="5D7284"/>
        </w:rPr>
        <w:t>00:50</w:t>
      </w:r>
    </w:p>
    <w:p w14:paraId="0D8990AE" w14:textId="7755E4D4" w:rsidR="00801401" w:rsidRDefault="00000000">
      <w:pPr>
        <w:spacing w:after="0"/>
      </w:pPr>
      <w:r>
        <w:rPr>
          <w:rFonts w:ascii="Arial" w:hAnsi="Arial"/>
        </w:rPr>
        <w:t xml:space="preserve">running through the schoolyard </w:t>
      </w:r>
      <w:r w:rsidR="00D06A13">
        <w:rPr>
          <w:rFonts w:ascii="Arial" w:hAnsi="Arial"/>
        </w:rPr>
        <w:t xml:space="preserve">and </w:t>
      </w:r>
      <w:r>
        <w:rPr>
          <w:rFonts w:ascii="Arial" w:hAnsi="Arial"/>
        </w:rPr>
        <w:t xml:space="preserve">running into </w:t>
      </w:r>
      <w:r w:rsidR="00D06A13">
        <w:rPr>
          <w:rFonts w:ascii="Arial" w:hAnsi="Arial"/>
        </w:rPr>
        <w:t xml:space="preserve">the </w:t>
      </w:r>
      <w:r>
        <w:rPr>
          <w:rFonts w:ascii="Arial" w:hAnsi="Arial"/>
        </w:rPr>
        <w:t>murder</w:t>
      </w:r>
      <w:r w:rsidR="00D06A13">
        <w:rPr>
          <w:rFonts w:ascii="Arial" w:hAnsi="Arial"/>
        </w:rPr>
        <w:t xml:space="preserve"> victim’s son, and </w:t>
      </w:r>
      <w:r>
        <w:rPr>
          <w:rFonts w:ascii="Arial" w:hAnsi="Arial"/>
        </w:rPr>
        <w:t xml:space="preserve">Henry stopped to apologize to </w:t>
      </w:r>
      <w:r w:rsidR="00D06A13">
        <w:rPr>
          <w:rFonts w:ascii="Arial" w:hAnsi="Arial"/>
        </w:rPr>
        <w:t xml:space="preserve">try to </w:t>
      </w:r>
      <w:r>
        <w:rPr>
          <w:rFonts w:ascii="Arial" w:hAnsi="Arial"/>
        </w:rPr>
        <w:t>shake the hand of</w:t>
      </w:r>
      <w:r w:rsidR="00D06A13">
        <w:rPr>
          <w:rFonts w:ascii="Arial" w:hAnsi="Arial"/>
        </w:rPr>
        <w:t xml:space="preserve"> the</w:t>
      </w:r>
      <w:r>
        <w:rPr>
          <w:rFonts w:ascii="Arial" w:hAnsi="Arial"/>
        </w:rPr>
        <w:t xml:space="preserve"> son</w:t>
      </w:r>
      <w:r w:rsidR="00D06A13">
        <w:rPr>
          <w:rFonts w:ascii="Arial" w:hAnsi="Arial"/>
        </w:rPr>
        <w:t>, Miguel. Miguel</w:t>
      </w:r>
      <w:r>
        <w:rPr>
          <w:rFonts w:ascii="Arial" w:hAnsi="Arial"/>
        </w:rPr>
        <w:t xml:space="preserve"> didn't say a</w:t>
      </w:r>
      <w:r w:rsidR="00D06A13">
        <w:rPr>
          <w:rFonts w:ascii="Arial" w:hAnsi="Arial"/>
        </w:rPr>
        <w:t>nything, looked a</w:t>
      </w:r>
      <w:r>
        <w:rPr>
          <w:rFonts w:ascii="Arial" w:hAnsi="Arial"/>
        </w:rPr>
        <w:t xml:space="preserve"> little confused</w:t>
      </w:r>
      <w:r w:rsidR="00D06A13">
        <w:rPr>
          <w:rFonts w:ascii="Arial" w:hAnsi="Arial"/>
        </w:rPr>
        <w:t>,</w:t>
      </w:r>
      <w:r>
        <w:rPr>
          <w:rFonts w:ascii="Arial" w:hAnsi="Arial"/>
        </w:rPr>
        <w:t xml:space="preserve"> a little start</w:t>
      </w:r>
      <w:r w:rsidR="00D06A13">
        <w:rPr>
          <w:rFonts w:ascii="Arial" w:hAnsi="Arial"/>
        </w:rPr>
        <w:t>led</w:t>
      </w:r>
      <w:r>
        <w:rPr>
          <w:rFonts w:ascii="Arial" w:hAnsi="Arial"/>
        </w:rPr>
        <w:t xml:space="preserve">. </w:t>
      </w:r>
      <w:r w:rsidR="00D06A13">
        <w:rPr>
          <w:rFonts w:ascii="Arial" w:hAnsi="Arial"/>
        </w:rPr>
        <w:t>And then the son</w:t>
      </w:r>
      <w:r>
        <w:rPr>
          <w:rFonts w:ascii="Arial" w:hAnsi="Arial"/>
        </w:rPr>
        <w:t xml:space="preserve"> of Jonathan.</w:t>
      </w:r>
      <w:r w:rsidR="00D06A13">
        <w:rPr>
          <w:rFonts w:ascii="Arial" w:hAnsi="Arial"/>
        </w:rPr>
        <w:t xml:space="preserve"> . . [UNCLEAR] . . .</w:t>
      </w:r>
      <w:r>
        <w:rPr>
          <w:rFonts w:ascii="Arial" w:hAnsi="Arial"/>
        </w:rPr>
        <w:t xml:space="preserve"> </w:t>
      </w:r>
      <w:r w:rsidR="00D06A13">
        <w:rPr>
          <w:rFonts w:ascii="Arial" w:hAnsi="Arial"/>
        </w:rPr>
        <w:t>h</w:t>
      </w:r>
      <w:r>
        <w:rPr>
          <w:rFonts w:ascii="Arial" w:hAnsi="Arial"/>
        </w:rPr>
        <w:t xml:space="preserve">ere Henry just walked away. The next </w:t>
      </w:r>
      <w:r w:rsidR="00D06A13">
        <w:rPr>
          <w:rFonts w:ascii="Arial" w:hAnsi="Arial"/>
        </w:rPr>
        <w:t xml:space="preserve">scene was </w:t>
      </w:r>
      <w:proofErr w:type="gramStart"/>
      <w:r w:rsidR="00D06A13">
        <w:rPr>
          <w:rFonts w:ascii="Arial" w:hAnsi="Arial"/>
        </w:rPr>
        <w:t>fairly</w:t>
      </w:r>
      <w:r>
        <w:rPr>
          <w:rFonts w:ascii="Arial" w:hAnsi="Arial"/>
        </w:rPr>
        <w:t xml:space="preserve"> dark</w:t>
      </w:r>
      <w:proofErr w:type="gramEnd"/>
      <w:r>
        <w:rPr>
          <w:rFonts w:ascii="Arial" w:hAnsi="Arial"/>
        </w:rPr>
        <w:t>. It looked like the principal for the kids</w:t>
      </w:r>
      <w:r w:rsidR="00D06A13">
        <w:rPr>
          <w:rFonts w:ascii="Arial" w:hAnsi="Arial"/>
        </w:rPr>
        <w:t>’</w:t>
      </w:r>
      <w:r>
        <w:rPr>
          <w:rFonts w:ascii="Arial" w:hAnsi="Arial"/>
        </w:rPr>
        <w:t xml:space="preserve"> school.</w:t>
      </w:r>
    </w:p>
    <w:p w14:paraId="718017F5" w14:textId="77777777" w:rsidR="00801401" w:rsidRDefault="00801401">
      <w:pPr>
        <w:spacing w:after="0"/>
      </w:pPr>
    </w:p>
    <w:p w14:paraId="5A240D69" w14:textId="77777777" w:rsidR="00801401" w:rsidRDefault="00000000">
      <w:pPr>
        <w:spacing w:after="0"/>
      </w:pPr>
      <w:r>
        <w:rPr>
          <w:rFonts w:ascii="Arial" w:hAnsi="Arial"/>
          <w:color w:val="5D7284"/>
        </w:rPr>
        <w:t>01:35</w:t>
      </w:r>
    </w:p>
    <w:p w14:paraId="44634931" w14:textId="77777777" w:rsidR="005B339A" w:rsidRDefault="00D06A13">
      <w:pPr>
        <w:spacing w:after="0"/>
        <w:rPr>
          <w:rFonts w:ascii="Arial" w:hAnsi="Arial"/>
        </w:rPr>
      </w:pPr>
      <w:r>
        <w:rPr>
          <w:rFonts w:ascii="Arial" w:hAnsi="Arial"/>
        </w:rPr>
        <w:t>Henry was</w:t>
      </w:r>
      <w:r w:rsidR="00000000">
        <w:rPr>
          <w:rFonts w:ascii="Arial" w:hAnsi="Arial"/>
        </w:rPr>
        <w:t xml:space="preserve"> sitting in a chair on the left side, speaking to the principal who said he wasn't in trouble, just wanted to understand what happened. </w:t>
      </w:r>
      <w:r>
        <w:rPr>
          <w:rFonts w:ascii="Arial" w:hAnsi="Arial"/>
        </w:rPr>
        <w:t>Henry said</w:t>
      </w:r>
      <w:r w:rsidR="00000000">
        <w:rPr>
          <w:rFonts w:ascii="Arial" w:hAnsi="Arial"/>
        </w:rPr>
        <w:t xml:space="preserve"> that he apologize</w:t>
      </w:r>
      <w:r>
        <w:rPr>
          <w:rFonts w:ascii="Arial" w:hAnsi="Arial"/>
        </w:rPr>
        <w:t>d</w:t>
      </w:r>
      <w:r w:rsidR="00000000">
        <w:rPr>
          <w:rFonts w:ascii="Arial" w:hAnsi="Arial"/>
        </w:rPr>
        <w:t>. The principal look</w:t>
      </w:r>
      <w:r>
        <w:rPr>
          <w:rFonts w:ascii="Arial" w:hAnsi="Arial"/>
        </w:rPr>
        <w:t>ed</w:t>
      </w:r>
      <w:r w:rsidR="00000000">
        <w:rPr>
          <w:rFonts w:ascii="Arial" w:hAnsi="Arial"/>
        </w:rPr>
        <w:t xml:space="preserve"> shocked </w:t>
      </w:r>
      <w:r>
        <w:rPr>
          <w:rFonts w:ascii="Arial" w:hAnsi="Arial"/>
        </w:rPr>
        <w:t>that he had</w:t>
      </w:r>
      <w:r w:rsidR="00000000">
        <w:rPr>
          <w:rFonts w:ascii="Arial" w:hAnsi="Arial"/>
        </w:rPr>
        <w:t xml:space="preserve"> apologize</w:t>
      </w:r>
      <w:r>
        <w:rPr>
          <w:rFonts w:ascii="Arial" w:hAnsi="Arial"/>
        </w:rPr>
        <w:t>d and</w:t>
      </w:r>
      <w:r w:rsidR="00000000">
        <w:rPr>
          <w:rFonts w:ascii="Arial" w:hAnsi="Arial"/>
        </w:rPr>
        <w:t xml:space="preserve"> asked him what it was for</w:t>
      </w:r>
      <w:r>
        <w:rPr>
          <w:rFonts w:ascii="Arial" w:hAnsi="Arial"/>
        </w:rPr>
        <w:t>, and Henry</w:t>
      </w:r>
      <w:r w:rsidR="00000000">
        <w:rPr>
          <w:rFonts w:ascii="Arial" w:hAnsi="Arial"/>
        </w:rPr>
        <w:t xml:space="preserve"> explained</w:t>
      </w:r>
      <w:r>
        <w:rPr>
          <w:rFonts w:ascii="Arial" w:hAnsi="Arial"/>
        </w:rPr>
        <w:t xml:space="preserve"> </w:t>
      </w:r>
      <w:r w:rsidR="005B339A">
        <w:rPr>
          <w:rFonts w:ascii="Arial" w:hAnsi="Arial"/>
        </w:rPr>
        <w:t xml:space="preserve">the sequence of events </w:t>
      </w:r>
      <w:r>
        <w:rPr>
          <w:rFonts w:ascii="Arial" w:hAnsi="Arial"/>
        </w:rPr>
        <w:t>prior</w:t>
      </w:r>
      <w:r w:rsidR="005B339A">
        <w:rPr>
          <w:rFonts w:ascii="Arial" w:hAnsi="Arial"/>
        </w:rPr>
        <w:t>,</w:t>
      </w:r>
      <w:r w:rsidR="00000000">
        <w:rPr>
          <w:rFonts w:ascii="Arial" w:hAnsi="Arial"/>
        </w:rPr>
        <w:t xml:space="preserve"> mention</w:t>
      </w:r>
      <w:r>
        <w:rPr>
          <w:rFonts w:ascii="Arial" w:hAnsi="Arial"/>
        </w:rPr>
        <w:t>ing</w:t>
      </w:r>
      <w:r w:rsidR="00000000">
        <w:rPr>
          <w:rFonts w:ascii="Arial" w:hAnsi="Arial"/>
        </w:rPr>
        <w:t xml:space="preserve"> that he ran into </w:t>
      </w:r>
      <w:r>
        <w:rPr>
          <w:rFonts w:ascii="Arial" w:hAnsi="Arial"/>
        </w:rPr>
        <w:t xml:space="preserve">Miguel. There </w:t>
      </w:r>
      <w:proofErr w:type="gramStart"/>
      <w:r>
        <w:rPr>
          <w:rFonts w:ascii="Arial" w:hAnsi="Arial"/>
        </w:rPr>
        <w:t>was</w:t>
      </w:r>
      <w:proofErr w:type="gramEnd"/>
      <w:r>
        <w:rPr>
          <w:rFonts w:ascii="Arial" w:hAnsi="Arial"/>
        </w:rPr>
        <w:t xml:space="preserve"> a couple</w:t>
      </w:r>
      <w:r w:rsidR="00000000">
        <w:rPr>
          <w:rFonts w:ascii="Arial" w:hAnsi="Arial"/>
        </w:rPr>
        <w:t xml:space="preserve"> scenes where the wife was with a father who seemed very wealthy</w:t>
      </w:r>
      <w:r w:rsidR="005B339A">
        <w:rPr>
          <w:rFonts w:ascii="Arial" w:hAnsi="Arial"/>
        </w:rPr>
        <w:t>.</w:t>
      </w:r>
      <w:r w:rsidR="00000000">
        <w:rPr>
          <w:rFonts w:ascii="Arial" w:hAnsi="Arial"/>
        </w:rPr>
        <w:t xml:space="preserve"> </w:t>
      </w:r>
      <w:r w:rsidR="005B339A">
        <w:rPr>
          <w:rFonts w:ascii="Arial" w:hAnsi="Arial"/>
        </w:rPr>
        <w:t>T</w:t>
      </w:r>
      <w:r w:rsidR="00000000">
        <w:rPr>
          <w:rFonts w:ascii="Arial" w:hAnsi="Arial"/>
        </w:rPr>
        <w:t xml:space="preserve">heir house was </w:t>
      </w:r>
      <w:proofErr w:type="gramStart"/>
      <w:r w:rsidR="00000000">
        <w:rPr>
          <w:rFonts w:ascii="Arial" w:hAnsi="Arial"/>
        </w:rPr>
        <w:t>pretty large</w:t>
      </w:r>
      <w:proofErr w:type="gramEnd"/>
      <w:r w:rsidR="00000000">
        <w:rPr>
          <w:rFonts w:ascii="Arial" w:hAnsi="Arial"/>
        </w:rPr>
        <w:t>, spacious, looked as if it was old money t</w:t>
      </w:r>
      <w:r w:rsidR="005B339A">
        <w:rPr>
          <w:rFonts w:ascii="Arial" w:hAnsi="Arial"/>
        </w:rPr>
        <w:t>ype</w:t>
      </w:r>
      <w:r w:rsidR="00000000">
        <w:rPr>
          <w:rFonts w:ascii="Arial" w:hAnsi="Arial"/>
        </w:rPr>
        <w:t xml:space="preserve">. Well, </w:t>
      </w:r>
      <w:proofErr w:type="gramStart"/>
      <w:r w:rsidR="00000000">
        <w:rPr>
          <w:rFonts w:ascii="Arial" w:hAnsi="Arial"/>
        </w:rPr>
        <w:t>staff</w:t>
      </w:r>
      <w:r w:rsidR="005B339A">
        <w:rPr>
          <w:rFonts w:ascii="Arial" w:hAnsi="Arial"/>
        </w:rPr>
        <w:t>ed</w:t>
      </w:r>
      <w:proofErr w:type="gramEnd"/>
      <w:r w:rsidR="00000000">
        <w:rPr>
          <w:rFonts w:ascii="Arial" w:hAnsi="Arial"/>
        </w:rPr>
        <w:t xml:space="preserve"> and everything.</w:t>
      </w:r>
      <w:r w:rsidR="005B339A">
        <w:rPr>
          <w:rFonts w:ascii="Arial" w:hAnsi="Arial"/>
        </w:rPr>
        <w:t xml:space="preserve"> There</w:t>
      </w:r>
      <w:r w:rsidR="00000000">
        <w:rPr>
          <w:rFonts w:ascii="Arial" w:hAnsi="Arial"/>
        </w:rPr>
        <w:t xml:space="preserve"> were a couple of conversations where the wife and the father of the wife would talk about the husband</w:t>
      </w:r>
      <w:proofErr w:type="gramStart"/>
      <w:r w:rsidR="005B339A">
        <w:rPr>
          <w:rFonts w:ascii="Arial" w:hAnsi="Arial"/>
        </w:rPr>
        <w:t>,</w:t>
      </w:r>
      <w:r w:rsidR="00000000">
        <w:rPr>
          <w:rFonts w:ascii="Arial" w:hAnsi="Arial"/>
        </w:rPr>
        <w:t xml:space="preserve"> was</w:t>
      </w:r>
      <w:proofErr w:type="gramEnd"/>
      <w:r w:rsidR="00000000">
        <w:rPr>
          <w:rFonts w:ascii="Arial" w:hAnsi="Arial"/>
        </w:rPr>
        <w:t xml:space="preserve"> mentioning that the father didn't like the husband very muc</w:t>
      </w:r>
      <w:r w:rsidR="005B339A">
        <w:rPr>
          <w:rFonts w:ascii="Arial" w:hAnsi="Arial"/>
        </w:rPr>
        <w:t>h, I guess. Then, the f</w:t>
      </w:r>
      <w:r w:rsidR="00000000">
        <w:rPr>
          <w:rFonts w:ascii="Arial" w:hAnsi="Arial"/>
        </w:rPr>
        <w:t>ather goes to visit Jonathan Fras</w:t>
      </w:r>
      <w:r w:rsidR="005B339A">
        <w:rPr>
          <w:rFonts w:ascii="Arial" w:hAnsi="Arial"/>
        </w:rPr>
        <w:t>ier</w:t>
      </w:r>
      <w:r w:rsidR="00000000">
        <w:rPr>
          <w:rFonts w:ascii="Arial" w:hAnsi="Arial"/>
        </w:rPr>
        <w:t xml:space="preserve"> in jail where he</w:t>
      </w:r>
      <w:r w:rsidR="005B339A">
        <w:rPr>
          <w:rFonts w:ascii="Arial" w:hAnsi="Arial"/>
        </w:rPr>
        <w:t>’s being held.</w:t>
      </w:r>
      <w:r w:rsidR="00000000">
        <w:rPr>
          <w:rFonts w:ascii="Arial" w:hAnsi="Arial"/>
        </w:rPr>
        <w:t xml:space="preserve"> </w:t>
      </w:r>
      <w:r w:rsidR="005B339A">
        <w:rPr>
          <w:rFonts w:ascii="Arial" w:hAnsi="Arial"/>
        </w:rPr>
        <w:t>M</w:t>
      </w:r>
      <w:r w:rsidR="00000000">
        <w:rPr>
          <w:rFonts w:ascii="Arial" w:hAnsi="Arial"/>
        </w:rPr>
        <w:t xml:space="preserve">entions something about not liking him. The room was </w:t>
      </w:r>
      <w:proofErr w:type="gramStart"/>
      <w:r w:rsidR="00000000">
        <w:rPr>
          <w:rFonts w:ascii="Arial" w:hAnsi="Arial"/>
        </w:rPr>
        <w:t>fairly lit</w:t>
      </w:r>
      <w:r w:rsidR="005B339A">
        <w:rPr>
          <w:rFonts w:ascii="Arial" w:hAnsi="Arial"/>
        </w:rPr>
        <w:t>.</w:t>
      </w:r>
      <w:proofErr w:type="gramEnd"/>
      <w:r w:rsidR="005B339A">
        <w:rPr>
          <w:rFonts w:ascii="Arial" w:hAnsi="Arial"/>
        </w:rPr>
        <w:t xml:space="preserve"> There were no</w:t>
      </w:r>
      <w:r w:rsidR="00000000">
        <w:rPr>
          <w:rFonts w:ascii="Arial" w:hAnsi="Arial"/>
        </w:rPr>
        <w:t xml:space="preserve"> tables</w:t>
      </w:r>
      <w:r w:rsidR="005B339A">
        <w:rPr>
          <w:rFonts w:ascii="Arial" w:hAnsi="Arial"/>
        </w:rPr>
        <w:t>, they were</w:t>
      </w:r>
      <w:r w:rsidR="00000000">
        <w:rPr>
          <w:rFonts w:ascii="Arial" w:hAnsi="Arial"/>
        </w:rPr>
        <w:t xml:space="preserve"> just sitting in chairs across from each other. </w:t>
      </w:r>
      <w:r w:rsidR="005B339A">
        <w:rPr>
          <w:rFonts w:ascii="Arial" w:hAnsi="Arial"/>
        </w:rPr>
        <w:t xml:space="preserve">It kind of looked </w:t>
      </w:r>
      <w:r w:rsidR="00000000">
        <w:rPr>
          <w:rFonts w:ascii="Arial" w:hAnsi="Arial"/>
        </w:rPr>
        <w:t>Like a child's play area.</w:t>
      </w:r>
    </w:p>
    <w:p w14:paraId="68A88B95" w14:textId="77777777" w:rsidR="005B339A" w:rsidRDefault="005B339A">
      <w:pPr>
        <w:spacing w:after="0"/>
        <w:rPr>
          <w:rFonts w:ascii="Arial" w:hAnsi="Arial"/>
        </w:rPr>
      </w:pPr>
    </w:p>
    <w:p w14:paraId="49ED69A1" w14:textId="0D047075" w:rsidR="005B339A" w:rsidRDefault="005B339A">
      <w:pPr>
        <w:spacing w:after="0"/>
        <w:rPr>
          <w:rFonts w:ascii="Arial" w:hAnsi="Arial"/>
        </w:rPr>
      </w:pPr>
      <w:r>
        <w:rPr>
          <w:rFonts w:ascii="Arial" w:hAnsi="Arial"/>
        </w:rPr>
        <w:t xml:space="preserve">Brett </w:t>
      </w:r>
      <w:proofErr w:type="gramStart"/>
      <w:r>
        <w:rPr>
          <w:rFonts w:ascii="Arial" w:hAnsi="Arial"/>
        </w:rPr>
        <w:t>start</w:t>
      </w:r>
      <w:proofErr w:type="gramEnd"/>
      <w:r>
        <w:rPr>
          <w:rFonts w:ascii="Arial" w:hAnsi="Arial"/>
        </w:rPr>
        <w:t xml:space="preserve"> here (3:19) </w:t>
      </w:r>
      <w:r w:rsidR="00000000">
        <w:rPr>
          <w:rFonts w:ascii="Arial" w:hAnsi="Arial"/>
        </w:rPr>
        <w:t xml:space="preserve"> </w:t>
      </w:r>
    </w:p>
    <w:p w14:paraId="2022ED93" w14:textId="77777777" w:rsidR="005B339A" w:rsidRDefault="005B339A">
      <w:pPr>
        <w:spacing w:after="0"/>
        <w:rPr>
          <w:rFonts w:ascii="Arial" w:hAnsi="Arial"/>
        </w:rPr>
      </w:pPr>
    </w:p>
    <w:p w14:paraId="34235547" w14:textId="03291E48" w:rsidR="00801401" w:rsidRDefault="00000000">
      <w:pPr>
        <w:spacing w:after="0"/>
      </w:pPr>
      <w:r>
        <w:rPr>
          <w:rFonts w:ascii="Arial" w:hAnsi="Arial"/>
        </w:rPr>
        <w:t xml:space="preserve">The next scene </w:t>
      </w:r>
      <w:r w:rsidR="006A7E0B">
        <w:rPr>
          <w:rFonts w:ascii="Arial" w:hAnsi="Arial"/>
        </w:rPr>
        <w:t xml:space="preserve">that </w:t>
      </w:r>
      <w:r>
        <w:rPr>
          <w:rFonts w:ascii="Arial" w:hAnsi="Arial"/>
        </w:rPr>
        <w:t>I remember was Jonathan Frazier and his wife walking out of the jail with a ton of reporters swabbing the courtyard, trying to get them to give a statement</w:t>
      </w:r>
      <w:r w:rsidR="006A7E0B">
        <w:rPr>
          <w:rFonts w:ascii="Arial" w:hAnsi="Arial"/>
        </w:rPr>
        <w:t xml:space="preserve">. She, </w:t>
      </w:r>
      <w:r>
        <w:rPr>
          <w:rFonts w:ascii="Arial" w:hAnsi="Arial"/>
        </w:rPr>
        <w:t>the wife</w:t>
      </w:r>
      <w:r w:rsidR="006A7E0B">
        <w:rPr>
          <w:rFonts w:ascii="Arial" w:hAnsi="Arial"/>
        </w:rPr>
        <w:t>, looked</w:t>
      </w:r>
      <w:r>
        <w:rPr>
          <w:rFonts w:ascii="Arial" w:hAnsi="Arial"/>
        </w:rPr>
        <w:t xml:space="preserve"> </w:t>
      </w:r>
      <w:r w:rsidR="006A7E0B">
        <w:rPr>
          <w:rFonts w:ascii="Arial" w:hAnsi="Arial"/>
        </w:rPr>
        <w:t>d</w:t>
      </w:r>
      <w:r>
        <w:rPr>
          <w:rFonts w:ascii="Arial" w:hAnsi="Arial"/>
        </w:rPr>
        <w:t>istraught, as if she was about to cry</w:t>
      </w:r>
      <w:r w:rsidR="006A7E0B">
        <w:rPr>
          <w:rFonts w:ascii="Arial" w:hAnsi="Arial"/>
        </w:rPr>
        <w:t>.</w:t>
      </w:r>
      <w:r>
        <w:rPr>
          <w:rFonts w:ascii="Arial" w:hAnsi="Arial"/>
        </w:rPr>
        <w:t xml:space="preserve"> </w:t>
      </w:r>
      <w:r w:rsidR="006A7E0B">
        <w:rPr>
          <w:rFonts w:ascii="Arial" w:hAnsi="Arial"/>
        </w:rPr>
        <w:t>T</w:t>
      </w:r>
      <w:r>
        <w:rPr>
          <w:rFonts w:ascii="Arial" w:hAnsi="Arial"/>
        </w:rPr>
        <w:t>he lawyer was also there from the first</w:t>
      </w:r>
      <w:r w:rsidR="006A7E0B">
        <w:rPr>
          <w:rFonts w:ascii="Arial" w:hAnsi="Arial"/>
        </w:rPr>
        <w:t xml:space="preserve"> scene by the way.</w:t>
      </w:r>
      <w:r>
        <w:rPr>
          <w:rFonts w:ascii="Arial" w:hAnsi="Arial"/>
        </w:rPr>
        <w:t xml:space="preserve"> Jonathan stops halfway and makes a statement about </w:t>
      </w:r>
      <w:r w:rsidR="006A7E0B">
        <w:rPr>
          <w:rFonts w:ascii="Arial" w:hAnsi="Arial"/>
        </w:rPr>
        <w:t>how he’s</w:t>
      </w:r>
      <w:r>
        <w:rPr>
          <w:rFonts w:ascii="Arial" w:hAnsi="Arial"/>
        </w:rPr>
        <w:t xml:space="preserve"> </w:t>
      </w:r>
      <w:r w:rsidR="006A7E0B">
        <w:rPr>
          <w:rFonts w:ascii="Arial" w:hAnsi="Arial"/>
        </w:rPr>
        <w:t>l</w:t>
      </w:r>
      <w:r>
        <w:rPr>
          <w:rFonts w:ascii="Arial" w:hAnsi="Arial"/>
        </w:rPr>
        <w:t xml:space="preserve">ooking to have some privacy at this </w:t>
      </w:r>
      <w:r>
        <w:rPr>
          <w:rFonts w:ascii="Arial" w:hAnsi="Arial"/>
        </w:rPr>
        <w:lastRenderedPageBreak/>
        <w:t>moment talking about</w:t>
      </w:r>
      <w:r w:rsidR="006A7E0B">
        <w:rPr>
          <w:rFonts w:ascii="Arial" w:hAnsi="Arial"/>
        </w:rPr>
        <w:t xml:space="preserve"> his family, and</w:t>
      </w:r>
      <w:r>
        <w:rPr>
          <w:rFonts w:ascii="Arial" w:hAnsi="Arial"/>
        </w:rPr>
        <w:t xml:space="preserve"> the wife again looks very distraught </w:t>
      </w:r>
      <w:r w:rsidR="006A7E0B">
        <w:rPr>
          <w:rFonts w:ascii="Arial" w:hAnsi="Arial"/>
        </w:rPr>
        <w:t>and shocked</w:t>
      </w:r>
      <w:r>
        <w:rPr>
          <w:rFonts w:ascii="Arial" w:hAnsi="Arial"/>
        </w:rPr>
        <w:t>. And they keep moving through this pool of reporters.</w:t>
      </w:r>
    </w:p>
    <w:p w14:paraId="4A8B605B" w14:textId="77777777" w:rsidR="00801401" w:rsidRDefault="00801401">
      <w:pPr>
        <w:spacing w:after="0"/>
      </w:pPr>
    </w:p>
    <w:p w14:paraId="5FFC5B8C" w14:textId="77777777" w:rsidR="00801401" w:rsidRDefault="00000000">
      <w:pPr>
        <w:spacing w:after="0"/>
      </w:pPr>
      <w:r>
        <w:rPr>
          <w:rFonts w:ascii="Arial" w:hAnsi="Arial"/>
          <w:color w:val="5D7284"/>
        </w:rPr>
        <w:t>04:22</w:t>
      </w:r>
    </w:p>
    <w:p w14:paraId="6F50F78D" w14:textId="01C82E19" w:rsidR="00801401" w:rsidRDefault="00000000">
      <w:pPr>
        <w:spacing w:after="0"/>
      </w:pPr>
      <w:r>
        <w:rPr>
          <w:rFonts w:ascii="Arial" w:hAnsi="Arial"/>
        </w:rPr>
        <w:t xml:space="preserve">One of the next scenes </w:t>
      </w:r>
      <w:r w:rsidR="006A7E0B">
        <w:rPr>
          <w:rFonts w:ascii="Arial" w:hAnsi="Arial"/>
        </w:rPr>
        <w:t xml:space="preserve">that I remember </w:t>
      </w:r>
      <w:proofErr w:type="gramStart"/>
      <w:r w:rsidR="006A7E0B">
        <w:rPr>
          <w:rFonts w:ascii="Arial" w:hAnsi="Arial"/>
        </w:rPr>
        <w:t>was</w:t>
      </w:r>
      <w:proofErr w:type="gramEnd"/>
      <w:r>
        <w:rPr>
          <w:rFonts w:ascii="Arial" w:hAnsi="Arial"/>
        </w:rPr>
        <w:t xml:space="preserve"> the wife and her father </w:t>
      </w:r>
      <w:r w:rsidR="006A7E0B">
        <w:rPr>
          <w:rFonts w:ascii="Arial" w:hAnsi="Arial"/>
        </w:rPr>
        <w:t>were sat across</w:t>
      </w:r>
      <w:r>
        <w:rPr>
          <w:rFonts w:ascii="Arial" w:hAnsi="Arial"/>
        </w:rPr>
        <w:t xml:space="preserve"> each other from a table. The father was discussing how he didn't like </w:t>
      </w:r>
      <w:r w:rsidR="006A7E0B">
        <w:rPr>
          <w:rFonts w:ascii="Arial" w:hAnsi="Arial"/>
        </w:rPr>
        <w:t>Jonathan</w:t>
      </w:r>
      <w:r>
        <w:rPr>
          <w:rFonts w:ascii="Arial" w:hAnsi="Arial"/>
        </w:rPr>
        <w:t xml:space="preserve"> very much because he reminded him of him. The wife was really confused</w:t>
      </w:r>
      <w:r w:rsidR="006A7E0B">
        <w:rPr>
          <w:rFonts w:ascii="Arial" w:hAnsi="Arial"/>
        </w:rPr>
        <w:t>, said that h</w:t>
      </w:r>
      <w:r>
        <w:rPr>
          <w:rFonts w:ascii="Arial" w:hAnsi="Arial"/>
        </w:rPr>
        <w:t>e loved her mom very much</w:t>
      </w:r>
      <w:r w:rsidR="006A7E0B">
        <w:rPr>
          <w:rFonts w:ascii="Arial" w:hAnsi="Arial"/>
        </w:rPr>
        <w:t>,</w:t>
      </w:r>
      <w:r>
        <w:rPr>
          <w:rFonts w:ascii="Arial" w:hAnsi="Arial"/>
        </w:rPr>
        <w:t xml:space="preserve"> showered her with gifts and </w:t>
      </w:r>
      <w:r w:rsidR="006A7E0B">
        <w:rPr>
          <w:rFonts w:ascii="Arial" w:hAnsi="Arial"/>
        </w:rPr>
        <w:t>attention, and</w:t>
      </w:r>
      <w:r>
        <w:rPr>
          <w:rFonts w:ascii="Arial" w:hAnsi="Arial"/>
        </w:rPr>
        <w:t xml:space="preserve"> </w:t>
      </w:r>
      <w:r w:rsidR="006A7E0B">
        <w:rPr>
          <w:rFonts w:ascii="Arial" w:hAnsi="Arial"/>
        </w:rPr>
        <w:t>t</w:t>
      </w:r>
      <w:r>
        <w:rPr>
          <w:rFonts w:ascii="Arial" w:hAnsi="Arial"/>
        </w:rPr>
        <w:t>hat's when the father disclosed that he was having an affair</w:t>
      </w:r>
      <w:r w:rsidR="006A7E0B">
        <w:rPr>
          <w:rFonts w:ascii="Arial" w:hAnsi="Arial"/>
        </w:rPr>
        <w:t>,</w:t>
      </w:r>
      <w:r>
        <w:rPr>
          <w:rFonts w:ascii="Arial" w:hAnsi="Arial"/>
        </w:rPr>
        <w:t xml:space="preserve"> </w:t>
      </w:r>
      <w:r w:rsidR="006A7E0B">
        <w:rPr>
          <w:rFonts w:ascii="Arial" w:hAnsi="Arial"/>
        </w:rPr>
        <w:t xml:space="preserve">had </w:t>
      </w:r>
      <w:r>
        <w:rPr>
          <w:rFonts w:ascii="Arial" w:hAnsi="Arial"/>
        </w:rPr>
        <w:t>multiple affairs which the wife would later learn about</w:t>
      </w:r>
      <w:r w:rsidR="006A7E0B">
        <w:rPr>
          <w:rFonts w:ascii="Arial" w:hAnsi="Arial"/>
        </w:rPr>
        <w:t>, and h</w:t>
      </w:r>
      <w:r>
        <w:rPr>
          <w:rFonts w:ascii="Arial" w:hAnsi="Arial"/>
        </w:rPr>
        <w:t>e mentioned that she never wore the jewelry that he got</w:t>
      </w:r>
      <w:r w:rsidR="006A7E0B">
        <w:rPr>
          <w:rFonts w:ascii="Arial" w:hAnsi="Arial"/>
        </w:rPr>
        <w:t>. T</w:t>
      </w:r>
      <w:r>
        <w:rPr>
          <w:rFonts w:ascii="Arial" w:hAnsi="Arial"/>
        </w:rPr>
        <w:t xml:space="preserve">he wife </w:t>
      </w:r>
      <w:r w:rsidR="006A7E0B">
        <w:rPr>
          <w:rFonts w:ascii="Arial" w:hAnsi="Arial"/>
        </w:rPr>
        <w:t>g</w:t>
      </w:r>
      <w:r>
        <w:rPr>
          <w:rFonts w:ascii="Arial" w:hAnsi="Arial"/>
        </w:rPr>
        <w:t xml:space="preserve">ot very frantic after the father had mentioned something about going back to Jonathan Fraser. After this, I guess we're </w:t>
      </w:r>
      <w:r w:rsidR="006A7E0B">
        <w:rPr>
          <w:rFonts w:ascii="Arial" w:hAnsi="Arial"/>
        </w:rPr>
        <w:t xml:space="preserve">. . . [UNCLEAR] . . . </w:t>
      </w:r>
      <w:r>
        <w:rPr>
          <w:rFonts w:ascii="Arial" w:hAnsi="Arial"/>
        </w:rPr>
        <w:t xml:space="preserve">to </w:t>
      </w:r>
      <w:r w:rsidR="006A7E0B">
        <w:rPr>
          <w:rFonts w:ascii="Arial" w:hAnsi="Arial"/>
        </w:rPr>
        <w:t>the</w:t>
      </w:r>
      <w:r>
        <w:rPr>
          <w:rFonts w:ascii="Arial" w:hAnsi="Arial"/>
        </w:rPr>
        <w:t xml:space="preserve"> murder trial</w:t>
      </w:r>
      <w:r w:rsidR="006A7E0B">
        <w:rPr>
          <w:rFonts w:ascii="Arial" w:hAnsi="Arial"/>
        </w:rPr>
        <w:t xml:space="preserve"> and everything.</w:t>
      </w:r>
    </w:p>
    <w:p w14:paraId="1035D96E" w14:textId="77777777" w:rsidR="00801401" w:rsidRDefault="00801401">
      <w:pPr>
        <w:spacing w:after="0"/>
      </w:pPr>
    </w:p>
    <w:p w14:paraId="7CE31884" w14:textId="77777777" w:rsidR="00801401" w:rsidRDefault="00000000">
      <w:pPr>
        <w:spacing w:after="0"/>
      </w:pPr>
      <w:r>
        <w:rPr>
          <w:rFonts w:ascii="Arial" w:hAnsi="Arial"/>
          <w:color w:val="5D7284"/>
        </w:rPr>
        <w:t>05:22</w:t>
      </w:r>
    </w:p>
    <w:p w14:paraId="2F306BB4" w14:textId="43028F07" w:rsidR="00801401" w:rsidRDefault="00000000">
      <w:pPr>
        <w:spacing w:after="0"/>
      </w:pPr>
      <w:r>
        <w:rPr>
          <w:rFonts w:ascii="Arial" w:hAnsi="Arial"/>
        </w:rPr>
        <w:t>And she destroyed the ches</w:t>
      </w:r>
      <w:r w:rsidR="006A7E0B">
        <w:rPr>
          <w:rFonts w:ascii="Arial" w:hAnsi="Arial"/>
        </w:rPr>
        <w:t xml:space="preserve">s set </w:t>
      </w:r>
      <w:r>
        <w:rPr>
          <w:rFonts w:ascii="Arial" w:hAnsi="Arial"/>
        </w:rPr>
        <w:t>that that was in front of her.</w:t>
      </w:r>
    </w:p>
    <w:p w14:paraId="6FA093A8" w14:textId="77777777" w:rsidR="00801401" w:rsidRDefault="00801401">
      <w:pPr>
        <w:spacing w:after="0"/>
      </w:pPr>
    </w:p>
    <w:p w14:paraId="7E4D87DE" w14:textId="77777777" w:rsidR="00801401" w:rsidRDefault="00000000">
      <w:pPr>
        <w:spacing w:after="0"/>
      </w:pPr>
      <w:r>
        <w:rPr>
          <w:rFonts w:ascii="Arial" w:hAnsi="Arial"/>
          <w:color w:val="5D7284"/>
        </w:rPr>
        <w:t>05:34</w:t>
      </w:r>
    </w:p>
    <w:p w14:paraId="7F6248F4" w14:textId="77CB053D" w:rsidR="00801401" w:rsidRDefault="006A7E0B">
      <w:pPr>
        <w:spacing w:after="0"/>
      </w:pPr>
      <w:r>
        <w:rPr>
          <w:rFonts w:ascii="Arial" w:hAnsi="Arial"/>
        </w:rPr>
        <w:t xml:space="preserve">Asked him how weak </w:t>
      </w:r>
      <w:proofErr w:type="gramStart"/>
      <w:r>
        <w:rPr>
          <w:rFonts w:ascii="Arial" w:hAnsi="Arial"/>
        </w:rPr>
        <w:t>d</w:t>
      </w:r>
      <w:r w:rsidR="00000000">
        <w:rPr>
          <w:rFonts w:ascii="Arial" w:hAnsi="Arial"/>
        </w:rPr>
        <w:t>oes he think</w:t>
      </w:r>
      <w:proofErr w:type="gramEnd"/>
      <w:r w:rsidR="00000000">
        <w:rPr>
          <w:rFonts w:ascii="Arial" w:hAnsi="Arial"/>
        </w:rPr>
        <w:t xml:space="preserve"> she is</w:t>
      </w:r>
      <w:r>
        <w:rPr>
          <w:rFonts w:ascii="Arial" w:hAnsi="Arial"/>
        </w:rPr>
        <w:t>,</w:t>
      </w:r>
      <w:r w:rsidR="00000000">
        <w:rPr>
          <w:rFonts w:ascii="Arial" w:hAnsi="Arial"/>
        </w:rPr>
        <w:t xml:space="preserve"> and she gets up to leave. It's later shown that Henry the son was peeking through the door</w:t>
      </w:r>
      <w:r>
        <w:rPr>
          <w:rFonts w:ascii="Arial" w:hAnsi="Arial"/>
        </w:rPr>
        <w:t>,</w:t>
      </w:r>
      <w:r w:rsidR="00000000">
        <w:rPr>
          <w:rFonts w:ascii="Arial" w:hAnsi="Arial"/>
        </w:rPr>
        <w:t xml:space="preserve"> listening in on the conversation. The next scene that I remember was</w:t>
      </w:r>
      <w:r>
        <w:rPr>
          <w:rFonts w:ascii="Arial" w:hAnsi="Arial"/>
        </w:rPr>
        <w:t>,</w:t>
      </w:r>
      <w:r w:rsidR="00000000">
        <w:rPr>
          <w:rFonts w:ascii="Arial" w:hAnsi="Arial"/>
        </w:rPr>
        <w:t xml:space="preserve"> I can't remember her name</w:t>
      </w:r>
      <w:r>
        <w:rPr>
          <w:rFonts w:ascii="Arial" w:hAnsi="Arial"/>
        </w:rPr>
        <w:t xml:space="preserve">, </w:t>
      </w:r>
      <w:proofErr w:type="gramStart"/>
      <w:r w:rsidR="00000000">
        <w:rPr>
          <w:rFonts w:ascii="Arial" w:hAnsi="Arial"/>
        </w:rPr>
        <w:t>But</w:t>
      </w:r>
      <w:proofErr w:type="gramEnd"/>
      <w:r w:rsidR="00000000">
        <w:rPr>
          <w:rFonts w:ascii="Arial" w:hAnsi="Arial"/>
        </w:rPr>
        <w:t xml:space="preserve"> </w:t>
      </w:r>
      <w:r>
        <w:rPr>
          <w:rFonts w:ascii="Arial" w:hAnsi="Arial"/>
        </w:rPr>
        <w:t>she’s played</w:t>
      </w:r>
      <w:r w:rsidR="00000000">
        <w:rPr>
          <w:rFonts w:ascii="Arial" w:hAnsi="Arial"/>
        </w:rPr>
        <w:t xml:space="preserve"> by Nicole Kidman, the wife</w:t>
      </w:r>
      <w:r>
        <w:rPr>
          <w:rFonts w:ascii="Arial" w:hAnsi="Arial"/>
        </w:rPr>
        <w:t>,</w:t>
      </w:r>
      <w:r w:rsidR="00000000">
        <w:rPr>
          <w:rFonts w:ascii="Arial" w:hAnsi="Arial"/>
        </w:rPr>
        <w:t xml:space="preserve"> was wandering through the park. She was being followed by the husband of the </w:t>
      </w:r>
      <w:proofErr w:type="gramStart"/>
      <w:r w:rsidR="00000000">
        <w:rPr>
          <w:rFonts w:ascii="Arial" w:hAnsi="Arial"/>
        </w:rPr>
        <w:t>murder</w:t>
      </w:r>
      <w:proofErr w:type="gramEnd"/>
      <w:r w:rsidR="00000000">
        <w:rPr>
          <w:rFonts w:ascii="Arial" w:hAnsi="Arial"/>
        </w:rPr>
        <w:t>, murder victim.</w:t>
      </w:r>
      <w:r w:rsidR="005458A6">
        <w:rPr>
          <w:rFonts w:ascii="Arial" w:hAnsi="Arial"/>
        </w:rPr>
        <w:t xml:space="preserve"> </w:t>
      </w:r>
      <w:r>
        <w:rPr>
          <w:rFonts w:ascii="Arial" w:hAnsi="Arial"/>
        </w:rPr>
        <w:t>Very c</w:t>
      </w:r>
      <w:r w:rsidR="00000000">
        <w:rPr>
          <w:rFonts w:ascii="Arial" w:hAnsi="Arial"/>
        </w:rPr>
        <w:t>reepily in the dark.</w:t>
      </w:r>
      <w:r w:rsidR="005458A6">
        <w:rPr>
          <w:rFonts w:ascii="Arial" w:hAnsi="Arial"/>
        </w:rPr>
        <w:t xml:space="preserve"> It looked like</w:t>
      </w:r>
      <w:r w:rsidR="00000000">
        <w:rPr>
          <w:rFonts w:ascii="Arial" w:hAnsi="Arial"/>
        </w:rPr>
        <w:t xml:space="preserve"> Winter</w:t>
      </w:r>
      <w:r w:rsidR="005458A6">
        <w:rPr>
          <w:rFonts w:ascii="Arial" w:hAnsi="Arial"/>
        </w:rPr>
        <w:t>, and</w:t>
      </w:r>
      <w:r w:rsidR="00000000">
        <w:rPr>
          <w:rFonts w:ascii="Arial" w:hAnsi="Arial"/>
        </w:rPr>
        <w:t xml:space="preserve"> she was wearing a l</w:t>
      </w:r>
      <w:r w:rsidR="005458A6">
        <w:rPr>
          <w:rFonts w:ascii="Arial" w:hAnsi="Arial"/>
        </w:rPr>
        <w:t>ong</w:t>
      </w:r>
      <w:r w:rsidR="00000000">
        <w:rPr>
          <w:rFonts w:ascii="Arial" w:hAnsi="Arial"/>
        </w:rPr>
        <w:t xml:space="preserve"> coat. She stopped a couple times trying to determine if someone was following </w:t>
      </w:r>
      <w:r w:rsidR="005458A6">
        <w:rPr>
          <w:rFonts w:ascii="Arial" w:hAnsi="Arial"/>
        </w:rPr>
        <w:t xml:space="preserve">her </w:t>
      </w:r>
      <w:r w:rsidR="00000000">
        <w:rPr>
          <w:rFonts w:ascii="Arial" w:hAnsi="Arial"/>
        </w:rPr>
        <w:t>the scene that cut to her in the daylight in the park</w:t>
      </w:r>
      <w:r w:rsidR="005458A6">
        <w:rPr>
          <w:rFonts w:ascii="Arial" w:hAnsi="Arial"/>
        </w:rPr>
        <w:t>,</w:t>
      </w:r>
      <w:r w:rsidR="00000000">
        <w:rPr>
          <w:rFonts w:ascii="Arial" w:hAnsi="Arial"/>
        </w:rPr>
        <w:t xml:space="preserve"> </w:t>
      </w:r>
      <w:r w:rsidR="005458A6">
        <w:rPr>
          <w:rFonts w:ascii="Arial" w:hAnsi="Arial"/>
        </w:rPr>
        <w:t>c</w:t>
      </w:r>
      <w:r w:rsidR="00000000">
        <w:rPr>
          <w:rFonts w:ascii="Arial" w:hAnsi="Arial"/>
        </w:rPr>
        <w:t xml:space="preserve">learly dazed and confused. She was catching snowflakes in her hands, again in a </w:t>
      </w:r>
      <w:proofErr w:type="gramStart"/>
      <w:r w:rsidR="00000000">
        <w:rPr>
          <w:rFonts w:ascii="Arial" w:hAnsi="Arial"/>
        </w:rPr>
        <w:t>state</w:t>
      </w:r>
      <w:proofErr w:type="gramEnd"/>
    </w:p>
    <w:p w14:paraId="7895BBD6" w14:textId="77777777" w:rsidR="00801401" w:rsidRDefault="00801401">
      <w:pPr>
        <w:spacing w:after="0"/>
      </w:pPr>
    </w:p>
    <w:p w14:paraId="2354030B" w14:textId="77777777" w:rsidR="00801401" w:rsidRDefault="00000000">
      <w:pPr>
        <w:spacing w:after="0"/>
      </w:pPr>
      <w:r>
        <w:rPr>
          <w:rFonts w:ascii="Arial" w:hAnsi="Arial"/>
          <w:color w:val="5D7284"/>
        </w:rPr>
        <w:t>06:31</w:t>
      </w:r>
    </w:p>
    <w:p w14:paraId="6905920A" w14:textId="417D448A" w:rsidR="00801401" w:rsidRDefault="00000000">
      <w:pPr>
        <w:spacing w:after="0"/>
      </w:pPr>
      <w:r>
        <w:rPr>
          <w:rFonts w:ascii="Arial" w:hAnsi="Arial"/>
        </w:rPr>
        <w:t>of shock</w:t>
      </w:r>
      <w:r w:rsidR="005458A6">
        <w:rPr>
          <w:rFonts w:ascii="Arial" w:hAnsi="Arial"/>
        </w:rPr>
        <w:t xml:space="preserve"> or</w:t>
      </w:r>
      <w:r>
        <w:rPr>
          <w:rFonts w:ascii="Arial" w:hAnsi="Arial"/>
        </w:rPr>
        <w:t xml:space="preserve"> </w:t>
      </w:r>
      <w:r w:rsidR="005458A6">
        <w:rPr>
          <w:rFonts w:ascii="Arial" w:hAnsi="Arial"/>
        </w:rPr>
        <w:t>c</w:t>
      </w:r>
      <w:r>
        <w:rPr>
          <w:rFonts w:ascii="Arial" w:hAnsi="Arial"/>
        </w:rPr>
        <w:t>onfusion or like almost as if she wasn't there</w:t>
      </w:r>
      <w:r w:rsidR="005458A6">
        <w:rPr>
          <w:rFonts w:ascii="Arial" w:hAnsi="Arial"/>
        </w:rPr>
        <w:t xml:space="preserve"> mentally, and then</w:t>
      </w:r>
      <w:r>
        <w:rPr>
          <w:rFonts w:ascii="Arial" w:hAnsi="Arial"/>
        </w:rPr>
        <w:t xml:space="preserve"> she passes out in the park, </w:t>
      </w:r>
      <w:r w:rsidR="005458A6">
        <w:rPr>
          <w:rFonts w:ascii="Arial" w:hAnsi="Arial"/>
        </w:rPr>
        <w:t xml:space="preserve">and </w:t>
      </w:r>
      <w:r>
        <w:rPr>
          <w:rFonts w:ascii="Arial" w:hAnsi="Arial"/>
        </w:rPr>
        <w:t xml:space="preserve">some children </w:t>
      </w:r>
      <w:proofErr w:type="gramStart"/>
      <w:r>
        <w:rPr>
          <w:rFonts w:ascii="Arial" w:hAnsi="Arial"/>
        </w:rPr>
        <w:t>are like</w:t>
      </w:r>
      <w:proofErr w:type="gramEnd"/>
      <w:r>
        <w:rPr>
          <w:rFonts w:ascii="Arial" w:hAnsi="Arial"/>
        </w:rPr>
        <w:t xml:space="preserve"> bent over her</w:t>
      </w:r>
      <w:r w:rsidR="005458A6">
        <w:rPr>
          <w:rFonts w:ascii="Arial" w:hAnsi="Arial"/>
        </w:rPr>
        <w:t>, looking at her.</w:t>
      </w:r>
    </w:p>
    <w:p w14:paraId="15C069B2" w14:textId="77777777" w:rsidR="00801401" w:rsidRDefault="00801401">
      <w:pPr>
        <w:spacing w:after="0"/>
      </w:pPr>
    </w:p>
    <w:p w14:paraId="11A37FE6" w14:textId="77777777" w:rsidR="00801401" w:rsidRDefault="00000000">
      <w:pPr>
        <w:spacing w:after="0"/>
      </w:pPr>
      <w:r>
        <w:rPr>
          <w:rFonts w:ascii="Arial" w:hAnsi="Arial"/>
          <w:color w:val="5D7284"/>
        </w:rPr>
        <w:t>06:54</w:t>
      </w:r>
    </w:p>
    <w:p w14:paraId="486E50CD" w14:textId="7DBB2D48" w:rsidR="00801401" w:rsidRDefault="005458A6">
      <w:pPr>
        <w:spacing w:after="0"/>
      </w:pPr>
      <w:r>
        <w:rPr>
          <w:rFonts w:ascii="Arial" w:hAnsi="Arial"/>
        </w:rPr>
        <w:t>The scene then</w:t>
      </w:r>
      <w:r w:rsidR="00000000">
        <w:rPr>
          <w:rFonts w:ascii="Arial" w:hAnsi="Arial"/>
        </w:rPr>
        <w:t xml:space="preserve"> cuts to her in the hospital. To which Henry and then her father </w:t>
      </w:r>
      <w:proofErr w:type="gramStart"/>
      <w:r w:rsidR="00000000">
        <w:rPr>
          <w:rFonts w:ascii="Arial" w:hAnsi="Arial"/>
        </w:rPr>
        <w:t>are</w:t>
      </w:r>
      <w:proofErr w:type="gramEnd"/>
      <w:r w:rsidR="00000000">
        <w:rPr>
          <w:rFonts w:ascii="Arial" w:hAnsi="Arial"/>
        </w:rPr>
        <w:t xml:space="preserve"> there. Her father looks </w:t>
      </w:r>
      <w:proofErr w:type="gramStart"/>
      <w:r w:rsidR="00000000">
        <w:rPr>
          <w:rFonts w:ascii="Arial" w:hAnsi="Arial"/>
        </w:rPr>
        <w:t>concerned</w:t>
      </w:r>
      <w:r>
        <w:rPr>
          <w:rFonts w:ascii="Arial" w:hAnsi="Arial"/>
        </w:rPr>
        <w:t>,</w:t>
      </w:r>
      <w:proofErr w:type="gramEnd"/>
      <w:r w:rsidR="00000000">
        <w:rPr>
          <w:rFonts w:ascii="Arial" w:hAnsi="Arial"/>
        </w:rPr>
        <w:t xml:space="preserve"> however, he's got a very hard expression so it's</w:t>
      </w:r>
    </w:p>
    <w:p w14:paraId="4B1EB5CB" w14:textId="77777777" w:rsidR="00801401" w:rsidRDefault="00801401">
      <w:pPr>
        <w:spacing w:after="0"/>
      </w:pPr>
    </w:p>
    <w:p w14:paraId="7431071B" w14:textId="77777777" w:rsidR="00801401" w:rsidRDefault="00000000">
      <w:pPr>
        <w:spacing w:after="0"/>
      </w:pPr>
      <w:r>
        <w:rPr>
          <w:rFonts w:ascii="Arial" w:hAnsi="Arial"/>
          <w:color w:val="5D7284"/>
        </w:rPr>
        <w:t>07:05</w:t>
      </w:r>
    </w:p>
    <w:p w14:paraId="17EA9943" w14:textId="06FC2749" w:rsidR="00801401" w:rsidRDefault="00000000">
      <w:pPr>
        <w:spacing w:after="0"/>
      </w:pPr>
      <w:proofErr w:type="gramStart"/>
      <w:r>
        <w:rPr>
          <w:rFonts w:ascii="Arial" w:hAnsi="Arial"/>
        </w:rPr>
        <w:t>it's</w:t>
      </w:r>
      <w:proofErr w:type="gramEnd"/>
      <w:r>
        <w:rPr>
          <w:rFonts w:ascii="Arial" w:hAnsi="Arial"/>
        </w:rPr>
        <w:t xml:space="preserve"> more like</w:t>
      </w:r>
      <w:r w:rsidR="005458A6">
        <w:rPr>
          <w:rFonts w:ascii="Arial" w:hAnsi="Arial"/>
        </w:rPr>
        <w:t xml:space="preserve"> he</w:t>
      </w:r>
      <w:r>
        <w:rPr>
          <w:rFonts w:ascii="Arial" w:hAnsi="Arial"/>
        </w:rPr>
        <w:t xml:space="preserve"> comes</w:t>
      </w:r>
      <w:r w:rsidR="005458A6">
        <w:rPr>
          <w:rFonts w:ascii="Arial" w:hAnsi="Arial"/>
        </w:rPr>
        <w:t xml:space="preserve"> off</w:t>
      </w:r>
      <w:r>
        <w:rPr>
          <w:rFonts w:ascii="Arial" w:hAnsi="Arial"/>
        </w:rPr>
        <w:t xml:space="preserve"> </w:t>
      </w:r>
      <w:r w:rsidR="005458A6">
        <w:rPr>
          <w:rFonts w:ascii="Arial" w:hAnsi="Arial"/>
        </w:rPr>
        <w:t xml:space="preserve">disdained, like he hates . . . [UNCLEAR] . . . </w:t>
      </w:r>
      <w:r>
        <w:rPr>
          <w:rFonts w:ascii="Arial" w:hAnsi="Arial"/>
        </w:rPr>
        <w:t xml:space="preserve"> And then the </w:t>
      </w:r>
      <w:r w:rsidR="005458A6">
        <w:rPr>
          <w:rFonts w:ascii="Arial" w:hAnsi="Arial"/>
        </w:rPr>
        <w:t>son</w:t>
      </w:r>
      <w:r>
        <w:rPr>
          <w:rFonts w:ascii="Arial" w:hAnsi="Arial"/>
        </w:rPr>
        <w:t xml:space="preserve"> is</w:t>
      </w:r>
      <w:r w:rsidR="005458A6">
        <w:rPr>
          <w:rFonts w:ascii="Arial" w:hAnsi="Arial"/>
        </w:rPr>
        <w:t xml:space="preserve">, </w:t>
      </w:r>
      <w:proofErr w:type="spellStart"/>
      <w:r w:rsidR="005458A6">
        <w:rPr>
          <w:rFonts w:ascii="Arial" w:hAnsi="Arial"/>
        </w:rPr>
        <w:t>ya</w:t>
      </w:r>
      <w:proofErr w:type="spellEnd"/>
      <w:r w:rsidR="005458A6">
        <w:rPr>
          <w:rFonts w:ascii="Arial" w:hAnsi="Arial"/>
        </w:rPr>
        <w:t xml:space="preserve"> know,</w:t>
      </w:r>
      <w:r>
        <w:rPr>
          <w:rFonts w:ascii="Arial" w:hAnsi="Arial"/>
        </w:rPr>
        <w:t xml:space="preserve"> just worried f</w:t>
      </w:r>
      <w:r w:rsidR="005458A6">
        <w:rPr>
          <w:rFonts w:ascii="Arial" w:hAnsi="Arial"/>
        </w:rPr>
        <w:t xml:space="preserve">or his mother. </w:t>
      </w:r>
    </w:p>
    <w:p w14:paraId="1E065BF6" w14:textId="77777777" w:rsidR="00801401" w:rsidRDefault="00801401">
      <w:pPr>
        <w:spacing w:after="0"/>
      </w:pPr>
    </w:p>
    <w:p w14:paraId="75029DD1" w14:textId="77777777" w:rsidR="00801401" w:rsidRDefault="00000000">
      <w:pPr>
        <w:spacing w:after="0"/>
      </w:pPr>
      <w:r>
        <w:rPr>
          <w:rFonts w:ascii="Arial" w:hAnsi="Arial"/>
          <w:color w:val="5D7284"/>
        </w:rPr>
        <w:t>07:16</w:t>
      </w:r>
    </w:p>
    <w:p w14:paraId="006D56A3" w14:textId="7559A591" w:rsidR="00801401" w:rsidRDefault="005458A6">
      <w:pPr>
        <w:spacing w:after="0"/>
      </w:pPr>
      <w:r>
        <w:rPr>
          <w:rFonts w:ascii="Arial" w:hAnsi="Arial"/>
        </w:rPr>
        <w:t xml:space="preserve">And </w:t>
      </w:r>
      <w:r w:rsidR="00000000">
        <w:rPr>
          <w:rFonts w:ascii="Arial" w:hAnsi="Arial"/>
        </w:rPr>
        <w:t>Jonathan Fraser comes running through the hospital hallway and bursts into the room</w:t>
      </w:r>
      <w:r>
        <w:rPr>
          <w:rFonts w:ascii="Arial" w:hAnsi="Arial"/>
        </w:rPr>
        <w:t>,</w:t>
      </w:r>
      <w:r w:rsidR="00000000">
        <w:rPr>
          <w:rFonts w:ascii="Arial" w:hAnsi="Arial"/>
        </w:rPr>
        <w:t xml:space="preserve"> as</w:t>
      </w:r>
      <w:r>
        <w:rPr>
          <w:rFonts w:ascii="Arial" w:hAnsi="Arial"/>
        </w:rPr>
        <w:t>ks how his</w:t>
      </w:r>
      <w:r w:rsidR="00000000">
        <w:rPr>
          <w:rFonts w:ascii="Arial" w:hAnsi="Arial"/>
        </w:rPr>
        <w:t xml:space="preserve"> wife is doing </w:t>
      </w:r>
      <w:r>
        <w:rPr>
          <w:rFonts w:ascii="Arial" w:hAnsi="Arial"/>
        </w:rPr>
        <w:t>. . . [UNCLEAR] . . .</w:t>
      </w:r>
      <w:r w:rsidR="00000000">
        <w:rPr>
          <w:rFonts w:ascii="Arial" w:hAnsi="Arial"/>
        </w:rPr>
        <w:t xml:space="preserve"> to the </w:t>
      </w:r>
      <w:proofErr w:type="gramStart"/>
      <w:r w:rsidR="00000000">
        <w:rPr>
          <w:rFonts w:ascii="Arial" w:hAnsi="Arial"/>
        </w:rPr>
        <w:t>Father</w:t>
      </w:r>
      <w:proofErr w:type="gramEnd"/>
      <w:r w:rsidR="00000000">
        <w:rPr>
          <w:rFonts w:ascii="Arial" w:hAnsi="Arial"/>
        </w:rPr>
        <w:t xml:space="preserve"> who looks as if he could murder Jonathan and </w:t>
      </w:r>
      <w:r>
        <w:rPr>
          <w:rFonts w:ascii="Arial" w:hAnsi="Arial"/>
        </w:rPr>
        <w:t xml:space="preserve">then kind of . . . [UNCLEAR] . . . </w:t>
      </w:r>
      <w:r w:rsidR="00000000">
        <w:rPr>
          <w:rFonts w:ascii="Arial" w:hAnsi="Arial"/>
        </w:rPr>
        <w:t xml:space="preserve"> to Henry</w:t>
      </w:r>
      <w:r>
        <w:rPr>
          <w:rFonts w:ascii="Arial" w:hAnsi="Arial"/>
        </w:rPr>
        <w:t xml:space="preserve"> who</w:t>
      </w:r>
      <w:r w:rsidR="00000000">
        <w:rPr>
          <w:rFonts w:ascii="Arial" w:hAnsi="Arial"/>
        </w:rPr>
        <w:t xml:space="preserve"> gives </w:t>
      </w:r>
      <w:r>
        <w:rPr>
          <w:rFonts w:ascii="Arial" w:hAnsi="Arial"/>
        </w:rPr>
        <w:t>him</w:t>
      </w:r>
      <w:r w:rsidR="00000000">
        <w:rPr>
          <w:rFonts w:ascii="Arial" w:hAnsi="Arial"/>
        </w:rPr>
        <w:t xml:space="preserve"> a welcome but no </w:t>
      </w:r>
      <w:proofErr w:type="spellStart"/>
      <w:r w:rsidR="00000000">
        <w:rPr>
          <w:rFonts w:ascii="Arial" w:hAnsi="Arial"/>
        </w:rPr>
        <w:t>no</w:t>
      </w:r>
      <w:proofErr w:type="spellEnd"/>
      <w:r w:rsidR="00000000">
        <w:rPr>
          <w:rFonts w:ascii="Arial" w:hAnsi="Arial"/>
        </w:rPr>
        <w:t xml:space="preserve"> embrace</w:t>
      </w:r>
      <w:r>
        <w:rPr>
          <w:rFonts w:ascii="Arial" w:hAnsi="Arial"/>
        </w:rPr>
        <w:t>, no hug, no nothing</w:t>
      </w:r>
      <w:r w:rsidR="00000000">
        <w:rPr>
          <w:rFonts w:ascii="Arial" w:hAnsi="Arial"/>
        </w:rPr>
        <w:t>.</w:t>
      </w:r>
    </w:p>
    <w:p w14:paraId="7DA15A7E" w14:textId="77777777" w:rsidR="00801401" w:rsidRDefault="00801401">
      <w:pPr>
        <w:spacing w:after="0"/>
      </w:pPr>
    </w:p>
    <w:p w14:paraId="32198538" w14:textId="77777777" w:rsidR="00801401" w:rsidRDefault="00000000">
      <w:pPr>
        <w:spacing w:after="0"/>
      </w:pPr>
      <w:r>
        <w:rPr>
          <w:rFonts w:ascii="Arial" w:hAnsi="Arial"/>
          <w:color w:val="5D7284"/>
        </w:rPr>
        <w:t>07:45</w:t>
      </w:r>
    </w:p>
    <w:p w14:paraId="47F86AB3" w14:textId="1DE8DB6D" w:rsidR="00801401" w:rsidRDefault="00000000">
      <w:pPr>
        <w:spacing w:after="0"/>
      </w:pPr>
      <w:r>
        <w:rPr>
          <w:rFonts w:ascii="Arial" w:hAnsi="Arial"/>
        </w:rPr>
        <w:t>He then tries to examine his wife a</w:t>
      </w:r>
      <w:r w:rsidR="005458A6">
        <w:rPr>
          <w:rFonts w:ascii="Arial" w:hAnsi="Arial"/>
        </w:rPr>
        <w:t>nd it cuts to her ask-</w:t>
      </w:r>
      <w:r>
        <w:rPr>
          <w:rFonts w:ascii="Arial" w:hAnsi="Arial"/>
        </w:rPr>
        <w:t xml:space="preserve"> her asking when she can leave. The next scene then cut to her on the phone of her </w:t>
      </w:r>
      <w:proofErr w:type="spellStart"/>
      <w:r w:rsidR="005458A6">
        <w:rPr>
          <w:rFonts w:ascii="Arial" w:hAnsi="Arial"/>
        </w:rPr>
        <w:t>bal</w:t>
      </w:r>
      <w:proofErr w:type="spellEnd"/>
      <w:r w:rsidR="005458A6">
        <w:rPr>
          <w:rFonts w:ascii="Arial" w:hAnsi="Arial"/>
        </w:rPr>
        <w:t>- on her balcony on the phone</w:t>
      </w:r>
      <w:r>
        <w:rPr>
          <w:rFonts w:ascii="Arial" w:hAnsi="Arial"/>
        </w:rPr>
        <w:t xml:space="preserve"> with her</w:t>
      </w:r>
      <w:r w:rsidR="005458A6">
        <w:rPr>
          <w:rFonts w:ascii="Arial" w:hAnsi="Arial"/>
        </w:rPr>
        <w:t xml:space="preserve"> friend.</w:t>
      </w:r>
      <w:r>
        <w:rPr>
          <w:rFonts w:ascii="Arial" w:hAnsi="Arial"/>
        </w:rPr>
        <w:t xml:space="preserve"> </w:t>
      </w:r>
    </w:p>
    <w:p w14:paraId="6191D3F2" w14:textId="77777777" w:rsidR="00317D44" w:rsidRDefault="00000000">
      <w:pPr>
        <w:spacing w:after="0"/>
        <w:rPr>
          <w:rFonts w:ascii="Arial" w:hAnsi="Arial"/>
        </w:rPr>
      </w:pPr>
      <w:r>
        <w:rPr>
          <w:rFonts w:ascii="Arial" w:hAnsi="Arial"/>
        </w:rPr>
        <w:lastRenderedPageBreak/>
        <w:t xml:space="preserve">Her friend looked like she was in a ballet studio picking up her daughter talking about having a </w:t>
      </w:r>
      <w:r w:rsidR="00317D44">
        <w:rPr>
          <w:rFonts w:ascii="Arial" w:hAnsi="Arial"/>
        </w:rPr>
        <w:t>wine</w:t>
      </w:r>
      <w:r>
        <w:rPr>
          <w:rFonts w:ascii="Arial" w:hAnsi="Arial"/>
        </w:rPr>
        <w:t xml:space="preserve"> night sleep over</w:t>
      </w:r>
      <w:r w:rsidR="005458A6">
        <w:rPr>
          <w:rFonts w:ascii="Arial" w:hAnsi="Arial"/>
        </w:rPr>
        <w:t xml:space="preserve"> to which </w:t>
      </w:r>
    </w:p>
    <w:p w14:paraId="77B7703B" w14:textId="77777777" w:rsidR="00317D44" w:rsidRDefault="00317D44">
      <w:pPr>
        <w:spacing w:after="0"/>
        <w:rPr>
          <w:rFonts w:ascii="Arial" w:hAnsi="Arial"/>
        </w:rPr>
      </w:pPr>
    </w:p>
    <w:p w14:paraId="2517DCD5" w14:textId="77777777" w:rsidR="00317D44" w:rsidRDefault="00317D44">
      <w:pPr>
        <w:spacing w:after="0"/>
        <w:rPr>
          <w:rFonts w:ascii="Arial" w:hAnsi="Arial"/>
        </w:rPr>
      </w:pPr>
      <w:r>
        <w:rPr>
          <w:rFonts w:ascii="Arial" w:hAnsi="Arial"/>
        </w:rPr>
        <w:t xml:space="preserve">Brett </w:t>
      </w:r>
      <w:proofErr w:type="gramStart"/>
      <w:r>
        <w:rPr>
          <w:rFonts w:ascii="Arial" w:hAnsi="Arial"/>
        </w:rPr>
        <w:t>start</w:t>
      </w:r>
      <w:proofErr w:type="gramEnd"/>
      <w:r>
        <w:rPr>
          <w:rFonts w:ascii="Arial" w:hAnsi="Arial"/>
        </w:rPr>
        <w:t xml:space="preserve"> here (8:13)</w:t>
      </w:r>
    </w:p>
    <w:p w14:paraId="7CCAB089" w14:textId="77777777" w:rsidR="00317D44" w:rsidRDefault="00317D44">
      <w:pPr>
        <w:spacing w:after="0"/>
        <w:rPr>
          <w:rFonts w:ascii="Arial" w:hAnsi="Arial"/>
        </w:rPr>
      </w:pPr>
    </w:p>
    <w:p w14:paraId="20223769" w14:textId="7444E23F" w:rsidR="00801401" w:rsidRDefault="00013739">
      <w:pPr>
        <w:spacing w:after="0"/>
      </w:pPr>
      <w:r>
        <w:rPr>
          <w:rFonts w:ascii="Arial" w:hAnsi="Arial"/>
        </w:rPr>
        <w:t xml:space="preserve">Nicole Kidman’s character </w:t>
      </w:r>
      <w:r w:rsidR="00000000">
        <w:rPr>
          <w:rFonts w:ascii="Arial" w:hAnsi="Arial"/>
        </w:rPr>
        <w:t>kind of dismissed the whole situation. The next scene that I remember is Jonathan Frazier knocking on the door of his mistress</w:t>
      </w:r>
      <w:r>
        <w:rPr>
          <w:rFonts w:ascii="Arial" w:hAnsi="Arial"/>
        </w:rPr>
        <w:t>’</w:t>
      </w:r>
      <w:r w:rsidR="00000000">
        <w:rPr>
          <w:rFonts w:ascii="Arial" w:hAnsi="Arial"/>
        </w:rPr>
        <w:t xml:space="preserve"> apartment I think</w:t>
      </w:r>
      <w:r>
        <w:rPr>
          <w:rFonts w:ascii="Arial" w:hAnsi="Arial"/>
        </w:rPr>
        <w:t>.</w:t>
      </w:r>
      <w:r w:rsidR="00000000">
        <w:rPr>
          <w:rFonts w:ascii="Arial" w:hAnsi="Arial"/>
        </w:rPr>
        <w:t xml:space="preserve"> </w:t>
      </w:r>
      <w:r>
        <w:rPr>
          <w:rFonts w:ascii="Arial" w:hAnsi="Arial"/>
        </w:rPr>
        <w:t>I</w:t>
      </w:r>
      <w:r w:rsidR="00000000">
        <w:rPr>
          <w:rFonts w:ascii="Arial" w:hAnsi="Arial"/>
        </w:rPr>
        <w:t xml:space="preserve">t was a </w:t>
      </w:r>
      <w:proofErr w:type="gramStart"/>
      <w:r w:rsidR="00000000">
        <w:rPr>
          <w:rFonts w:ascii="Arial" w:hAnsi="Arial"/>
        </w:rPr>
        <w:t>fairly colorful</w:t>
      </w:r>
      <w:proofErr w:type="gramEnd"/>
      <w:r>
        <w:rPr>
          <w:rFonts w:ascii="Arial" w:hAnsi="Arial"/>
        </w:rPr>
        <w:t>,</w:t>
      </w:r>
      <w:r w:rsidR="00000000">
        <w:rPr>
          <w:rFonts w:ascii="Arial" w:hAnsi="Arial"/>
        </w:rPr>
        <w:t xml:space="preserve"> somewhat dark apartment. </w:t>
      </w:r>
      <w:proofErr w:type="gramStart"/>
      <w:r w:rsidR="00000000">
        <w:rPr>
          <w:rFonts w:ascii="Arial" w:hAnsi="Arial"/>
        </w:rPr>
        <w:t>Definitely lower</w:t>
      </w:r>
      <w:proofErr w:type="gramEnd"/>
      <w:r w:rsidR="00000000">
        <w:rPr>
          <w:rFonts w:ascii="Arial" w:hAnsi="Arial"/>
        </w:rPr>
        <w:t xml:space="preserve"> class compared to the previous houses that we've seen</w:t>
      </w:r>
      <w:r>
        <w:rPr>
          <w:rFonts w:ascii="Arial" w:hAnsi="Arial"/>
        </w:rPr>
        <w:t>, i</w:t>
      </w:r>
      <w:r w:rsidR="00000000">
        <w:rPr>
          <w:rFonts w:ascii="Arial" w:hAnsi="Arial"/>
        </w:rPr>
        <w:t>n the clip</w:t>
      </w:r>
      <w:r>
        <w:rPr>
          <w:rFonts w:ascii="Arial" w:hAnsi="Arial"/>
        </w:rPr>
        <w:t>. He</w:t>
      </w:r>
      <w:r w:rsidR="00000000">
        <w:rPr>
          <w:rFonts w:ascii="Arial" w:hAnsi="Arial"/>
        </w:rPr>
        <w:t xml:space="preserve"> is le</w:t>
      </w:r>
      <w:r>
        <w:rPr>
          <w:rFonts w:ascii="Arial" w:hAnsi="Arial"/>
        </w:rPr>
        <w:t>t</w:t>
      </w:r>
      <w:r w:rsidR="00000000">
        <w:rPr>
          <w:rFonts w:ascii="Arial" w:hAnsi="Arial"/>
        </w:rPr>
        <w:t xml:space="preserve"> in by the </w:t>
      </w:r>
      <w:r>
        <w:rPr>
          <w:rFonts w:ascii="Arial" w:hAnsi="Arial"/>
        </w:rPr>
        <w:t>mistress’</w:t>
      </w:r>
      <w:r w:rsidR="00000000">
        <w:rPr>
          <w:rFonts w:ascii="Arial" w:hAnsi="Arial"/>
        </w:rPr>
        <w:t xml:space="preserve"> husband </w:t>
      </w:r>
      <w:r>
        <w:rPr>
          <w:rFonts w:ascii="Arial" w:hAnsi="Arial"/>
        </w:rPr>
        <w:t xml:space="preserve">who </w:t>
      </w:r>
      <w:r w:rsidR="00000000">
        <w:rPr>
          <w:rFonts w:ascii="Arial" w:hAnsi="Arial"/>
        </w:rPr>
        <w:t>does not look happy to see</w:t>
      </w:r>
      <w:r>
        <w:rPr>
          <w:rFonts w:ascii="Arial" w:hAnsi="Arial"/>
        </w:rPr>
        <w:t xml:space="preserve"> him. </w:t>
      </w:r>
      <w:r w:rsidR="00000000">
        <w:rPr>
          <w:rFonts w:ascii="Arial" w:hAnsi="Arial"/>
        </w:rPr>
        <w:t xml:space="preserve">He comes in and </w:t>
      </w:r>
      <w:r>
        <w:rPr>
          <w:rFonts w:ascii="Arial" w:hAnsi="Arial"/>
        </w:rPr>
        <w:t>Miguel,</w:t>
      </w:r>
      <w:r w:rsidR="00000000">
        <w:rPr>
          <w:rFonts w:ascii="Arial" w:hAnsi="Arial"/>
        </w:rPr>
        <w:t xml:space="preserve"> the son</w:t>
      </w:r>
      <w:r>
        <w:rPr>
          <w:rFonts w:ascii="Arial" w:hAnsi="Arial"/>
        </w:rPr>
        <w:t>,</w:t>
      </w:r>
      <w:r w:rsidR="00000000">
        <w:rPr>
          <w:rFonts w:ascii="Arial" w:hAnsi="Arial"/>
        </w:rPr>
        <w:t xml:space="preserve"> is sitting at the kitchen table. Jonathan goes to try and say hi. Kind of examined him</w:t>
      </w:r>
      <w:r>
        <w:rPr>
          <w:rFonts w:ascii="Arial" w:hAnsi="Arial"/>
        </w:rPr>
        <w:t xml:space="preserve">, </w:t>
      </w:r>
      <w:proofErr w:type="spellStart"/>
      <w:r>
        <w:rPr>
          <w:rFonts w:ascii="Arial" w:hAnsi="Arial"/>
        </w:rPr>
        <w:t>kinda</w:t>
      </w:r>
      <w:proofErr w:type="spellEnd"/>
      <w:r w:rsidR="00000000">
        <w:rPr>
          <w:rFonts w:ascii="Arial" w:hAnsi="Arial"/>
        </w:rPr>
        <w:t xml:space="preserve"> just say hi</w:t>
      </w:r>
      <w:r>
        <w:rPr>
          <w:rFonts w:ascii="Arial" w:hAnsi="Arial"/>
        </w:rPr>
        <w:t>.</w:t>
      </w:r>
      <w:r w:rsidR="00000000">
        <w:rPr>
          <w:rFonts w:ascii="Arial" w:hAnsi="Arial"/>
        </w:rPr>
        <w:t xml:space="preserve"> Jonathan goes on to say how he didn't murder his mom. The kid is visibly crying. And the husband goes</w:t>
      </w:r>
      <w:r>
        <w:rPr>
          <w:rFonts w:ascii="Arial" w:hAnsi="Arial"/>
        </w:rPr>
        <w:t>, mentions</w:t>
      </w:r>
      <w:r w:rsidR="00000000">
        <w:rPr>
          <w:rFonts w:ascii="Arial" w:hAnsi="Arial"/>
        </w:rPr>
        <w:t xml:space="preserve"> that you can't say things to him. And he goes to push</w:t>
      </w:r>
      <w:r>
        <w:rPr>
          <w:rFonts w:ascii="Arial" w:hAnsi="Arial"/>
        </w:rPr>
        <w:t xml:space="preserve"> Miguel</w:t>
      </w:r>
      <w:r w:rsidR="00000000">
        <w:rPr>
          <w:rFonts w:ascii="Arial" w:hAnsi="Arial"/>
        </w:rPr>
        <w:t xml:space="preserve"> into the room</w:t>
      </w:r>
      <w:r>
        <w:rPr>
          <w:rFonts w:ascii="Arial" w:hAnsi="Arial"/>
        </w:rPr>
        <w:t>.</w:t>
      </w:r>
      <w:r w:rsidR="00000000">
        <w:rPr>
          <w:rFonts w:ascii="Arial" w:hAnsi="Arial"/>
        </w:rPr>
        <w:t xml:space="preserve"> </w:t>
      </w:r>
      <w:r>
        <w:rPr>
          <w:rFonts w:ascii="Arial" w:hAnsi="Arial"/>
        </w:rPr>
        <w:t>They have</w:t>
      </w:r>
      <w:r w:rsidR="00000000">
        <w:rPr>
          <w:rFonts w:ascii="Arial" w:hAnsi="Arial"/>
        </w:rPr>
        <w:t xml:space="preserve"> a </w:t>
      </w:r>
      <w:proofErr w:type="gramStart"/>
      <w:r w:rsidR="00000000">
        <w:rPr>
          <w:rFonts w:ascii="Arial" w:hAnsi="Arial"/>
        </w:rPr>
        <w:t>fairly heated</w:t>
      </w:r>
      <w:proofErr w:type="gramEnd"/>
      <w:r w:rsidR="00000000">
        <w:rPr>
          <w:rFonts w:ascii="Arial" w:hAnsi="Arial"/>
        </w:rPr>
        <w:t xml:space="preserve"> conversation. The husband looks as if he could kill somebody he looked as if he was going to get violen</w:t>
      </w:r>
      <w:r>
        <w:rPr>
          <w:rFonts w:ascii="Arial" w:hAnsi="Arial"/>
        </w:rPr>
        <w:t>t</w:t>
      </w:r>
      <w:r w:rsidR="00000000">
        <w:rPr>
          <w:rFonts w:ascii="Arial" w:hAnsi="Arial"/>
        </w:rPr>
        <w:t xml:space="preserve">. He didn't get physical. Just kind of </w:t>
      </w:r>
      <w:r>
        <w:rPr>
          <w:rFonts w:ascii="Arial" w:hAnsi="Arial"/>
        </w:rPr>
        <w:t xml:space="preserve">. . . [UNCLEAR]. . . </w:t>
      </w:r>
      <w:r w:rsidR="00000000">
        <w:rPr>
          <w:rFonts w:ascii="Arial" w:hAnsi="Arial"/>
        </w:rPr>
        <w:t xml:space="preserve"> in his conversation</w:t>
      </w:r>
      <w:r>
        <w:rPr>
          <w:rFonts w:ascii="Arial" w:hAnsi="Arial"/>
        </w:rPr>
        <w:t>.</w:t>
      </w:r>
      <w:r w:rsidR="00000000">
        <w:rPr>
          <w:rFonts w:ascii="Arial" w:hAnsi="Arial"/>
        </w:rPr>
        <w:t xml:space="preserve"> </w:t>
      </w:r>
      <w:r>
        <w:rPr>
          <w:rFonts w:ascii="Arial" w:hAnsi="Arial"/>
        </w:rPr>
        <w:t>T</w:t>
      </w:r>
      <w:r w:rsidR="00000000">
        <w:rPr>
          <w:rFonts w:ascii="Arial" w:hAnsi="Arial"/>
        </w:rPr>
        <w:t>h</w:t>
      </w:r>
      <w:r>
        <w:rPr>
          <w:rFonts w:ascii="Arial" w:hAnsi="Arial"/>
        </w:rPr>
        <w:t>e</w:t>
      </w:r>
      <w:r w:rsidR="00000000">
        <w:rPr>
          <w:rFonts w:ascii="Arial" w:hAnsi="Arial"/>
        </w:rPr>
        <w:t>n a baby monitor goes off</w:t>
      </w:r>
      <w:r>
        <w:rPr>
          <w:rFonts w:ascii="Arial" w:hAnsi="Arial"/>
        </w:rPr>
        <w:t>,</w:t>
      </w:r>
      <w:r w:rsidR="00000000">
        <w:rPr>
          <w:rFonts w:ascii="Arial" w:hAnsi="Arial"/>
        </w:rPr>
        <w:t xml:space="preserve"> </w:t>
      </w:r>
      <w:r>
        <w:rPr>
          <w:rFonts w:ascii="Arial" w:hAnsi="Arial"/>
        </w:rPr>
        <w:t>a</w:t>
      </w:r>
      <w:r w:rsidR="00000000">
        <w:rPr>
          <w:rFonts w:ascii="Arial" w:hAnsi="Arial"/>
        </w:rPr>
        <w:t xml:space="preserve">nd </w:t>
      </w:r>
      <w:r>
        <w:rPr>
          <w:rFonts w:ascii="Arial" w:hAnsi="Arial"/>
        </w:rPr>
        <w:t>the</w:t>
      </w:r>
      <w:r w:rsidR="00000000">
        <w:rPr>
          <w:rFonts w:ascii="Arial" w:hAnsi="Arial"/>
        </w:rPr>
        <w:t xml:space="preserve"> husband leaves the room goes into the room that he pushed M</w:t>
      </w:r>
      <w:r>
        <w:rPr>
          <w:rFonts w:ascii="Arial" w:hAnsi="Arial"/>
        </w:rPr>
        <w:t>iguel into, Miguel, I hope it’s Miguel, Miguel into</w:t>
      </w:r>
      <w:r w:rsidR="00000000">
        <w:rPr>
          <w:rFonts w:ascii="Arial" w:hAnsi="Arial"/>
        </w:rPr>
        <w:t xml:space="preserve"> to reveal a baby girl wrapped in a pink blanket she</w:t>
      </w:r>
      <w:r>
        <w:rPr>
          <w:rFonts w:ascii="Arial" w:hAnsi="Arial"/>
        </w:rPr>
        <w:t xml:space="preserve"> had a hat on</w:t>
      </w:r>
      <w:r w:rsidR="00000000">
        <w:rPr>
          <w:rFonts w:ascii="Arial" w:hAnsi="Arial"/>
        </w:rPr>
        <w:t xml:space="preserve"> and she</w:t>
      </w:r>
      <w:r>
        <w:rPr>
          <w:rFonts w:ascii="Arial" w:hAnsi="Arial"/>
        </w:rPr>
        <w:t>, he mentions</w:t>
      </w:r>
      <w:r w:rsidR="00000000">
        <w:rPr>
          <w:rFonts w:ascii="Arial" w:hAnsi="Arial"/>
        </w:rPr>
        <w:t xml:space="preserve"> that he </w:t>
      </w:r>
      <w:proofErr w:type="gramStart"/>
      <w:r w:rsidR="00000000">
        <w:rPr>
          <w:rFonts w:ascii="Arial" w:hAnsi="Arial"/>
        </w:rPr>
        <w:t>has to</w:t>
      </w:r>
      <w:proofErr w:type="gramEnd"/>
      <w:r w:rsidR="00000000">
        <w:rPr>
          <w:rFonts w:ascii="Arial" w:hAnsi="Arial"/>
        </w:rPr>
        <w:t xml:space="preserve"> feed her</w:t>
      </w:r>
      <w:r>
        <w:rPr>
          <w:rFonts w:ascii="Arial" w:hAnsi="Arial"/>
        </w:rPr>
        <w:t xml:space="preserve">. He then </w:t>
      </w:r>
      <w:proofErr w:type="gramStart"/>
      <w:r>
        <w:rPr>
          <w:rFonts w:ascii="Arial" w:hAnsi="Arial"/>
        </w:rPr>
        <w:t>hand</w:t>
      </w:r>
      <w:proofErr w:type="gramEnd"/>
      <w:r>
        <w:rPr>
          <w:rFonts w:ascii="Arial" w:hAnsi="Arial"/>
        </w:rPr>
        <w:t xml:space="preserve"> her to Jonathan Frazier</w:t>
      </w:r>
      <w:r w:rsidR="00000000">
        <w:rPr>
          <w:rFonts w:ascii="Arial" w:hAnsi="Arial"/>
        </w:rPr>
        <w:t xml:space="preserve"> who reveals that It's</w:t>
      </w:r>
      <w:r>
        <w:rPr>
          <w:rFonts w:ascii="Arial" w:hAnsi="Arial"/>
        </w:rPr>
        <w:t xml:space="preserve">, </w:t>
      </w:r>
      <w:proofErr w:type="spellStart"/>
      <w:r>
        <w:rPr>
          <w:rFonts w:ascii="Arial" w:hAnsi="Arial"/>
        </w:rPr>
        <w:t>ya</w:t>
      </w:r>
      <w:proofErr w:type="spellEnd"/>
      <w:r>
        <w:rPr>
          <w:rFonts w:ascii="Arial" w:hAnsi="Arial"/>
        </w:rPr>
        <w:t xml:space="preserve"> know,</w:t>
      </w:r>
      <w:r w:rsidR="00000000">
        <w:rPr>
          <w:rFonts w:ascii="Arial" w:hAnsi="Arial"/>
        </w:rPr>
        <w:t xml:space="preserve"> his daughter. The husband asks if he's m</w:t>
      </w:r>
      <w:r>
        <w:rPr>
          <w:rFonts w:ascii="Arial" w:hAnsi="Arial"/>
        </w:rPr>
        <w:t>et her</w:t>
      </w:r>
      <w:r w:rsidR="00000000">
        <w:rPr>
          <w:rFonts w:ascii="Arial" w:hAnsi="Arial"/>
        </w:rPr>
        <w:t xml:space="preserve"> if he's hel</w:t>
      </w:r>
      <w:r>
        <w:rPr>
          <w:rFonts w:ascii="Arial" w:hAnsi="Arial"/>
        </w:rPr>
        <w:t xml:space="preserve">d </w:t>
      </w:r>
      <w:proofErr w:type="gramStart"/>
      <w:r>
        <w:rPr>
          <w:rFonts w:ascii="Arial" w:hAnsi="Arial"/>
        </w:rPr>
        <w:t>her</w:t>
      </w:r>
      <w:r w:rsidR="00000000">
        <w:rPr>
          <w:rFonts w:ascii="Arial" w:hAnsi="Arial"/>
        </w:rPr>
        <w:t>?</w:t>
      </w:r>
      <w:proofErr w:type="gramEnd"/>
      <w:r w:rsidR="00000000">
        <w:rPr>
          <w:rFonts w:ascii="Arial" w:hAnsi="Arial"/>
        </w:rPr>
        <w:t xml:space="preserve"> And Jonathan replies yes to both. He looks </w:t>
      </w:r>
      <w:proofErr w:type="gramStart"/>
      <w:r w:rsidR="00000000">
        <w:rPr>
          <w:rFonts w:ascii="Arial" w:hAnsi="Arial"/>
        </w:rPr>
        <w:t>fairly comfortable</w:t>
      </w:r>
      <w:proofErr w:type="gramEnd"/>
      <w:r w:rsidR="00000000">
        <w:rPr>
          <w:rFonts w:ascii="Arial" w:hAnsi="Arial"/>
        </w:rPr>
        <w:t xml:space="preserve"> with the daughter, but just a little uncomfortable. And then he asks if he wants to take him off the husband's hands, because</w:t>
      </w:r>
      <w:r w:rsidR="00F96005">
        <w:rPr>
          <w:rFonts w:ascii="Arial" w:hAnsi="Arial"/>
        </w:rPr>
        <w:t xml:space="preserve"> the Husband mentions that it’s hard to love her. Just because of his wife and everything.</w:t>
      </w:r>
      <w:r w:rsidR="00000000">
        <w:rPr>
          <w:rFonts w:ascii="Arial" w:hAnsi="Arial"/>
        </w:rPr>
        <w:t xml:space="preserve"> </w:t>
      </w:r>
      <w:r w:rsidR="00F96005">
        <w:rPr>
          <w:rFonts w:ascii="Arial" w:hAnsi="Arial"/>
        </w:rPr>
        <w:t xml:space="preserve">Then </w:t>
      </w:r>
      <w:r w:rsidR="00000000">
        <w:rPr>
          <w:rFonts w:ascii="Arial" w:hAnsi="Arial"/>
        </w:rPr>
        <w:t xml:space="preserve">it cuts back to the lawyer's office from the first part of the episode </w:t>
      </w:r>
      <w:proofErr w:type="gramStart"/>
      <w:r w:rsidR="00000000">
        <w:rPr>
          <w:rFonts w:ascii="Arial" w:hAnsi="Arial"/>
        </w:rPr>
        <w:t>where it's</w:t>
      </w:r>
      <w:proofErr w:type="gramEnd"/>
      <w:r w:rsidR="00000000">
        <w:rPr>
          <w:rFonts w:ascii="Arial" w:hAnsi="Arial"/>
        </w:rPr>
        <w:t xml:space="preserve"> Jonathan talking to the lawyer. The lawyer calls him crazy, accus</w:t>
      </w:r>
      <w:r w:rsidR="00F96005">
        <w:rPr>
          <w:rFonts w:ascii="Arial" w:hAnsi="Arial"/>
        </w:rPr>
        <w:t>es</w:t>
      </w:r>
      <w:r w:rsidR="00000000">
        <w:rPr>
          <w:rFonts w:ascii="Arial" w:hAnsi="Arial"/>
        </w:rPr>
        <w:t xml:space="preserve"> him of witness tampering. And that's when they decide to go on to the in</w:t>
      </w:r>
      <w:r w:rsidR="00F96005">
        <w:rPr>
          <w:rFonts w:ascii="Arial" w:hAnsi="Arial"/>
        </w:rPr>
        <w:t>terview to the</w:t>
      </w:r>
      <w:r w:rsidR="00000000">
        <w:rPr>
          <w:rFonts w:ascii="Arial" w:hAnsi="Arial"/>
        </w:rPr>
        <w:t xml:space="preserve"> interview, they go back and forth a little bit, some coffee is brought in by an assistant in a gray mat mug that I </w:t>
      </w:r>
      <w:r w:rsidR="00F96005">
        <w:rPr>
          <w:rFonts w:ascii="Arial" w:hAnsi="Arial"/>
        </w:rPr>
        <w:t xml:space="preserve">really </w:t>
      </w:r>
      <w:r w:rsidR="00000000">
        <w:rPr>
          <w:rFonts w:ascii="Arial" w:hAnsi="Arial"/>
        </w:rPr>
        <w:t>like. They go back and forth a little bit. He's very confused about</w:t>
      </w:r>
      <w:r w:rsidR="00F96005">
        <w:rPr>
          <w:rFonts w:ascii="Arial" w:hAnsi="Arial"/>
        </w:rPr>
        <w:t xml:space="preserve">, </w:t>
      </w:r>
      <w:proofErr w:type="spellStart"/>
      <w:r w:rsidR="00F96005">
        <w:rPr>
          <w:rFonts w:ascii="Arial" w:hAnsi="Arial"/>
        </w:rPr>
        <w:t>ya</w:t>
      </w:r>
      <w:proofErr w:type="spellEnd"/>
      <w:r w:rsidR="00F96005">
        <w:rPr>
          <w:rFonts w:ascii="Arial" w:hAnsi="Arial"/>
        </w:rPr>
        <w:t xml:space="preserve"> know,</w:t>
      </w:r>
      <w:r w:rsidR="00000000">
        <w:rPr>
          <w:rFonts w:ascii="Arial" w:hAnsi="Arial"/>
        </w:rPr>
        <w:t xml:space="preserve"> jury selection and stuff. He reiterates a couple of times that he's not guilty, and then </w:t>
      </w:r>
      <w:r w:rsidR="00F96005">
        <w:rPr>
          <w:rFonts w:ascii="Arial" w:hAnsi="Arial"/>
        </w:rPr>
        <w:t>the scene cuts</w:t>
      </w:r>
      <w:r w:rsidR="00000000">
        <w:rPr>
          <w:rFonts w:ascii="Arial" w:hAnsi="Arial"/>
        </w:rPr>
        <w:t xml:space="preserve"> out. The next </w:t>
      </w:r>
      <w:r w:rsidR="00F96005">
        <w:rPr>
          <w:rFonts w:ascii="Arial" w:hAnsi="Arial"/>
        </w:rPr>
        <w:t>scene</w:t>
      </w:r>
      <w:r w:rsidR="00000000">
        <w:rPr>
          <w:rFonts w:ascii="Arial" w:hAnsi="Arial"/>
        </w:rPr>
        <w:t xml:space="preserve"> that I remember is them sitting in like a newsroom type thing next to a broadcaster in </w:t>
      </w:r>
      <w:r w:rsidR="00F96005">
        <w:rPr>
          <w:rFonts w:ascii="Arial" w:hAnsi="Arial"/>
        </w:rPr>
        <w:t>in like a red</w:t>
      </w:r>
      <w:r w:rsidR="00000000">
        <w:rPr>
          <w:rFonts w:ascii="Arial" w:hAnsi="Arial"/>
        </w:rPr>
        <w:t xml:space="preserve"> dress</w:t>
      </w:r>
      <w:r w:rsidR="00F96005">
        <w:rPr>
          <w:rFonts w:ascii="Arial" w:hAnsi="Arial"/>
        </w:rPr>
        <w:t xml:space="preserve">, I don’t know. </w:t>
      </w:r>
      <w:r w:rsidR="00000000">
        <w:rPr>
          <w:rFonts w:ascii="Arial" w:hAnsi="Arial"/>
        </w:rPr>
        <w:t>They just</w:t>
      </w:r>
      <w:r w:rsidR="00F96005">
        <w:rPr>
          <w:rFonts w:ascii="Arial" w:hAnsi="Arial"/>
        </w:rPr>
        <w:t xml:space="preserve">, </w:t>
      </w:r>
      <w:proofErr w:type="spellStart"/>
      <w:r w:rsidR="00F96005">
        <w:rPr>
          <w:rFonts w:ascii="Arial" w:hAnsi="Arial"/>
        </w:rPr>
        <w:t>ya</w:t>
      </w:r>
      <w:proofErr w:type="spellEnd"/>
      <w:r w:rsidR="00F96005">
        <w:rPr>
          <w:rFonts w:ascii="Arial" w:hAnsi="Arial"/>
        </w:rPr>
        <w:t xml:space="preserve"> know,</w:t>
      </w:r>
      <w:r w:rsidR="00000000">
        <w:rPr>
          <w:rFonts w:ascii="Arial" w:hAnsi="Arial"/>
        </w:rPr>
        <w:t xml:space="preserve"> go right into the questions to which</w:t>
      </w:r>
      <w:r w:rsidR="00F96005">
        <w:rPr>
          <w:rFonts w:ascii="Arial" w:hAnsi="Arial"/>
        </w:rPr>
        <w:t xml:space="preserve">, </w:t>
      </w:r>
      <w:proofErr w:type="spellStart"/>
      <w:r w:rsidR="00F96005">
        <w:rPr>
          <w:rFonts w:ascii="Arial" w:hAnsi="Arial"/>
        </w:rPr>
        <w:t>ya</w:t>
      </w:r>
      <w:proofErr w:type="spellEnd"/>
      <w:r w:rsidR="00F96005">
        <w:rPr>
          <w:rFonts w:ascii="Arial" w:hAnsi="Arial"/>
        </w:rPr>
        <w:t xml:space="preserve"> know, the</w:t>
      </w:r>
      <w:r w:rsidR="00000000">
        <w:rPr>
          <w:rFonts w:ascii="Arial" w:hAnsi="Arial"/>
        </w:rPr>
        <w:t xml:space="preserve"> </w:t>
      </w:r>
      <w:proofErr w:type="spellStart"/>
      <w:r w:rsidR="00000000">
        <w:rPr>
          <w:rFonts w:ascii="Arial" w:hAnsi="Arial"/>
        </w:rPr>
        <w:t>the</w:t>
      </w:r>
      <w:proofErr w:type="spellEnd"/>
      <w:r w:rsidR="00000000">
        <w:rPr>
          <w:rFonts w:ascii="Arial" w:hAnsi="Arial"/>
        </w:rPr>
        <w:t xml:space="preserve"> reporter asks Jonathan, like, </w:t>
      </w:r>
      <w:proofErr w:type="gramStart"/>
      <w:r w:rsidR="00000000">
        <w:rPr>
          <w:rFonts w:ascii="Arial" w:hAnsi="Arial"/>
        </w:rPr>
        <w:t>Oh</w:t>
      </w:r>
      <w:proofErr w:type="gramEnd"/>
      <w:r w:rsidR="00000000">
        <w:rPr>
          <w:rFonts w:ascii="Arial" w:hAnsi="Arial"/>
        </w:rPr>
        <w:t>, this is really weird. And the lawyer mentions that, you know,</w:t>
      </w:r>
      <w:r w:rsidR="00F96005">
        <w:rPr>
          <w:rFonts w:ascii="Arial" w:hAnsi="Arial"/>
        </w:rPr>
        <w:t xml:space="preserve"> </w:t>
      </w:r>
      <w:proofErr w:type="gramStart"/>
      <w:r w:rsidR="00F96005">
        <w:rPr>
          <w:rFonts w:ascii="Arial" w:hAnsi="Arial"/>
        </w:rPr>
        <w:t>it’s</w:t>
      </w:r>
      <w:r w:rsidR="00000000">
        <w:rPr>
          <w:rFonts w:ascii="Arial" w:hAnsi="Arial"/>
        </w:rPr>
        <w:t xml:space="preserve"> </w:t>
      </w:r>
      <w:proofErr w:type="spellStart"/>
      <w:r w:rsidR="00000000">
        <w:rPr>
          <w:rFonts w:ascii="Arial" w:hAnsi="Arial"/>
        </w:rPr>
        <w:t>it's</w:t>
      </w:r>
      <w:proofErr w:type="spellEnd"/>
      <w:proofErr w:type="gramEnd"/>
      <w:r w:rsidR="00000000">
        <w:rPr>
          <w:rFonts w:ascii="Arial" w:hAnsi="Arial"/>
        </w:rPr>
        <w:t xml:space="preserve"> a very public case. And there's </w:t>
      </w:r>
      <w:proofErr w:type="gramStart"/>
      <w:r w:rsidR="00000000">
        <w:rPr>
          <w:rFonts w:ascii="Arial" w:hAnsi="Arial"/>
        </w:rPr>
        <w:t>definitely</w:t>
      </w:r>
      <w:r w:rsidR="00F96005">
        <w:rPr>
          <w:rFonts w:ascii="Arial" w:hAnsi="Arial"/>
        </w:rPr>
        <w:t xml:space="preserve"> just</w:t>
      </w:r>
      <w:proofErr w:type="gramEnd"/>
      <w:r w:rsidR="00000000">
        <w:rPr>
          <w:rFonts w:ascii="Arial" w:hAnsi="Arial"/>
        </w:rPr>
        <w:t xml:space="preserve"> this is his way of getting </w:t>
      </w:r>
      <w:r w:rsidR="00F96005">
        <w:rPr>
          <w:rFonts w:ascii="Arial" w:hAnsi="Arial"/>
        </w:rPr>
        <w:t>his side</w:t>
      </w:r>
      <w:r w:rsidR="00000000">
        <w:rPr>
          <w:rFonts w:ascii="Arial" w:hAnsi="Arial"/>
        </w:rPr>
        <w:t xml:space="preserve"> out a little bit. </w:t>
      </w:r>
      <w:proofErr w:type="gramStart"/>
      <w:r w:rsidR="00000000">
        <w:rPr>
          <w:rFonts w:ascii="Arial" w:hAnsi="Arial"/>
        </w:rPr>
        <w:t>Jonathan,</w:t>
      </w:r>
      <w:proofErr w:type="gramEnd"/>
      <w:r w:rsidR="00000000">
        <w:rPr>
          <w:rFonts w:ascii="Arial" w:hAnsi="Arial"/>
        </w:rPr>
        <w:t xml:space="preserve"> th</w:t>
      </w:r>
      <w:r w:rsidR="00F96005">
        <w:rPr>
          <w:rFonts w:ascii="Arial" w:hAnsi="Arial"/>
        </w:rPr>
        <w:t xml:space="preserve">en </w:t>
      </w:r>
      <w:r w:rsidR="00000000">
        <w:rPr>
          <w:rFonts w:ascii="Arial" w:hAnsi="Arial"/>
        </w:rPr>
        <w:t xml:space="preserve">goes </w:t>
      </w:r>
      <w:r w:rsidR="00F96005">
        <w:rPr>
          <w:rFonts w:ascii="Arial" w:hAnsi="Arial"/>
        </w:rPr>
        <w:t>to</w:t>
      </w:r>
      <w:r w:rsidR="00000000">
        <w:rPr>
          <w:rFonts w:ascii="Arial" w:hAnsi="Arial"/>
        </w:rPr>
        <w:t xml:space="preserve"> mention</w:t>
      </w:r>
      <w:r w:rsidR="00F96005">
        <w:rPr>
          <w:rFonts w:ascii="Arial" w:hAnsi="Arial"/>
        </w:rPr>
        <w:t xml:space="preserve"> </w:t>
      </w:r>
      <w:r w:rsidR="00000000">
        <w:rPr>
          <w:rFonts w:ascii="Arial" w:hAnsi="Arial"/>
        </w:rPr>
        <w:t xml:space="preserve">certain things about his infidelity </w:t>
      </w:r>
      <w:r w:rsidR="00F96005">
        <w:rPr>
          <w:rFonts w:ascii="Arial" w:hAnsi="Arial"/>
        </w:rPr>
        <w:t>h</w:t>
      </w:r>
      <w:r w:rsidR="00000000">
        <w:rPr>
          <w:rFonts w:ascii="Arial" w:hAnsi="Arial"/>
        </w:rPr>
        <w:t xml:space="preserve">is cheating on his wife a couple times. </w:t>
      </w:r>
      <w:proofErr w:type="gramStart"/>
      <w:r w:rsidR="00000000">
        <w:rPr>
          <w:rFonts w:ascii="Arial" w:hAnsi="Arial"/>
        </w:rPr>
        <w:t>Actually, that</w:t>
      </w:r>
      <w:proofErr w:type="gramEnd"/>
      <w:r w:rsidR="00000000">
        <w:rPr>
          <w:rFonts w:ascii="Arial" w:hAnsi="Arial"/>
        </w:rPr>
        <w:t xml:space="preserve"> was the main point of the interview for a while. And then the reporter asked another question, which led to the lawyer and Jonathan overlapping. It's a conversation the lawyer just mentioned,</w:t>
      </w:r>
      <w:r w:rsidR="00F96005">
        <w:rPr>
          <w:rFonts w:ascii="Arial" w:hAnsi="Arial"/>
        </w:rPr>
        <w:t xml:space="preserve"> oh</w:t>
      </w:r>
      <w:r w:rsidR="00000000">
        <w:rPr>
          <w:rFonts w:ascii="Arial" w:hAnsi="Arial"/>
        </w:rPr>
        <w:t xml:space="preserve"> the police are doing the best they can. Sometimes evidence isn't always collected efficiently and fairly. </w:t>
      </w:r>
      <w:r w:rsidR="00F96005">
        <w:rPr>
          <w:rFonts w:ascii="Arial" w:hAnsi="Arial"/>
        </w:rPr>
        <w:t>This r</w:t>
      </w:r>
      <w:r w:rsidR="00000000">
        <w:rPr>
          <w:rFonts w:ascii="Arial" w:hAnsi="Arial"/>
        </w:rPr>
        <w:t>eminded me</w:t>
      </w:r>
      <w:r w:rsidR="00F96005">
        <w:rPr>
          <w:rFonts w:ascii="Arial" w:hAnsi="Arial"/>
        </w:rPr>
        <w:t xml:space="preserve"> of</w:t>
      </w:r>
      <w:r w:rsidR="00000000">
        <w:rPr>
          <w:rFonts w:ascii="Arial" w:hAnsi="Arial"/>
        </w:rPr>
        <w:t xml:space="preserve"> the OJ Simpson trial. I don't know much about it. I just remember watching other documentaries. So </w:t>
      </w:r>
      <w:r w:rsidR="00F96005">
        <w:rPr>
          <w:rFonts w:ascii="Arial" w:hAnsi="Arial"/>
        </w:rPr>
        <w:t xml:space="preserve">I was </w:t>
      </w:r>
      <w:r w:rsidR="00000000">
        <w:rPr>
          <w:rFonts w:ascii="Arial" w:hAnsi="Arial"/>
        </w:rPr>
        <w:t xml:space="preserve">thinking about that a little bit. </w:t>
      </w:r>
      <w:r w:rsidR="00F96005">
        <w:rPr>
          <w:rFonts w:ascii="Arial" w:hAnsi="Arial"/>
        </w:rPr>
        <w:t xml:space="preserve">And then </w:t>
      </w:r>
      <w:proofErr w:type="gramStart"/>
      <w:r w:rsidR="00000000">
        <w:rPr>
          <w:rFonts w:ascii="Arial" w:hAnsi="Arial"/>
        </w:rPr>
        <w:t>The</w:t>
      </w:r>
      <w:proofErr w:type="gramEnd"/>
      <w:r w:rsidR="00000000">
        <w:rPr>
          <w:rFonts w:ascii="Arial" w:hAnsi="Arial"/>
        </w:rPr>
        <w:t xml:space="preserve"> reporter made a comment about something</w:t>
      </w:r>
      <w:r w:rsidR="00F96005">
        <w:rPr>
          <w:rFonts w:ascii="Arial" w:hAnsi="Arial"/>
        </w:rPr>
        <w:t>, and</w:t>
      </w:r>
      <w:r w:rsidR="00000000">
        <w:rPr>
          <w:rFonts w:ascii="Arial" w:hAnsi="Arial"/>
        </w:rPr>
        <w:t xml:space="preserve"> Jonathan just gets really, really emotional. It felt very real. But it could be a facade. So I'm just I'm not 100% sure if he's guilty or not, but he looks very, very emotional brings up the idea that he lost somebody that he loves, to which they cut to li</w:t>
      </w:r>
      <w:r w:rsidR="009839F7">
        <w:rPr>
          <w:rFonts w:ascii="Arial" w:hAnsi="Arial"/>
        </w:rPr>
        <w:t>-</w:t>
      </w:r>
      <w:r w:rsidR="00000000">
        <w:rPr>
          <w:rFonts w:ascii="Arial" w:hAnsi="Arial"/>
        </w:rPr>
        <w:t xml:space="preserve"> Nicole Kidman, watching the interview with her son, and her friends and her father in this</w:t>
      </w:r>
      <w:r w:rsidR="009839F7">
        <w:rPr>
          <w:rFonts w:ascii="Arial" w:hAnsi="Arial"/>
        </w:rPr>
        <w:t xml:space="preserve"> </w:t>
      </w:r>
      <w:proofErr w:type="gramStart"/>
      <w:r w:rsidR="009839F7">
        <w:rPr>
          <w:rFonts w:ascii="Arial" w:hAnsi="Arial"/>
        </w:rPr>
        <w:t xml:space="preserve">big </w:t>
      </w:r>
      <w:r w:rsidR="00000000">
        <w:rPr>
          <w:rFonts w:ascii="Arial" w:hAnsi="Arial"/>
        </w:rPr>
        <w:t xml:space="preserve"> like</w:t>
      </w:r>
      <w:proofErr w:type="gramEnd"/>
      <w:r w:rsidR="00000000">
        <w:rPr>
          <w:rFonts w:ascii="Arial" w:hAnsi="Arial"/>
        </w:rPr>
        <w:t xml:space="preserve"> watch room. She looks visibly distraught at the fact that he could possibly be in love with this woman. The news reporter then asks if he has any idea of who the killer could be. And Jonathan just looks straight into the camera. And </w:t>
      </w:r>
      <w:r w:rsidR="009839F7">
        <w:rPr>
          <w:rFonts w:ascii="Arial" w:hAnsi="Arial"/>
        </w:rPr>
        <w:t>goes</w:t>
      </w:r>
      <w:r w:rsidR="00000000">
        <w:rPr>
          <w:rFonts w:ascii="Arial" w:hAnsi="Arial"/>
        </w:rPr>
        <w:t xml:space="preserve"> Yes, I do. And then </w:t>
      </w:r>
      <w:r w:rsidR="009839F7">
        <w:rPr>
          <w:rFonts w:ascii="Arial" w:hAnsi="Arial"/>
        </w:rPr>
        <w:t xml:space="preserve">the show </w:t>
      </w:r>
      <w:proofErr w:type="gramStart"/>
      <w:r w:rsidR="009839F7">
        <w:rPr>
          <w:rFonts w:ascii="Arial" w:hAnsi="Arial"/>
        </w:rPr>
        <w:t>cut</w:t>
      </w:r>
      <w:proofErr w:type="gramEnd"/>
      <w:r w:rsidR="009839F7">
        <w:rPr>
          <w:rFonts w:ascii="Arial" w:hAnsi="Arial"/>
        </w:rPr>
        <w:t xml:space="preserve"> out, and that is everything that I can remember.</w:t>
      </w:r>
      <w:r w:rsidR="00000000">
        <w:rPr>
          <w:rFonts w:ascii="Arial" w:hAnsi="Arial"/>
        </w:rPr>
        <w:t xml:space="preserve"> </w:t>
      </w:r>
      <w:r w:rsidR="009839F7">
        <w:rPr>
          <w:rFonts w:ascii="Arial" w:hAnsi="Arial"/>
        </w:rPr>
        <w:t>D</w:t>
      </w:r>
      <w:r w:rsidR="00000000">
        <w:rPr>
          <w:rFonts w:ascii="Arial" w:hAnsi="Arial"/>
        </w:rPr>
        <w:t>one.</w:t>
      </w:r>
    </w:p>
    <w:sectPr w:rsidR="00801401"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1105" w14:textId="77777777" w:rsidR="00D732C6" w:rsidRDefault="00D732C6">
      <w:pPr>
        <w:spacing w:after="0" w:line="240" w:lineRule="auto"/>
      </w:pPr>
      <w:r>
        <w:separator/>
      </w:r>
    </w:p>
  </w:endnote>
  <w:endnote w:type="continuationSeparator" w:id="0">
    <w:p w14:paraId="7D3E1309" w14:textId="77777777" w:rsidR="00D732C6" w:rsidRDefault="00D73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38A41D84"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0B0D1B5C"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F5A10"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78C61FCB"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63BE9D6A"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5BF1"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0543" w14:textId="77777777" w:rsidR="00D732C6" w:rsidRDefault="00D732C6">
      <w:pPr>
        <w:spacing w:after="0" w:line="240" w:lineRule="auto"/>
      </w:pPr>
      <w:r>
        <w:separator/>
      </w:r>
    </w:p>
  </w:footnote>
  <w:footnote w:type="continuationSeparator" w:id="0">
    <w:p w14:paraId="79822471" w14:textId="77777777" w:rsidR="00D732C6" w:rsidRDefault="00D73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559"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5EF5"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61F"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9414109">
    <w:abstractNumId w:val="8"/>
  </w:num>
  <w:num w:numId="2" w16cid:durableId="947733400">
    <w:abstractNumId w:val="6"/>
  </w:num>
  <w:num w:numId="3" w16cid:durableId="2034184694">
    <w:abstractNumId w:val="5"/>
  </w:num>
  <w:num w:numId="4" w16cid:durableId="468208118">
    <w:abstractNumId w:val="4"/>
  </w:num>
  <w:num w:numId="5" w16cid:durableId="1927297935">
    <w:abstractNumId w:val="7"/>
  </w:num>
  <w:num w:numId="6" w16cid:durableId="681932091">
    <w:abstractNumId w:val="3"/>
  </w:num>
  <w:num w:numId="7" w16cid:durableId="2092581617">
    <w:abstractNumId w:val="2"/>
  </w:num>
  <w:num w:numId="8" w16cid:durableId="291792842">
    <w:abstractNumId w:val="1"/>
  </w:num>
  <w:num w:numId="9" w16cid:durableId="112696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739"/>
    <w:rsid w:val="00034616"/>
    <w:rsid w:val="00050A6B"/>
    <w:rsid w:val="0006063C"/>
    <w:rsid w:val="00066610"/>
    <w:rsid w:val="001216B9"/>
    <w:rsid w:val="0015074B"/>
    <w:rsid w:val="0029639D"/>
    <w:rsid w:val="00317D44"/>
    <w:rsid w:val="00326F90"/>
    <w:rsid w:val="004A641F"/>
    <w:rsid w:val="004B593C"/>
    <w:rsid w:val="005458A6"/>
    <w:rsid w:val="005B339A"/>
    <w:rsid w:val="006A7E0B"/>
    <w:rsid w:val="006E2A8C"/>
    <w:rsid w:val="007749AF"/>
    <w:rsid w:val="00794EBC"/>
    <w:rsid w:val="00801401"/>
    <w:rsid w:val="00930F33"/>
    <w:rsid w:val="009839F7"/>
    <w:rsid w:val="0099791B"/>
    <w:rsid w:val="009C3AF0"/>
    <w:rsid w:val="00A12EE5"/>
    <w:rsid w:val="00AA1D8D"/>
    <w:rsid w:val="00B47730"/>
    <w:rsid w:val="00BA4C2B"/>
    <w:rsid w:val="00BD0140"/>
    <w:rsid w:val="00C24502"/>
    <w:rsid w:val="00CB0664"/>
    <w:rsid w:val="00D06A13"/>
    <w:rsid w:val="00D57E81"/>
    <w:rsid w:val="00D732C6"/>
    <w:rsid w:val="00ED3244"/>
    <w:rsid w:val="00F960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34737B"/>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2023-04-11T01:47:00Z</dcterms:created>
  <dcterms:modified xsi:type="dcterms:W3CDTF">2023-04-11T01:47:00Z</dcterms:modified>
  <cp:category/>
</cp:coreProperties>
</file>