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F884" w14:textId="77777777" w:rsidR="00930F33" w:rsidRDefault="00930F33">
      <w:pPr>
        <w:spacing w:after="0"/>
        <w:rPr>
          <w:lang w:eastAsia="zh-CN"/>
        </w:rPr>
      </w:pPr>
    </w:p>
    <w:p w14:paraId="165CBE24" w14:textId="77777777" w:rsidR="00C750BE" w:rsidRDefault="00000000">
      <w:r>
        <w:rPr>
          <w:rFonts w:ascii="Arial" w:hAnsi="Arial"/>
          <w:sz w:val="48"/>
        </w:rPr>
        <w:t>9907_certainty_fr21.27</w:t>
      </w:r>
    </w:p>
    <w:p w14:paraId="7EF72AEA" w14:textId="77777777" w:rsidR="00C750BE"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10:25AM • 19:06</w:t>
      </w:r>
    </w:p>
    <w:p w14:paraId="6B3649EB" w14:textId="77777777" w:rsidR="00C750BE" w:rsidRDefault="00000000">
      <w:pPr>
        <w:spacing w:before="440" w:after="0"/>
      </w:pPr>
      <w:r>
        <w:rPr>
          <w:rFonts w:ascii="Arial" w:hAnsi="Arial"/>
          <w:b/>
          <w:color w:val="4F6880"/>
        </w:rPr>
        <w:t>SUMMARY KEYWORDS</w:t>
      </w:r>
    </w:p>
    <w:p w14:paraId="1CBEA067" w14:textId="77777777" w:rsidR="00C750BE" w:rsidRDefault="00000000">
      <w:proofErr w:type="spellStart"/>
      <w:r>
        <w:rPr>
          <w:rFonts w:ascii="Arial" w:hAnsi="Arial"/>
          <w:color w:val="4F6880"/>
        </w:rPr>
        <w:t>eleanor</w:t>
      </w:r>
      <w:proofErr w:type="spellEnd"/>
      <w:r>
        <w:rPr>
          <w:rFonts w:ascii="Arial" w:hAnsi="Arial"/>
          <w:color w:val="4F6880"/>
        </w:rPr>
        <w:t xml:space="preserve">, lawyer, fletcher, walking, vibe, dad, murder, husband, scene, son, girl, wife, dude, talking, cut, loved, bit, weird, national television, new </w:t>
      </w:r>
      <w:proofErr w:type="spellStart"/>
      <w:r>
        <w:rPr>
          <w:rFonts w:ascii="Arial" w:hAnsi="Arial"/>
          <w:color w:val="4F6880"/>
        </w:rPr>
        <w:t>york</w:t>
      </w:r>
      <w:proofErr w:type="spellEnd"/>
      <w:r>
        <w:rPr>
          <w:rFonts w:ascii="Arial" w:hAnsi="Arial"/>
          <w:color w:val="4F6880"/>
        </w:rPr>
        <w:t xml:space="preserve"> </w:t>
      </w:r>
      <w:proofErr w:type="gramStart"/>
      <w:r>
        <w:rPr>
          <w:rFonts w:ascii="Arial" w:hAnsi="Arial"/>
          <w:color w:val="4F6880"/>
        </w:rPr>
        <w:t>city</w:t>
      </w:r>
      <w:proofErr w:type="gramEnd"/>
    </w:p>
    <w:p w14:paraId="581C55C6" w14:textId="77777777" w:rsidR="00C750BE" w:rsidRDefault="00C750BE">
      <w:pPr>
        <w:spacing w:after="0"/>
      </w:pPr>
    </w:p>
    <w:p w14:paraId="52137C46" w14:textId="77777777" w:rsidR="00C750BE" w:rsidRDefault="00000000">
      <w:pPr>
        <w:spacing w:after="0"/>
      </w:pPr>
      <w:r>
        <w:rPr>
          <w:rFonts w:ascii="Arial" w:hAnsi="Arial"/>
          <w:color w:val="5D7284"/>
        </w:rPr>
        <w:t>00:01</w:t>
      </w:r>
    </w:p>
    <w:p w14:paraId="5093601F" w14:textId="05CBA834" w:rsidR="00C750BE" w:rsidRDefault="00000000">
      <w:pPr>
        <w:spacing w:after="0"/>
      </w:pPr>
      <w:r>
        <w:rPr>
          <w:rFonts w:ascii="Arial" w:hAnsi="Arial"/>
        </w:rPr>
        <w:t>Okay, so we started like the episode with seeing the wife walk around, and just like walking through the streets of New York City. You don't really get an idea of what it looks like, it's a flashback. And then you're in the lawyer's office. And the lawyer</w:t>
      </w:r>
      <w:r w:rsidR="00724A37">
        <w:rPr>
          <w:rFonts w:ascii="Arial" w:hAnsi="Arial"/>
        </w:rPr>
        <w:t>’</w:t>
      </w:r>
      <w:r>
        <w:rPr>
          <w:rFonts w:ascii="Arial" w:hAnsi="Arial"/>
        </w:rPr>
        <w:t>s asking her like, why the heck was she walking so close to where the girl was murdered. And she didn't really have a great explanation other than she likes to do nightly walks.</w:t>
      </w:r>
    </w:p>
    <w:p w14:paraId="40DB652C" w14:textId="77777777" w:rsidR="00C750BE" w:rsidRDefault="00C750BE">
      <w:pPr>
        <w:spacing w:after="0"/>
      </w:pPr>
    </w:p>
    <w:p w14:paraId="3BC50FA4" w14:textId="77777777" w:rsidR="00C750BE" w:rsidRDefault="00000000">
      <w:pPr>
        <w:spacing w:after="0"/>
      </w:pPr>
      <w:r>
        <w:rPr>
          <w:rFonts w:ascii="Arial" w:hAnsi="Arial"/>
          <w:color w:val="5D7284"/>
        </w:rPr>
        <w:t>00:31</w:t>
      </w:r>
    </w:p>
    <w:p w14:paraId="11F5EB6F" w14:textId="6696F5CF" w:rsidR="00C750BE" w:rsidRDefault="00000000">
      <w:pPr>
        <w:spacing w:after="0"/>
      </w:pPr>
      <w:r>
        <w:rPr>
          <w:rFonts w:ascii="Arial" w:hAnsi="Arial"/>
        </w:rPr>
        <w:t xml:space="preserve">Which, I guess makes sense. You know, if you're a bit of a </w:t>
      </w:r>
      <w:proofErr w:type="gramStart"/>
      <w:r>
        <w:rPr>
          <w:rFonts w:ascii="Arial" w:hAnsi="Arial"/>
        </w:rPr>
        <w:t>stressed out</w:t>
      </w:r>
      <w:proofErr w:type="gramEnd"/>
      <w:r>
        <w:rPr>
          <w:rFonts w:ascii="Arial" w:hAnsi="Arial"/>
        </w:rPr>
        <w:t xml:space="preserve"> person, you're walking around. And </w:t>
      </w:r>
      <w:r w:rsidR="00724A37">
        <w:rPr>
          <w:rFonts w:ascii="Arial" w:hAnsi="Arial"/>
        </w:rPr>
        <w:t xml:space="preserve">the lawyer </w:t>
      </w:r>
      <w:r>
        <w:rPr>
          <w:rFonts w:ascii="Arial" w:hAnsi="Arial"/>
        </w:rPr>
        <w:t xml:space="preserve">was like, </w:t>
      </w:r>
      <w:proofErr w:type="gramStart"/>
      <w:r>
        <w:rPr>
          <w:rFonts w:ascii="Arial" w:hAnsi="Arial"/>
        </w:rPr>
        <w:t>Well</w:t>
      </w:r>
      <w:proofErr w:type="gramEnd"/>
      <w:r>
        <w:rPr>
          <w:rFonts w:ascii="Arial" w:hAnsi="Arial"/>
        </w:rPr>
        <w:t xml:space="preserve">, lucky for you, we have way more evidence for your husband than they </w:t>
      </w:r>
      <w:proofErr w:type="gramStart"/>
      <w:r>
        <w:rPr>
          <w:rFonts w:ascii="Arial" w:hAnsi="Arial"/>
        </w:rPr>
        <w:t>do</w:t>
      </w:r>
      <w:proofErr w:type="gramEnd"/>
      <w:r>
        <w:rPr>
          <w:rFonts w:ascii="Arial" w:hAnsi="Arial"/>
        </w:rPr>
        <w:t xml:space="preserve"> on you. </w:t>
      </w:r>
      <w:proofErr w:type="gramStart"/>
      <w:r>
        <w:rPr>
          <w:rFonts w:ascii="Arial" w:hAnsi="Arial"/>
        </w:rPr>
        <w:t>So</w:t>
      </w:r>
      <w:proofErr w:type="gramEnd"/>
      <w:r>
        <w:rPr>
          <w:rFonts w:ascii="Arial" w:hAnsi="Arial"/>
        </w:rPr>
        <w:t xml:space="preserve"> like, they're not really focused on you anyways,</w:t>
      </w:r>
    </w:p>
    <w:p w14:paraId="2255C789" w14:textId="77777777" w:rsidR="00C750BE" w:rsidRDefault="00C750BE">
      <w:pPr>
        <w:spacing w:after="0"/>
      </w:pPr>
    </w:p>
    <w:p w14:paraId="4FD48DD0" w14:textId="77777777" w:rsidR="00C750BE" w:rsidRDefault="00000000">
      <w:pPr>
        <w:spacing w:after="0"/>
      </w:pPr>
      <w:r>
        <w:rPr>
          <w:rFonts w:ascii="Arial" w:hAnsi="Arial"/>
          <w:color w:val="5D7284"/>
        </w:rPr>
        <w:t>00:45</w:t>
      </w:r>
    </w:p>
    <w:p w14:paraId="6A41BA8F" w14:textId="77777777" w:rsidR="00E7236F" w:rsidRDefault="00000000">
      <w:pPr>
        <w:spacing w:after="0"/>
        <w:rPr>
          <w:rFonts w:ascii="Arial" w:hAnsi="Arial"/>
        </w:rPr>
      </w:pPr>
      <w:r>
        <w:rPr>
          <w:rFonts w:ascii="Arial" w:hAnsi="Arial"/>
        </w:rPr>
        <w:t xml:space="preserve">but still, you walking around near the murder </w:t>
      </w:r>
      <w:r w:rsidR="00724A37">
        <w:rPr>
          <w:rFonts w:ascii="Arial" w:hAnsi="Arial"/>
        </w:rPr>
        <w:t>bit</w:t>
      </w:r>
      <w:r>
        <w:rPr>
          <w:rFonts w:ascii="Arial" w:hAnsi="Arial"/>
        </w:rPr>
        <w:t xml:space="preserve"> weird? And like, you're kind of left on that, but they don't really touch on it</w:t>
      </w:r>
      <w:r w:rsidR="00724A37">
        <w:rPr>
          <w:rFonts w:ascii="Arial" w:hAnsi="Arial"/>
        </w:rPr>
        <w:t xml:space="preserve"> there. They</w:t>
      </w:r>
      <w:r>
        <w:rPr>
          <w:rFonts w:ascii="Arial" w:hAnsi="Arial"/>
        </w:rPr>
        <w:t xml:space="preserve"> just kind of leave it at that. And then she starts talking to her about like, is there anything else you're hiding from me? And she's like, No, of course not. Like, why would I have something to hide? And this is when </w:t>
      </w:r>
      <w:proofErr w:type="gramStart"/>
      <w:r>
        <w:rPr>
          <w:rFonts w:ascii="Arial" w:hAnsi="Arial"/>
        </w:rPr>
        <w:t>you're</w:t>
      </w:r>
      <w:proofErr w:type="gramEnd"/>
      <w:r>
        <w:rPr>
          <w:rFonts w:ascii="Arial" w:hAnsi="Arial"/>
        </w:rPr>
        <w:t xml:space="preserve"> kind of first introduced that she comes </w:t>
      </w:r>
      <w:r w:rsidR="00724A37">
        <w:rPr>
          <w:rFonts w:ascii="Arial" w:hAnsi="Arial"/>
        </w:rPr>
        <w:t>form like a</w:t>
      </w:r>
      <w:r>
        <w:rPr>
          <w:rFonts w:ascii="Arial" w:hAnsi="Arial"/>
        </w:rPr>
        <w:t xml:space="preserve"> really privileged family, because lawyer starts giving like, a long diatribe about how like privileged people hide stuff, and they want to keep their status and basically just the whole rich privilege rant. And you're like</w:t>
      </w:r>
      <w:r w:rsidR="00724A37">
        <w:rPr>
          <w:rFonts w:ascii="Arial" w:hAnsi="Arial"/>
        </w:rPr>
        <w:t xml:space="preserve"> oh</w:t>
      </w:r>
      <w:r>
        <w:rPr>
          <w:rFonts w:ascii="Arial" w:hAnsi="Arial"/>
        </w:rPr>
        <w:t xml:space="preserve"> okay, so she's rich. And this lawyer is probably a </w:t>
      </w:r>
      <w:proofErr w:type="gramStart"/>
      <w:r>
        <w:rPr>
          <w:rFonts w:ascii="Arial" w:hAnsi="Arial"/>
        </w:rPr>
        <w:t>high profile</w:t>
      </w:r>
      <w:proofErr w:type="gramEnd"/>
      <w:r>
        <w:rPr>
          <w:rFonts w:ascii="Arial" w:hAnsi="Arial"/>
        </w:rPr>
        <w:t xml:space="preserve"> lawyer. And she </w:t>
      </w:r>
      <w:proofErr w:type="gramStart"/>
      <w:r>
        <w:rPr>
          <w:rFonts w:ascii="Arial" w:hAnsi="Arial"/>
        </w:rPr>
        <w:t>like</w:t>
      </w:r>
      <w:proofErr w:type="gramEnd"/>
      <w:r>
        <w:rPr>
          <w:rFonts w:ascii="Arial" w:hAnsi="Arial"/>
        </w:rPr>
        <w:t xml:space="preserve"> assures the lawyer that she doesn't know anything, but she wants to know why the lawyer</w:t>
      </w:r>
      <w:r w:rsidR="00724A37">
        <w:rPr>
          <w:rFonts w:ascii="Arial" w:hAnsi="Arial"/>
        </w:rPr>
        <w:t>’</w:t>
      </w:r>
      <w:r>
        <w:rPr>
          <w:rFonts w:ascii="Arial" w:hAnsi="Arial"/>
        </w:rPr>
        <w:t xml:space="preserve">s kind of like </w:t>
      </w:r>
      <w:r w:rsidR="00724A37">
        <w:rPr>
          <w:rFonts w:ascii="Arial" w:hAnsi="Arial"/>
        </w:rPr>
        <w:t>berating her</w:t>
      </w:r>
      <w:r>
        <w:rPr>
          <w:rFonts w:ascii="Arial" w:hAnsi="Arial"/>
        </w:rPr>
        <w:t xml:space="preserve"> so much I guess b</w:t>
      </w:r>
      <w:r w:rsidR="00724A37">
        <w:rPr>
          <w:rFonts w:ascii="Arial" w:hAnsi="Arial"/>
        </w:rPr>
        <w:t>erating</w:t>
      </w:r>
      <w:r>
        <w:rPr>
          <w:rFonts w:ascii="Arial" w:hAnsi="Arial"/>
        </w:rPr>
        <w:t xml:space="preserve"> is a strong word. But </w:t>
      </w:r>
      <w:proofErr w:type="gramStart"/>
      <w:r>
        <w:rPr>
          <w:rFonts w:ascii="Arial" w:hAnsi="Arial"/>
        </w:rPr>
        <w:t>basically</w:t>
      </w:r>
      <w:proofErr w:type="gramEnd"/>
      <w:r>
        <w:rPr>
          <w:rFonts w:ascii="Arial" w:hAnsi="Arial"/>
        </w:rPr>
        <w:t xml:space="preserve"> why she's asking so many questions and lawyers like, oh, well, the trial kind of hinges on how you do maybe like, there's a chance that like, it hinges on how you do Oh, and one of the questions like she was really going in on was like, the girl who died. She was wanting to know why she thought the husband was kind of violent, </w:t>
      </w:r>
      <w:proofErr w:type="gramStart"/>
      <w:r>
        <w:rPr>
          <w:rFonts w:ascii="Arial" w:hAnsi="Arial"/>
        </w:rPr>
        <w:t>or like</w:t>
      </w:r>
      <w:proofErr w:type="gramEnd"/>
      <w:r>
        <w:rPr>
          <w:rFonts w:ascii="Arial" w:hAnsi="Arial"/>
        </w:rPr>
        <w:t xml:space="preserve"> a little unhinged. And the girls like, I don't know, I just kind of got a vibe, I kind of got this vibe that he's a bit angry. But like, she couldn't really pin down something specific. </w:t>
      </w:r>
      <w:proofErr w:type="gramStart"/>
      <w:r>
        <w:rPr>
          <w:rFonts w:ascii="Arial" w:hAnsi="Arial"/>
        </w:rPr>
        <w:t>So</w:t>
      </w:r>
      <w:proofErr w:type="gramEnd"/>
      <w:r>
        <w:rPr>
          <w:rFonts w:ascii="Arial" w:hAnsi="Arial"/>
        </w:rPr>
        <w:t xml:space="preserve"> the lawyer like kind of</w:t>
      </w:r>
      <w:r w:rsidR="00724A37">
        <w:rPr>
          <w:rFonts w:ascii="Arial" w:hAnsi="Arial"/>
        </w:rPr>
        <w:t xml:space="preserve"> is</w:t>
      </w:r>
      <w:r>
        <w:rPr>
          <w:rFonts w:ascii="Arial" w:hAnsi="Arial"/>
        </w:rPr>
        <w:t xml:space="preserve"> like, well, you're a clinical psychologist, I think that's what she said, a clinical psychologist. </w:t>
      </w:r>
      <w:proofErr w:type="gramStart"/>
      <w:r>
        <w:rPr>
          <w:rFonts w:ascii="Arial" w:hAnsi="Arial"/>
        </w:rPr>
        <w:t>So</w:t>
      </w:r>
      <w:proofErr w:type="gramEnd"/>
      <w:r>
        <w:rPr>
          <w:rFonts w:ascii="Arial" w:hAnsi="Arial"/>
        </w:rPr>
        <w:t xml:space="preserve"> </w:t>
      </w:r>
      <w:proofErr w:type="gramStart"/>
      <w:r>
        <w:rPr>
          <w:rFonts w:ascii="Arial" w:hAnsi="Arial"/>
        </w:rPr>
        <w:t>like,</w:t>
      </w:r>
      <w:proofErr w:type="gramEnd"/>
      <w:r>
        <w:rPr>
          <w:rFonts w:ascii="Arial" w:hAnsi="Arial"/>
        </w:rPr>
        <w:t xml:space="preserve"> give me your analysis of the situation. And she basically was like, I don't know, he just kind of seemed aggressive. And that's where the conversation of like, why are you asking so many questions came up. And lawyers like, oh, </w:t>
      </w:r>
      <w:r w:rsidR="00724A37">
        <w:rPr>
          <w:rFonts w:ascii="Arial" w:hAnsi="Arial"/>
        </w:rPr>
        <w:t xml:space="preserve">well </w:t>
      </w:r>
      <w:r>
        <w:rPr>
          <w:rFonts w:ascii="Arial" w:hAnsi="Arial"/>
        </w:rPr>
        <w:t>we need you to testify. And the wife was</w:t>
      </w:r>
      <w:r w:rsidR="00724A37">
        <w:rPr>
          <w:rFonts w:ascii="Arial" w:hAnsi="Arial"/>
        </w:rPr>
        <w:t xml:space="preserve"> all li-he</w:t>
      </w:r>
      <w:r>
        <w:rPr>
          <w:rFonts w:ascii="Arial" w:hAnsi="Arial"/>
        </w:rPr>
        <w:t xml:space="preserve"> like, Heck no, I'm not testify</w:t>
      </w:r>
      <w:r w:rsidR="00724A37">
        <w:rPr>
          <w:rFonts w:ascii="Arial" w:hAnsi="Arial"/>
        </w:rPr>
        <w:t>ing</w:t>
      </w:r>
      <w:r>
        <w:rPr>
          <w:rFonts w:ascii="Arial" w:hAnsi="Arial"/>
        </w:rPr>
        <w:t xml:space="preserve"> like you're not getting me on that stand.</w:t>
      </w:r>
      <w:r w:rsidR="00724A37">
        <w:rPr>
          <w:rFonts w:ascii="Arial" w:hAnsi="Arial"/>
        </w:rPr>
        <w:t xml:space="preserve"> And like we </w:t>
      </w:r>
      <w:r>
        <w:rPr>
          <w:rFonts w:ascii="Arial" w:hAnsi="Arial"/>
        </w:rPr>
        <w:t>cut out of that s</w:t>
      </w:r>
      <w:r w:rsidR="00724A37">
        <w:rPr>
          <w:rFonts w:ascii="Arial" w:hAnsi="Arial"/>
        </w:rPr>
        <w:t>cene</w:t>
      </w:r>
      <w:r>
        <w:rPr>
          <w:rFonts w:ascii="Arial" w:hAnsi="Arial"/>
        </w:rPr>
        <w:t xml:space="preserve">. And then we see the girl I think </w:t>
      </w:r>
      <w:proofErr w:type="gramStart"/>
      <w:r>
        <w:rPr>
          <w:rFonts w:ascii="Arial" w:hAnsi="Arial"/>
        </w:rPr>
        <w:t>she's</w:t>
      </w:r>
      <w:proofErr w:type="gramEnd"/>
      <w:r>
        <w:rPr>
          <w:rFonts w:ascii="Arial" w:hAnsi="Arial"/>
        </w:rPr>
        <w:t xml:space="preserve"> like, </w:t>
      </w:r>
      <w:r w:rsidR="00724A37">
        <w:rPr>
          <w:rFonts w:ascii="Arial" w:hAnsi="Arial"/>
        </w:rPr>
        <w:t>named</w:t>
      </w:r>
      <w:r>
        <w:rPr>
          <w:rFonts w:ascii="Arial" w:hAnsi="Arial"/>
        </w:rPr>
        <w:t xml:space="preserve"> Fletcher </w:t>
      </w:r>
      <w:r w:rsidR="00724A37">
        <w:rPr>
          <w:rFonts w:ascii="Arial" w:hAnsi="Arial"/>
        </w:rPr>
        <w:t xml:space="preserve">Ms. Fletcher </w:t>
      </w:r>
      <w:r>
        <w:rPr>
          <w:rFonts w:ascii="Arial" w:hAnsi="Arial"/>
        </w:rPr>
        <w:t>, but</w:t>
      </w:r>
      <w:r w:rsidR="00724A37">
        <w:rPr>
          <w:rFonts w:ascii="Arial" w:hAnsi="Arial"/>
        </w:rPr>
        <w:t xml:space="preserve"> I think,</w:t>
      </w:r>
      <w:r>
        <w:rPr>
          <w:rFonts w:ascii="Arial" w:hAnsi="Arial"/>
        </w:rPr>
        <w:t xml:space="preserve"> I don't remember</w:t>
      </w:r>
      <w:r w:rsidR="00724A37">
        <w:rPr>
          <w:rFonts w:ascii="Arial" w:hAnsi="Arial"/>
        </w:rPr>
        <w:t xml:space="preserve"> her first name.</w:t>
      </w:r>
      <w:r>
        <w:rPr>
          <w:rFonts w:ascii="Arial" w:hAnsi="Arial"/>
        </w:rPr>
        <w:t xml:space="preserve"> But we see her like go </w:t>
      </w:r>
      <w:r>
        <w:rPr>
          <w:rFonts w:ascii="Arial" w:hAnsi="Arial"/>
        </w:rPr>
        <w:lastRenderedPageBreak/>
        <w:t xml:space="preserve">home to like her </w:t>
      </w:r>
      <w:r w:rsidR="00724A37">
        <w:rPr>
          <w:rFonts w:ascii="Arial" w:hAnsi="Arial"/>
        </w:rPr>
        <w:t>ob</w:t>
      </w:r>
      <w:r>
        <w:rPr>
          <w:rFonts w:ascii="Arial" w:hAnsi="Arial"/>
        </w:rPr>
        <w:t>viously like super wealthy family. Like we got maids. We got like long, ridiculous dining tables. And her dad's just sitting there with</w:t>
      </w:r>
      <w:r w:rsidR="00724A37">
        <w:rPr>
          <w:rFonts w:ascii="Arial" w:hAnsi="Arial"/>
        </w:rPr>
        <w:t xml:space="preserve"> his like</w:t>
      </w:r>
      <w:r>
        <w:rPr>
          <w:rFonts w:ascii="Arial" w:hAnsi="Arial"/>
        </w:rPr>
        <w:t xml:space="preserve"> </w:t>
      </w:r>
      <w:proofErr w:type="gramStart"/>
      <w:r>
        <w:rPr>
          <w:rFonts w:ascii="Arial" w:hAnsi="Arial"/>
        </w:rPr>
        <w:t>really fluffy</w:t>
      </w:r>
      <w:proofErr w:type="gramEnd"/>
      <w:r>
        <w:rPr>
          <w:rFonts w:ascii="Arial" w:hAnsi="Arial"/>
        </w:rPr>
        <w:t xml:space="preserve"> eyebrows and like just looking like a rich man. And she's like, I need some support. I don't like this lawyer, and </w:t>
      </w:r>
      <w:proofErr w:type="gramStart"/>
      <w:r>
        <w:rPr>
          <w:rFonts w:ascii="Arial" w:hAnsi="Arial"/>
        </w:rPr>
        <w:t>you're</w:t>
      </w:r>
      <w:proofErr w:type="gramEnd"/>
      <w:r>
        <w:rPr>
          <w:rFonts w:ascii="Arial" w:hAnsi="Arial"/>
        </w:rPr>
        <w:t xml:space="preserve"> kind of like, closed off. And I just want to feel supported. And the dad was like, you know, like, okay, but, but this whole conversation gets interrupted by the police showing up. And it's very clear that the girl is like, done with the police thing </w:t>
      </w:r>
      <w:r w:rsidR="00724A37">
        <w:rPr>
          <w:rFonts w:ascii="Arial" w:hAnsi="Arial"/>
        </w:rPr>
        <w:t>in</w:t>
      </w:r>
      <w:r>
        <w:rPr>
          <w:rFonts w:ascii="Arial" w:hAnsi="Arial"/>
        </w:rPr>
        <w:t xml:space="preserve"> her life. She</w:t>
      </w:r>
      <w:r w:rsidR="00724A37">
        <w:rPr>
          <w:rFonts w:ascii="Arial" w:hAnsi="Arial"/>
        </w:rPr>
        <w:t xml:space="preserve"> is</w:t>
      </w:r>
      <w:r>
        <w:rPr>
          <w:rFonts w:ascii="Arial" w:hAnsi="Arial"/>
        </w:rPr>
        <w:t xml:space="preserve"> not happy to see</w:t>
      </w:r>
      <w:r w:rsidR="00724A37">
        <w:rPr>
          <w:rFonts w:ascii="Arial" w:hAnsi="Arial"/>
        </w:rPr>
        <w:t xml:space="preserve"> them.</w:t>
      </w:r>
      <w:r>
        <w:rPr>
          <w:rFonts w:ascii="Arial" w:hAnsi="Arial"/>
        </w:rPr>
        <w:t xml:space="preserve"> And they just kind of have like that typical like New York cop stereotype vibe. Anyways, </w:t>
      </w:r>
      <w:r w:rsidR="005E5830">
        <w:rPr>
          <w:rFonts w:ascii="Arial" w:hAnsi="Arial"/>
        </w:rPr>
        <w:t xml:space="preserve">of like a </w:t>
      </w:r>
      <w:proofErr w:type="spellStart"/>
      <w:r w:rsidR="005E5830">
        <w:rPr>
          <w:rFonts w:ascii="Arial" w:hAnsi="Arial"/>
        </w:rPr>
        <w:t>ew</w:t>
      </w:r>
      <w:proofErr w:type="spellEnd"/>
      <w:r w:rsidR="005E5830">
        <w:rPr>
          <w:rFonts w:ascii="Arial" w:hAnsi="Arial"/>
        </w:rPr>
        <w:t xml:space="preserve"> we’re bad guys and we’ve got bad guy questions to ask. And they were like</w:t>
      </w:r>
      <w:r>
        <w:rPr>
          <w:rFonts w:ascii="Arial" w:hAnsi="Arial"/>
        </w:rPr>
        <w:t xml:space="preserve"> we found out that you've gotten a lot of phone calls from Eleanor, which is the girl </w:t>
      </w:r>
      <w:r w:rsidR="005E5830">
        <w:rPr>
          <w:rFonts w:ascii="Arial" w:hAnsi="Arial"/>
        </w:rPr>
        <w:t>that</w:t>
      </w:r>
      <w:r>
        <w:rPr>
          <w:rFonts w:ascii="Arial" w:hAnsi="Arial"/>
        </w:rPr>
        <w:t xml:space="preserve"> died. We got a lot of phone calls from </w:t>
      </w:r>
      <w:proofErr w:type="gramStart"/>
      <w:r>
        <w:rPr>
          <w:rFonts w:ascii="Arial" w:hAnsi="Arial"/>
        </w:rPr>
        <w:t>Eleanor</w:t>
      </w:r>
      <w:proofErr w:type="gramEnd"/>
      <w:r>
        <w:rPr>
          <w:rFonts w:ascii="Arial" w:hAnsi="Arial"/>
        </w:rPr>
        <w:t xml:space="preserve"> and you didn't like how well did you </w:t>
      </w:r>
      <w:proofErr w:type="gramStart"/>
      <w:r>
        <w:rPr>
          <w:rFonts w:ascii="Arial" w:hAnsi="Arial"/>
        </w:rPr>
        <w:t>know</w:t>
      </w:r>
      <w:proofErr w:type="gramEnd"/>
      <w:r>
        <w:rPr>
          <w:rFonts w:ascii="Arial" w:hAnsi="Arial"/>
        </w:rPr>
        <w:t xml:space="preserve"> her? And </w:t>
      </w:r>
      <w:r w:rsidR="005E5830">
        <w:rPr>
          <w:rFonts w:ascii="Arial" w:hAnsi="Arial"/>
        </w:rPr>
        <w:t>Ms. Fletcher</w:t>
      </w:r>
      <w:r>
        <w:rPr>
          <w:rFonts w:ascii="Arial" w:hAnsi="Arial"/>
        </w:rPr>
        <w:t xml:space="preserve"> was like, not at all. </w:t>
      </w:r>
      <w:proofErr w:type="gramStart"/>
      <w:r>
        <w:rPr>
          <w:rFonts w:ascii="Arial" w:hAnsi="Arial"/>
        </w:rPr>
        <w:t xml:space="preserve">I </w:t>
      </w:r>
      <w:proofErr w:type="spellStart"/>
      <w:r w:rsidR="005E5830">
        <w:rPr>
          <w:rFonts w:ascii="Arial" w:hAnsi="Arial"/>
        </w:rPr>
        <w:t>I</w:t>
      </w:r>
      <w:proofErr w:type="spellEnd"/>
      <w:proofErr w:type="gramEnd"/>
      <w:r w:rsidR="005E5830">
        <w:rPr>
          <w:rFonts w:ascii="Arial" w:hAnsi="Arial"/>
        </w:rPr>
        <w:t xml:space="preserve"> </w:t>
      </w:r>
      <w:r>
        <w:rPr>
          <w:rFonts w:ascii="Arial" w:hAnsi="Arial"/>
        </w:rPr>
        <w:t xml:space="preserve">never talked to her a day in my life. Which seems believable, because the cops back it up by saying like, Yeah, you never answered it. But </w:t>
      </w:r>
      <w:proofErr w:type="gramStart"/>
      <w:r>
        <w:rPr>
          <w:rFonts w:ascii="Arial" w:hAnsi="Arial"/>
        </w:rPr>
        <w:t>she's like</w:t>
      </w:r>
      <w:proofErr w:type="gramEnd"/>
      <w:r>
        <w:rPr>
          <w:rFonts w:ascii="Arial" w:hAnsi="Arial"/>
        </w:rPr>
        <w:t xml:space="preserve"> super defensive. And like angry. I don't know if she's angry because she's just tired of the cops or </w:t>
      </w:r>
      <w:r w:rsidR="005E5830">
        <w:rPr>
          <w:rFonts w:ascii="Arial" w:hAnsi="Arial"/>
        </w:rPr>
        <w:t xml:space="preserve">if </w:t>
      </w:r>
      <w:proofErr w:type="gramStart"/>
      <w:r>
        <w:rPr>
          <w:rFonts w:ascii="Arial" w:hAnsi="Arial"/>
        </w:rPr>
        <w:t>she's like</w:t>
      </w:r>
      <w:proofErr w:type="gramEnd"/>
      <w:r>
        <w:rPr>
          <w:rFonts w:ascii="Arial" w:hAnsi="Arial"/>
        </w:rPr>
        <w:t xml:space="preserve"> angry about this line of questioning. Because you can kind of hear</w:t>
      </w:r>
      <w:r w:rsidR="005E5830">
        <w:rPr>
          <w:rFonts w:ascii="Arial" w:hAnsi="Arial"/>
        </w:rPr>
        <w:t xml:space="preserve"> it</w:t>
      </w:r>
      <w:r>
        <w:rPr>
          <w:rFonts w:ascii="Arial" w:hAnsi="Arial"/>
        </w:rPr>
        <w:t xml:space="preserve"> in her voice when she's like, I always assume it's a spam call. Like it's very, like aggressive compared to how she was talking to the lawyer previously. But basically, like she said, she never answered the cops </w:t>
      </w:r>
      <w:r w:rsidR="005E5830">
        <w:rPr>
          <w:rFonts w:ascii="Arial" w:hAnsi="Arial"/>
        </w:rPr>
        <w:t xml:space="preserve">are </w:t>
      </w:r>
      <w:r>
        <w:rPr>
          <w:rFonts w:ascii="Arial" w:hAnsi="Arial"/>
        </w:rPr>
        <w:t>like okay,</w:t>
      </w:r>
      <w:r w:rsidR="005E5830">
        <w:rPr>
          <w:rFonts w:ascii="Arial" w:hAnsi="Arial"/>
        </w:rPr>
        <w:t xml:space="preserve"> yea</w:t>
      </w:r>
      <w:r>
        <w:rPr>
          <w:rFonts w:ascii="Arial" w:hAnsi="Arial"/>
        </w:rPr>
        <w:t xml:space="preserve"> I guess but why is there this painting of you in the in Eleanor's studio or in her basement? And the girl looks pretty freaked out. But like, you can't really tell </w:t>
      </w:r>
      <w:proofErr w:type="gramStart"/>
      <w:r>
        <w:rPr>
          <w:rFonts w:ascii="Arial" w:hAnsi="Arial"/>
        </w:rPr>
        <w:t xml:space="preserve">if </w:t>
      </w:r>
      <w:r w:rsidR="005E5830">
        <w:rPr>
          <w:rFonts w:ascii="Arial" w:hAnsi="Arial"/>
        </w:rPr>
        <w:t xml:space="preserve">it </w:t>
      </w:r>
      <w:r>
        <w:rPr>
          <w:rFonts w:ascii="Arial" w:hAnsi="Arial"/>
        </w:rPr>
        <w:t>she's freaked</w:t>
      </w:r>
      <w:proofErr w:type="gramEnd"/>
      <w:r>
        <w:rPr>
          <w:rFonts w:ascii="Arial" w:hAnsi="Arial"/>
        </w:rPr>
        <w:t xml:space="preserve"> out because she has been found out or if like she didn't even know this was going on. But we cut to another scene. </w:t>
      </w:r>
      <w:proofErr w:type="gramStart"/>
      <w:r>
        <w:rPr>
          <w:rFonts w:ascii="Arial" w:hAnsi="Arial"/>
        </w:rPr>
        <w:t>Her</w:t>
      </w:r>
      <w:proofErr w:type="gramEnd"/>
      <w:r>
        <w:rPr>
          <w:rFonts w:ascii="Arial" w:hAnsi="Arial"/>
        </w:rPr>
        <w:t xml:space="preserve"> and her husband are now walking along the boardwalk, a boardwalk somewhere like near a river. And </w:t>
      </w:r>
      <w:proofErr w:type="gramStart"/>
      <w:r>
        <w:rPr>
          <w:rFonts w:ascii="Arial" w:hAnsi="Arial"/>
        </w:rPr>
        <w:t>they're</w:t>
      </w:r>
      <w:proofErr w:type="gramEnd"/>
      <w:r>
        <w:rPr>
          <w:rFonts w:ascii="Arial" w:hAnsi="Arial"/>
        </w:rPr>
        <w:t xml:space="preserve"> like discussing why in the world this painting exists because her husband was sleeping with her, presumably, she</w:t>
      </w:r>
      <w:r w:rsidR="005E5830">
        <w:rPr>
          <w:rFonts w:ascii="Arial" w:hAnsi="Arial"/>
        </w:rPr>
        <w:t>-he</w:t>
      </w:r>
      <w:r>
        <w:rPr>
          <w:rFonts w:ascii="Arial" w:hAnsi="Arial"/>
        </w:rPr>
        <w:t xml:space="preserve"> knows why Eleanor has a painting of her. And the husband's like n</w:t>
      </w:r>
      <w:r w:rsidR="005E5830">
        <w:rPr>
          <w:rFonts w:ascii="Arial" w:hAnsi="Arial"/>
        </w:rPr>
        <w:t>ah</w:t>
      </w:r>
      <w:r>
        <w:rPr>
          <w:rFonts w:ascii="Arial" w:hAnsi="Arial"/>
        </w:rPr>
        <w:t xml:space="preserve"> I knew she was a bit crazy. I knew she was a bit obsessed with you. But I don't know why she had that painting. Like, that's a bit weird. And that's kind of the</w:t>
      </w:r>
      <w:r w:rsidR="005E5830">
        <w:rPr>
          <w:rFonts w:ascii="Arial" w:hAnsi="Arial"/>
        </w:rPr>
        <w:t xml:space="preserve"> only</w:t>
      </w:r>
      <w:r>
        <w:rPr>
          <w:rFonts w:ascii="Arial" w:hAnsi="Arial"/>
        </w:rPr>
        <w:t xml:space="preserve"> explanation we get. Because beyond that, </w:t>
      </w:r>
      <w:proofErr w:type="spellStart"/>
      <w:proofErr w:type="gramStart"/>
      <w:r>
        <w:rPr>
          <w:rFonts w:ascii="Arial" w:hAnsi="Arial"/>
        </w:rPr>
        <w:t>the</w:t>
      </w:r>
      <w:r w:rsidR="005E5830">
        <w:rPr>
          <w:rFonts w:ascii="Arial" w:hAnsi="Arial"/>
        </w:rPr>
        <w:t>m</w:t>
      </w:r>
      <w:proofErr w:type="spellEnd"/>
      <w:proofErr w:type="gramEnd"/>
      <w:r w:rsidR="005E5830">
        <w:rPr>
          <w:rFonts w:ascii="Arial" w:hAnsi="Arial"/>
        </w:rPr>
        <w:t xml:space="preserve"> two just</w:t>
      </w:r>
      <w:r>
        <w:rPr>
          <w:rFonts w:ascii="Arial" w:hAnsi="Arial"/>
        </w:rPr>
        <w:t xml:space="preserve"> start arguing about like, their marriage and how they'll make it through together. And he's all like, gas l</w:t>
      </w:r>
      <w:r w:rsidR="005E5830">
        <w:rPr>
          <w:rFonts w:ascii="Arial" w:hAnsi="Arial"/>
        </w:rPr>
        <w:t>ight</w:t>
      </w:r>
      <w:r>
        <w:rPr>
          <w:rFonts w:ascii="Arial" w:hAnsi="Arial"/>
        </w:rPr>
        <w:t xml:space="preserve">, and like, I love you. We can never be taken apart. And she's like, </w:t>
      </w:r>
      <w:proofErr w:type="spellStart"/>
      <w:r w:rsidR="005E5830">
        <w:rPr>
          <w:rFonts w:ascii="Arial" w:hAnsi="Arial"/>
        </w:rPr>
        <w:t>yo</w:t>
      </w:r>
      <w:proofErr w:type="spellEnd"/>
      <w:r w:rsidR="005E5830">
        <w:rPr>
          <w:rFonts w:ascii="Arial" w:hAnsi="Arial"/>
        </w:rPr>
        <w:t xml:space="preserve"> dude, </w:t>
      </w:r>
      <w:r>
        <w:rPr>
          <w:rFonts w:ascii="Arial" w:hAnsi="Arial"/>
        </w:rPr>
        <w:t xml:space="preserve">not only are you accused </w:t>
      </w:r>
      <w:proofErr w:type="gramStart"/>
      <w:r>
        <w:rPr>
          <w:rFonts w:ascii="Arial" w:hAnsi="Arial"/>
        </w:rPr>
        <w:t>for</w:t>
      </w:r>
      <w:proofErr w:type="gramEnd"/>
      <w:r>
        <w:rPr>
          <w:rFonts w:ascii="Arial" w:hAnsi="Arial"/>
        </w:rPr>
        <w:t xml:space="preserve"> murder, but you definitely cheated on me. Like, why are we even having this discussion? And then he does one of those like, just </w:t>
      </w:r>
      <w:r w:rsidR="005E5830">
        <w:rPr>
          <w:rFonts w:ascii="Arial" w:hAnsi="Arial"/>
        </w:rPr>
        <w:t>h</w:t>
      </w:r>
      <w:r>
        <w:rPr>
          <w:rFonts w:ascii="Arial" w:hAnsi="Arial"/>
        </w:rPr>
        <w:t xml:space="preserve">old me and she's like, not having </w:t>
      </w:r>
      <w:r w:rsidR="005E5830">
        <w:rPr>
          <w:rFonts w:ascii="Arial" w:hAnsi="Arial"/>
        </w:rPr>
        <w:t>it. She’s like I’m a strong</w:t>
      </w:r>
      <w:r>
        <w:rPr>
          <w:rFonts w:ascii="Arial" w:hAnsi="Arial"/>
        </w:rPr>
        <w:t xml:space="preserve"> independent woman who does not need to have this conversation with you. And then we kind of like end</w:t>
      </w:r>
      <w:r w:rsidR="005E5830">
        <w:rPr>
          <w:rFonts w:ascii="Arial" w:hAnsi="Arial"/>
        </w:rPr>
        <w:t xml:space="preserve"> it </w:t>
      </w:r>
      <w:r>
        <w:rPr>
          <w:rFonts w:ascii="Arial" w:hAnsi="Arial"/>
        </w:rPr>
        <w:t xml:space="preserve">there, but then they keep walking. I don't know why she's still walking with </w:t>
      </w:r>
      <w:r w:rsidR="005E5830">
        <w:rPr>
          <w:rFonts w:ascii="Arial" w:hAnsi="Arial"/>
        </w:rPr>
        <w:t>him</w:t>
      </w:r>
      <w:r>
        <w:rPr>
          <w:rFonts w:ascii="Arial" w:hAnsi="Arial"/>
        </w:rPr>
        <w:t xml:space="preserve"> if she's so </w:t>
      </w:r>
      <w:proofErr w:type="gramStart"/>
      <w:r>
        <w:rPr>
          <w:rFonts w:ascii="Arial" w:hAnsi="Arial"/>
        </w:rPr>
        <w:t>pissed off</w:t>
      </w:r>
      <w:proofErr w:type="gramEnd"/>
      <w:r>
        <w:rPr>
          <w:rFonts w:ascii="Arial" w:hAnsi="Arial"/>
        </w:rPr>
        <w:t xml:space="preserve">, but I guess it is what it is. And then we cut to think we go to a scene where like, she's talking to her dad. And she's like, Oh, </w:t>
      </w:r>
      <w:r w:rsidR="005E5830">
        <w:rPr>
          <w:rFonts w:ascii="Arial" w:hAnsi="Arial"/>
        </w:rPr>
        <w:t xml:space="preserve">wait </w:t>
      </w:r>
      <w:r>
        <w:rPr>
          <w:rFonts w:ascii="Arial" w:hAnsi="Arial"/>
        </w:rPr>
        <w:t xml:space="preserve">I missed some stuff I missed when he was like, still in jail. </w:t>
      </w:r>
      <w:r w:rsidR="00086874">
        <w:rPr>
          <w:rFonts w:ascii="Arial" w:hAnsi="Arial"/>
        </w:rPr>
        <w:t xml:space="preserve">Oh </w:t>
      </w:r>
      <w:r>
        <w:rPr>
          <w:rFonts w:ascii="Arial" w:hAnsi="Arial"/>
        </w:rPr>
        <w:t xml:space="preserve">Okay, wait. </w:t>
      </w:r>
      <w:proofErr w:type="gramStart"/>
      <w:r>
        <w:rPr>
          <w:rFonts w:ascii="Arial" w:hAnsi="Arial"/>
        </w:rPr>
        <w:t>So</w:t>
      </w:r>
      <w:proofErr w:type="gramEnd"/>
      <w:r>
        <w:rPr>
          <w:rFonts w:ascii="Arial" w:hAnsi="Arial"/>
        </w:rPr>
        <w:t xml:space="preserve"> there's a scene </w:t>
      </w:r>
      <w:proofErr w:type="gramStart"/>
      <w:r>
        <w:rPr>
          <w:rFonts w:ascii="Arial" w:hAnsi="Arial"/>
        </w:rPr>
        <w:t>where</w:t>
      </w:r>
      <w:proofErr w:type="gramEnd"/>
      <w:r>
        <w:rPr>
          <w:rFonts w:ascii="Arial" w:hAnsi="Arial"/>
        </w:rPr>
        <w:t xml:space="preserve"> like, the lawyer is talking to Mr. Fletcher in jail, and we find out that he definitely had a another girl that he had been unfaithful with prior to Eleanor, who has been murdered, but only one. The lawyer kind of gives him the same rundown of like, hey, you</w:t>
      </w:r>
      <w:r w:rsidR="00086874">
        <w:rPr>
          <w:rFonts w:ascii="Arial" w:hAnsi="Arial"/>
        </w:rPr>
        <w:t xml:space="preserve"> need to </w:t>
      </w:r>
      <w:r>
        <w:rPr>
          <w:rFonts w:ascii="Arial" w:hAnsi="Arial"/>
        </w:rPr>
        <w:t xml:space="preserve">be honest with me. Tell me the truth. All that and he kind of just brushes it off and does his thing. And then we cut to the scene where like, the girl was talking to her dad, and she was like, I need $2 </w:t>
      </w:r>
      <w:r w:rsidR="00086874">
        <w:rPr>
          <w:rFonts w:ascii="Arial" w:hAnsi="Arial"/>
        </w:rPr>
        <w:t>m</w:t>
      </w:r>
      <w:r>
        <w:rPr>
          <w:rFonts w:ascii="Arial" w:hAnsi="Arial"/>
        </w:rPr>
        <w:t xml:space="preserve">illion to get him out of jail. And his family couldn't put up any money for the $2 million. We find out during the prison scene because he's estranged from his family for some reason. And it's </w:t>
      </w:r>
      <w:proofErr w:type="gramStart"/>
      <w:r>
        <w:rPr>
          <w:rFonts w:ascii="Arial" w:hAnsi="Arial"/>
        </w:rPr>
        <w:t>implied</w:t>
      </w:r>
      <w:r w:rsidR="00086874">
        <w:rPr>
          <w:rFonts w:ascii="Arial" w:hAnsi="Arial"/>
        </w:rPr>
        <w:t xml:space="preserve"> </w:t>
      </w:r>
      <w:r>
        <w:rPr>
          <w:rFonts w:ascii="Arial" w:hAnsi="Arial"/>
        </w:rPr>
        <w:t xml:space="preserve"> They're</w:t>
      </w:r>
      <w:proofErr w:type="gramEnd"/>
      <w:r>
        <w:rPr>
          <w:rFonts w:ascii="Arial" w:hAnsi="Arial"/>
        </w:rPr>
        <w:t xml:space="preserve"> pretty poor. </w:t>
      </w:r>
      <w:proofErr w:type="gramStart"/>
      <w:r>
        <w:rPr>
          <w:rFonts w:ascii="Arial" w:hAnsi="Arial"/>
        </w:rPr>
        <w:t>So</w:t>
      </w:r>
      <w:proofErr w:type="gramEnd"/>
      <w:r>
        <w:rPr>
          <w:rFonts w:ascii="Arial" w:hAnsi="Arial"/>
        </w:rPr>
        <w:t xml:space="preserve"> </w:t>
      </w:r>
      <w:r w:rsidR="00086874">
        <w:rPr>
          <w:rFonts w:ascii="Arial" w:hAnsi="Arial"/>
        </w:rPr>
        <w:t>he gives</w:t>
      </w:r>
      <w:r>
        <w:rPr>
          <w:rFonts w:ascii="Arial" w:hAnsi="Arial"/>
        </w:rPr>
        <w:t xml:space="preserve"> like a very like Gatsby </w:t>
      </w:r>
      <w:proofErr w:type="spellStart"/>
      <w:r>
        <w:rPr>
          <w:rFonts w:ascii="Arial" w:hAnsi="Arial"/>
        </w:rPr>
        <w:t>esque</w:t>
      </w:r>
      <w:proofErr w:type="spellEnd"/>
      <w:r>
        <w:rPr>
          <w:rFonts w:ascii="Arial" w:hAnsi="Arial"/>
        </w:rPr>
        <w:t xml:space="preserve"> experience of like, he comes from nothing. And he probably lied his way to like the top </w:t>
      </w:r>
      <w:proofErr w:type="gramStart"/>
      <w:r w:rsidR="00086874">
        <w:rPr>
          <w:rFonts w:ascii="Arial" w:hAnsi="Arial"/>
        </w:rPr>
        <w:t xml:space="preserve">or  </w:t>
      </w:r>
      <w:proofErr w:type="spellStart"/>
      <w:r w:rsidR="00086874">
        <w:rPr>
          <w:rFonts w:ascii="Arial" w:hAnsi="Arial"/>
        </w:rPr>
        <w:t>atlike</w:t>
      </w:r>
      <w:proofErr w:type="spellEnd"/>
      <w:proofErr w:type="gramEnd"/>
      <w:r>
        <w:rPr>
          <w:rFonts w:ascii="Arial" w:hAnsi="Arial"/>
        </w:rPr>
        <w:t>, upper echelons of society. Like that's kind of the vibe you get. But anyways, Miss ma'am, is like talking to her dad. And she's like, Can I have the $2 million Daddy, please. And they're like in the middle of an art museum, which is a very weird place to have this conversation. But he does, but not before going to the prison himself</w:t>
      </w:r>
      <w:r w:rsidR="00086874">
        <w:rPr>
          <w:rFonts w:ascii="Arial" w:hAnsi="Arial"/>
        </w:rPr>
        <w:t xml:space="preserve"> </w:t>
      </w:r>
      <w:r>
        <w:rPr>
          <w:rFonts w:ascii="Arial" w:hAnsi="Arial"/>
        </w:rPr>
        <w:t xml:space="preserve">looking Mr. Fletcher dead in the eyes and being like, I think you killed her. </w:t>
      </w:r>
      <w:proofErr w:type="spellStart"/>
      <w:r>
        <w:rPr>
          <w:rFonts w:ascii="Arial" w:hAnsi="Arial"/>
        </w:rPr>
        <w:t>I'ma</w:t>
      </w:r>
      <w:proofErr w:type="spellEnd"/>
      <w:r>
        <w:rPr>
          <w:rFonts w:ascii="Arial" w:hAnsi="Arial"/>
        </w:rPr>
        <w:t xml:space="preserve"> let you out because I love my daughter, but I think you </w:t>
      </w:r>
      <w:r>
        <w:rPr>
          <w:rFonts w:ascii="Arial" w:hAnsi="Arial"/>
        </w:rPr>
        <w:lastRenderedPageBreak/>
        <w:t xml:space="preserve">killed her. And if you do something to hurt my daughter or anyone, like </w:t>
      </w:r>
      <w:proofErr w:type="spellStart"/>
      <w:r>
        <w:rPr>
          <w:rFonts w:ascii="Arial" w:hAnsi="Arial"/>
        </w:rPr>
        <w:t>I'm</w:t>
      </w:r>
      <w:r w:rsidR="00086874">
        <w:rPr>
          <w:rFonts w:ascii="Arial" w:hAnsi="Arial"/>
        </w:rPr>
        <w:t>a</w:t>
      </w:r>
      <w:proofErr w:type="spellEnd"/>
      <w:r>
        <w:rPr>
          <w:rFonts w:ascii="Arial" w:hAnsi="Arial"/>
        </w:rPr>
        <w:t xml:space="preserve"> kill you. Which, fair enough. But he does pay the $2 million, he gets out of jail. We have like the whole journalism scene, which kind of lets us know that this case is very high profile </w:t>
      </w:r>
      <w:proofErr w:type="gramStart"/>
      <w:r>
        <w:rPr>
          <w:rFonts w:ascii="Arial" w:hAnsi="Arial"/>
        </w:rPr>
        <w:t>because like</w:t>
      </w:r>
      <w:proofErr w:type="gramEnd"/>
      <w:r>
        <w:rPr>
          <w:rFonts w:ascii="Arial" w:hAnsi="Arial"/>
        </w:rPr>
        <w:t xml:space="preserve"> they can't even walk or </w:t>
      </w:r>
      <w:r w:rsidR="00086874">
        <w:rPr>
          <w:rFonts w:ascii="Arial" w:hAnsi="Arial"/>
        </w:rPr>
        <w:t>they’re being full swarmed</w:t>
      </w:r>
      <w:r>
        <w:rPr>
          <w:rFonts w:ascii="Arial" w:hAnsi="Arial"/>
        </w:rPr>
        <w:t xml:space="preserve"> by reporters. And then boardwalk, all that stuff</w:t>
      </w:r>
      <w:r w:rsidR="00086874">
        <w:rPr>
          <w:rFonts w:ascii="Arial" w:hAnsi="Arial"/>
        </w:rPr>
        <w:t xml:space="preserve"> I</w:t>
      </w:r>
      <w:r>
        <w:rPr>
          <w:rFonts w:ascii="Arial" w:hAnsi="Arial"/>
        </w:rPr>
        <w:t xml:space="preserve"> already talked about. Um, so and then like, </w:t>
      </w:r>
      <w:proofErr w:type="gramStart"/>
      <w:r>
        <w:rPr>
          <w:rFonts w:ascii="Arial" w:hAnsi="Arial"/>
        </w:rPr>
        <w:t>She</w:t>
      </w:r>
      <w:proofErr w:type="gramEnd"/>
      <w:r>
        <w:rPr>
          <w:rFonts w:ascii="Arial" w:hAnsi="Arial"/>
        </w:rPr>
        <w:t xml:space="preserve"> also tells her dad about her son being like, at risk at school, and we see a scene where like, he ac</w:t>
      </w:r>
      <w:r w:rsidR="00086874">
        <w:rPr>
          <w:rFonts w:ascii="Arial" w:hAnsi="Arial"/>
        </w:rPr>
        <w:t xml:space="preserve">cidentally </w:t>
      </w:r>
      <w:r>
        <w:rPr>
          <w:rFonts w:ascii="Arial" w:hAnsi="Arial"/>
        </w:rPr>
        <w:t>bump</w:t>
      </w:r>
      <w:r w:rsidR="00086874">
        <w:rPr>
          <w:rFonts w:ascii="Arial" w:hAnsi="Arial"/>
        </w:rPr>
        <w:t>s</w:t>
      </w:r>
      <w:r>
        <w:rPr>
          <w:rFonts w:ascii="Arial" w:hAnsi="Arial"/>
        </w:rPr>
        <w:t xml:space="preserve"> into the boy who is the son of the girl who was married Eleanor and the son of the Fletcher's I swear, I hope I'm getting that name right. But the son of the Fletcher's and the son of Eleanor both go to the same school. </w:t>
      </w:r>
      <w:r w:rsidR="00E7236F">
        <w:rPr>
          <w:rFonts w:ascii="Arial" w:hAnsi="Arial"/>
        </w:rPr>
        <w:t>Fletcher’s</w:t>
      </w:r>
      <w:r>
        <w:rPr>
          <w:rFonts w:ascii="Arial" w:hAnsi="Arial"/>
        </w:rPr>
        <w:t xml:space="preserve"> son accidentally bumped into Eleanor</w:t>
      </w:r>
      <w:r w:rsidR="00E7236F">
        <w:rPr>
          <w:rFonts w:ascii="Arial" w:hAnsi="Arial"/>
        </w:rPr>
        <w:t>’s</w:t>
      </w:r>
      <w:r>
        <w:rPr>
          <w:rFonts w:ascii="Arial" w:hAnsi="Arial"/>
        </w:rPr>
        <w:t xml:space="preserve"> </w:t>
      </w:r>
      <w:proofErr w:type="gramStart"/>
      <w:r>
        <w:rPr>
          <w:rFonts w:ascii="Arial" w:hAnsi="Arial"/>
        </w:rPr>
        <w:t>son?</w:t>
      </w:r>
      <w:proofErr w:type="gramEnd"/>
      <w:r>
        <w:rPr>
          <w:rFonts w:ascii="Arial" w:hAnsi="Arial"/>
        </w:rPr>
        <w:t xml:space="preserve"> And there's like a whole scene of like, Oh, my goodness, I'm so sorry. I didn't mean to bump into you. But I don't know why. Eleanor</w:t>
      </w:r>
      <w:r w:rsidR="00E7236F">
        <w:rPr>
          <w:rFonts w:ascii="Arial" w:hAnsi="Arial"/>
        </w:rPr>
        <w:t>’s</w:t>
      </w:r>
      <w:r>
        <w:rPr>
          <w:rFonts w:ascii="Arial" w:hAnsi="Arial"/>
        </w:rPr>
        <w:t xml:space="preserve"> son can't talk. But he doesn't say a word. He </w:t>
      </w:r>
      <w:proofErr w:type="gramStart"/>
      <w:r>
        <w:rPr>
          <w:rFonts w:ascii="Arial" w:hAnsi="Arial"/>
        </w:rPr>
        <w:t>just like</w:t>
      </w:r>
      <w:proofErr w:type="gramEnd"/>
      <w:r>
        <w:rPr>
          <w:rFonts w:ascii="Arial" w:hAnsi="Arial"/>
        </w:rPr>
        <w:t xml:space="preserve"> stares blankly out at the sun. And then there's a scene where the headmaster, I'm assuming </w:t>
      </w:r>
      <w:r w:rsidR="00E7236F">
        <w:rPr>
          <w:rFonts w:ascii="Arial" w:hAnsi="Arial"/>
        </w:rPr>
        <w:t xml:space="preserve">he’s </w:t>
      </w:r>
      <w:r>
        <w:rPr>
          <w:rFonts w:ascii="Arial" w:hAnsi="Arial"/>
        </w:rPr>
        <w:t xml:space="preserve">the headmaster is like, what why are you talking to him? Why did you bump into </w:t>
      </w:r>
      <w:r w:rsidR="00E7236F">
        <w:rPr>
          <w:rFonts w:ascii="Arial" w:hAnsi="Arial"/>
        </w:rPr>
        <w:t xml:space="preserve">him </w:t>
      </w:r>
      <w:r>
        <w:rPr>
          <w:rFonts w:ascii="Arial" w:hAnsi="Arial"/>
        </w:rPr>
        <w:t xml:space="preserve">and so we kind of give some foreshadowing there. But Eleanor is telling her dad like hey, they want to kick my son out of school, presumably because it's awkward as heck. </w:t>
      </w:r>
      <w:r w:rsidR="00E7236F">
        <w:rPr>
          <w:rFonts w:ascii="Arial" w:hAnsi="Arial"/>
        </w:rPr>
        <w:t>The</w:t>
      </w:r>
      <w:r>
        <w:rPr>
          <w:rFonts w:ascii="Arial" w:hAnsi="Arial"/>
        </w:rPr>
        <w:t xml:space="preserve"> child of a dude who murdered said murder victim. Like I'm sure that's just awkward school politics. So that's probably a part of it. And I'm like, assuming it's</w:t>
      </w:r>
      <w:r w:rsidR="00E7236F">
        <w:rPr>
          <w:rFonts w:ascii="Arial" w:hAnsi="Arial"/>
        </w:rPr>
        <w:t xml:space="preserve"> as</w:t>
      </w:r>
      <w:r>
        <w:rPr>
          <w:rFonts w:ascii="Arial" w:hAnsi="Arial"/>
        </w:rPr>
        <w:t xml:space="preserve"> a Richie Rich school like it's coming off to be they don't want the publicity around. </w:t>
      </w:r>
      <w:r w:rsidR="00E7236F">
        <w:rPr>
          <w:rFonts w:ascii="Arial" w:hAnsi="Arial"/>
        </w:rPr>
        <w:t>That’s</w:t>
      </w:r>
      <w:r>
        <w:rPr>
          <w:rFonts w:ascii="Arial" w:hAnsi="Arial"/>
        </w:rPr>
        <w:t xml:space="preserve"> kind of the implication that</w:t>
      </w:r>
      <w:r w:rsidR="00E7236F">
        <w:rPr>
          <w:rFonts w:ascii="Arial" w:hAnsi="Arial"/>
        </w:rPr>
        <w:t>’s being had</w:t>
      </w:r>
      <w:r>
        <w:rPr>
          <w:rFonts w:ascii="Arial" w:hAnsi="Arial"/>
        </w:rPr>
        <w:t>. But the dad also goes to the school and that's when we're introduced to Eleanor's blond haired friend we're not given a lot of details about her but it's clear that she really cares about Eleanor and has a daughter around</w:t>
      </w:r>
      <w:r w:rsidR="00E7236F">
        <w:rPr>
          <w:rFonts w:ascii="Arial" w:hAnsi="Arial"/>
        </w:rPr>
        <w:t xml:space="preserve"> a</w:t>
      </w:r>
      <w:r>
        <w:rPr>
          <w:rFonts w:ascii="Arial" w:hAnsi="Arial"/>
        </w:rPr>
        <w:t xml:space="preserve"> similar age. </w:t>
      </w:r>
      <w:proofErr w:type="gramStart"/>
      <w:r>
        <w:rPr>
          <w:rFonts w:ascii="Arial" w:hAnsi="Arial"/>
        </w:rPr>
        <w:t>So</w:t>
      </w:r>
      <w:proofErr w:type="gramEnd"/>
      <w:r>
        <w:rPr>
          <w:rFonts w:ascii="Arial" w:hAnsi="Arial"/>
        </w:rPr>
        <w:t xml:space="preserve"> like, they</w:t>
      </w:r>
      <w:r w:rsidR="00E7236F">
        <w:rPr>
          <w:rFonts w:ascii="Arial" w:hAnsi="Arial"/>
        </w:rPr>
        <w:t>’ve</w:t>
      </w:r>
      <w:r>
        <w:rPr>
          <w:rFonts w:ascii="Arial" w:hAnsi="Arial"/>
        </w:rPr>
        <w:t xml:space="preserve"> probably been friends for a bit. And then that friend is like kind of a support system throughout the episode. So that's </w:t>
      </w:r>
      <w:r w:rsidR="00E7236F">
        <w:rPr>
          <w:rFonts w:ascii="Arial" w:hAnsi="Arial"/>
        </w:rPr>
        <w:t xml:space="preserve">when </w:t>
      </w:r>
      <w:r>
        <w:rPr>
          <w:rFonts w:ascii="Arial" w:hAnsi="Arial"/>
        </w:rPr>
        <w:t xml:space="preserve">we were introduced to her. And that whole like kind of conflict with the school and then we see Eleanor walking at night, and </w:t>
      </w:r>
      <w:r w:rsidR="00E7236F">
        <w:rPr>
          <w:rFonts w:ascii="Arial" w:hAnsi="Arial"/>
        </w:rPr>
        <w:t>or not Elanor</w:t>
      </w:r>
      <w:r>
        <w:rPr>
          <w:rFonts w:ascii="Arial" w:hAnsi="Arial"/>
        </w:rPr>
        <w:t xml:space="preserve"> miss Fletcher's walking at night through the park. And for some reason, Eleanor's husband is like </w:t>
      </w:r>
      <w:proofErr w:type="spellStart"/>
      <w:proofErr w:type="gramStart"/>
      <w:r>
        <w:rPr>
          <w:rFonts w:ascii="Arial" w:hAnsi="Arial"/>
        </w:rPr>
        <w:t>creepster</w:t>
      </w:r>
      <w:proofErr w:type="spellEnd"/>
      <w:r>
        <w:rPr>
          <w:rFonts w:ascii="Arial" w:hAnsi="Arial"/>
        </w:rPr>
        <w:t xml:space="preserve"> </w:t>
      </w:r>
      <w:proofErr w:type="gramEnd"/>
      <w:r>
        <w:rPr>
          <w:rFonts w:ascii="Arial" w:hAnsi="Arial"/>
        </w:rPr>
        <w:t xml:space="preserve">Following her, it's not </w:t>
      </w:r>
      <w:proofErr w:type="gramStart"/>
      <w:r>
        <w:rPr>
          <w:rFonts w:ascii="Arial" w:hAnsi="Arial"/>
        </w:rPr>
        <w:t>really ever</w:t>
      </w:r>
      <w:proofErr w:type="gramEnd"/>
      <w:r>
        <w:rPr>
          <w:rFonts w:ascii="Arial" w:hAnsi="Arial"/>
        </w:rPr>
        <w:t xml:space="preserve"> explained why he's just like vibing behind some trees doing some detective like nonsense like staring at her while she walks through the forest. And she kind of senses this. But we don't ever see that she sees</w:t>
      </w:r>
      <w:r w:rsidR="00E7236F">
        <w:rPr>
          <w:rFonts w:ascii="Arial" w:hAnsi="Arial"/>
        </w:rPr>
        <w:t xml:space="preserve"> him.</w:t>
      </w:r>
      <w:r>
        <w:rPr>
          <w:rFonts w:ascii="Arial" w:hAnsi="Arial"/>
        </w:rPr>
        <w:t xml:space="preserve"> We just kind of get the vibe that she senses she's being watched and then</w:t>
      </w:r>
      <w:r w:rsidR="00E7236F">
        <w:rPr>
          <w:rFonts w:ascii="Arial" w:hAnsi="Arial"/>
        </w:rPr>
        <w:t xml:space="preserve"> whoop</w:t>
      </w:r>
      <w:r>
        <w:rPr>
          <w:rFonts w:ascii="Arial" w:hAnsi="Arial"/>
        </w:rPr>
        <w:t xml:space="preserve"> cut we're somehow in the daytime, she's still walking. I don't know if this is all the same walk or</w:t>
      </w:r>
      <w:r w:rsidR="00E7236F">
        <w:rPr>
          <w:rFonts w:ascii="Arial" w:hAnsi="Arial"/>
        </w:rPr>
        <w:t xml:space="preserve"> if</w:t>
      </w:r>
      <w:r>
        <w:rPr>
          <w:rFonts w:ascii="Arial" w:hAnsi="Arial"/>
        </w:rPr>
        <w:t xml:space="preserve"> these are separate </w:t>
      </w:r>
      <w:r w:rsidR="00E7236F">
        <w:rPr>
          <w:rFonts w:ascii="Arial" w:hAnsi="Arial"/>
        </w:rPr>
        <w:t>instances</w:t>
      </w:r>
      <w:r>
        <w:rPr>
          <w:rFonts w:ascii="Arial" w:hAnsi="Arial"/>
        </w:rPr>
        <w:t xml:space="preserve"> but she's still walking. </w:t>
      </w:r>
    </w:p>
    <w:p w14:paraId="48CDB845" w14:textId="77777777" w:rsidR="00E7236F" w:rsidRDefault="00E7236F">
      <w:pPr>
        <w:spacing w:after="0"/>
        <w:rPr>
          <w:rFonts w:ascii="Arial" w:hAnsi="Arial"/>
        </w:rPr>
      </w:pPr>
    </w:p>
    <w:p w14:paraId="338A1B71" w14:textId="77777777" w:rsidR="00E7236F" w:rsidRDefault="00E7236F">
      <w:pPr>
        <w:spacing w:after="0"/>
        <w:rPr>
          <w:rFonts w:ascii="Arial" w:hAnsi="Arial"/>
        </w:rPr>
      </w:pPr>
    </w:p>
    <w:p w14:paraId="701239E6" w14:textId="289685E6" w:rsidR="00E7236F" w:rsidRDefault="00E7236F">
      <w:pPr>
        <w:spacing w:after="0"/>
        <w:rPr>
          <w:rFonts w:ascii="Arial" w:hAnsi="Arial"/>
        </w:rPr>
      </w:pPr>
    </w:p>
    <w:p w14:paraId="7DF1FD30" w14:textId="77777777" w:rsidR="00E7236F" w:rsidRDefault="00E7236F">
      <w:pPr>
        <w:spacing w:after="0"/>
        <w:rPr>
          <w:rFonts w:ascii="Arial" w:hAnsi="Arial"/>
        </w:rPr>
      </w:pPr>
    </w:p>
    <w:p w14:paraId="28514380" w14:textId="2B52E45A" w:rsidR="00C750BE" w:rsidRDefault="00000000">
      <w:pPr>
        <w:spacing w:after="0"/>
      </w:pPr>
      <w:r>
        <w:rPr>
          <w:rFonts w:ascii="Arial" w:hAnsi="Arial"/>
        </w:rPr>
        <w:t xml:space="preserve">And then it </w:t>
      </w:r>
      <w:proofErr w:type="gramStart"/>
      <w:r>
        <w:rPr>
          <w:rFonts w:ascii="Arial" w:hAnsi="Arial"/>
        </w:rPr>
        <w:t>starts</w:t>
      </w:r>
      <w:proofErr w:type="gramEnd"/>
      <w:r>
        <w:rPr>
          <w:rFonts w:ascii="Arial" w:hAnsi="Arial"/>
        </w:rPr>
        <w:t xml:space="preserve"> to snow. And like there's</w:t>
      </w:r>
      <w:r w:rsidR="0034635C">
        <w:rPr>
          <w:rFonts w:ascii="Arial" w:hAnsi="Arial"/>
        </w:rPr>
        <w:t xml:space="preserve"> </w:t>
      </w:r>
      <w:proofErr w:type="gramStart"/>
      <w:r w:rsidR="0034635C">
        <w:rPr>
          <w:rFonts w:ascii="Arial" w:hAnsi="Arial"/>
        </w:rPr>
        <w:t xml:space="preserve">a </w:t>
      </w:r>
      <w:r>
        <w:rPr>
          <w:rFonts w:ascii="Arial" w:hAnsi="Arial"/>
        </w:rPr>
        <w:t xml:space="preserve"> like</w:t>
      </w:r>
      <w:proofErr w:type="gramEnd"/>
      <w:r>
        <w:rPr>
          <w:rFonts w:ascii="Arial" w:hAnsi="Arial"/>
        </w:rPr>
        <w:t xml:space="preserve"> a group of kids and she has like a weird Fantasy Zone out moment. The </w:t>
      </w:r>
      <w:proofErr w:type="gramStart"/>
      <w:r>
        <w:rPr>
          <w:rFonts w:ascii="Arial" w:hAnsi="Arial"/>
        </w:rPr>
        <w:t>snows</w:t>
      </w:r>
      <w:proofErr w:type="gramEnd"/>
      <w:r>
        <w:rPr>
          <w:rFonts w:ascii="Arial" w:hAnsi="Arial"/>
        </w:rPr>
        <w:t xml:space="preserve"> going backwards. The world's mov</w:t>
      </w:r>
      <w:r w:rsidR="0034635C">
        <w:rPr>
          <w:rFonts w:ascii="Arial" w:hAnsi="Arial"/>
        </w:rPr>
        <w:t>ing</w:t>
      </w:r>
      <w:r>
        <w:rPr>
          <w:rFonts w:ascii="Arial" w:hAnsi="Arial"/>
        </w:rPr>
        <w:t xml:space="preserve"> </w:t>
      </w:r>
      <w:proofErr w:type="gramStart"/>
      <w:r>
        <w:rPr>
          <w:rFonts w:ascii="Arial" w:hAnsi="Arial"/>
        </w:rPr>
        <w:t>slow</w:t>
      </w:r>
      <w:proofErr w:type="gramEnd"/>
      <w:r>
        <w:rPr>
          <w:rFonts w:ascii="Arial" w:hAnsi="Arial"/>
        </w:rPr>
        <w:t xml:space="preserve">. And then boom, she just like knocks </w:t>
      </w:r>
      <w:proofErr w:type="gramStart"/>
      <w:r>
        <w:rPr>
          <w:rFonts w:ascii="Arial" w:hAnsi="Arial"/>
        </w:rPr>
        <w:t>out</w:t>
      </w:r>
      <w:proofErr w:type="gramEnd"/>
    </w:p>
    <w:p w14:paraId="50973E4C" w14:textId="77777777" w:rsidR="00C750BE" w:rsidRDefault="00C750BE">
      <w:pPr>
        <w:spacing w:after="0"/>
      </w:pPr>
    </w:p>
    <w:p w14:paraId="553DB74F" w14:textId="77777777" w:rsidR="00C750BE" w:rsidRDefault="00000000">
      <w:pPr>
        <w:spacing w:after="0"/>
      </w:pPr>
      <w:r>
        <w:rPr>
          <w:rFonts w:ascii="Arial" w:hAnsi="Arial"/>
          <w:color w:val="5D7284"/>
        </w:rPr>
        <w:t>10:38</w:t>
      </w:r>
    </w:p>
    <w:p w14:paraId="3BAE3967" w14:textId="6C533CD0" w:rsidR="00C750BE" w:rsidRDefault="00000000">
      <w:pPr>
        <w:spacing w:after="0"/>
      </w:pPr>
      <w:r>
        <w:rPr>
          <w:rFonts w:ascii="Arial" w:hAnsi="Arial"/>
        </w:rPr>
        <w:t>which is a lot. But we cut</w:t>
      </w:r>
      <w:r w:rsidR="0034635C">
        <w:rPr>
          <w:rFonts w:ascii="Arial" w:hAnsi="Arial"/>
        </w:rPr>
        <w:t xml:space="preserve"> to</w:t>
      </w:r>
      <w:r>
        <w:rPr>
          <w:rFonts w:ascii="Arial" w:hAnsi="Arial"/>
        </w:rPr>
        <w:t xml:space="preserve"> her like her in the hospital, her son and her dad has like rushed to see her. She seems fine. The sons obviously worried for his mother. And like, of course, his dad was just in jail now his mom's like passing out all over New York City. And then her dad is like, you know, the</w:t>
      </w:r>
      <w:r w:rsidR="0034635C">
        <w:rPr>
          <w:rFonts w:ascii="Arial" w:hAnsi="Arial"/>
        </w:rPr>
        <w:t xml:space="preserve">re </w:t>
      </w:r>
      <w:proofErr w:type="spellStart"/>
      <w:r w:rsidR="0034635C">
        <w:rPr>
          <w:rFonts w:ascii="Arial" w:hAnsi="Arial"/>
        </w:rPr>
        <w:t>vibin</w:t>
      </w:r>
      <w:proofErr w:type="spellEnd"/>
      <w:r>
        <w:rPr>
          <w:rFonts w:ascii="Arial" w:hAnsi="Arial"/>
        </w:rPr>
        <w:t xml:space="preserve">. And then the husband like comes </w:t>
      </w:r>
      <w:proofErr w:type="spellStart"/>
      <w:r>
        <w:rPr>
          <w:rFonts w:ascii="Arial" w:hAnsi="Arial"/>
        </w:rPr>
        <w:t>bust</w:t>
      </w:r>
      <w:r w:rsidR="0034635C">
        <w:rPr>
          <w:rFonts w:ascii="Arial" w:hAnsi="Arial"/>
        </w:rPr>
        <w:t>in</w:t>
      </w:r>
      <w:proofErr w:type="spellEnd"/>
      <w:r>
        <w:rPr>
          <w:rFonts w:ascii="Arial" w:hAnsi="Arial"/>
        </w:rPr>
        <w:t xml:space="preserve"> in running huffing and puffing like, </w:t>
      </w:r>
      <w:r w:rsidR="0034635C">
        <w:rPr>
          <w:rFonts w:ascii="Arial" w:hAnsi="Arial"/>
        </w:rPr>
        <w:t>huh</w:t>
      </w:r>
      <w:r>
        <w:rPr>
          <w:rFonts w:ascii="Arial" w:hAnsi="Arial"/>
        </w:rPr>
        <w:t xml:space="preserve">, let me check you out. Let me do an eye scan. Let me make sure you're okay. </w:t>
      </w:r>
      <w:proofErr w:type="gramStart"/>
      <w:r>
        <w:rPr>
          <w:rFonts w:ascii="Arial" w:hAnsi="Arial"/>
        </w:rPr>
        <w:t>So</w:t>
      </w:r>
      <w:proofErr w:type="gramEnd"/>
      <w:r>
        <w:rPr>
          <w:rFonts w:ascii="Arial" w:hAnsi="Arial"/>
        </w:rPr>
        <w:t xml:space="preserve"> I'</w:t>
      </w:r>
      <w:r w:rsidR="0034635C">
        <w:rPr>
          <w:rFonts w:ascii="Arial" w:hAnsi="Arial"/>
        </w:rPr>
        <w:t>m</w:t>
      </w:r>
      <w:r>
        <w:rPr>
          <w:rFonts w:ascii="Arial" w:hAnsi="Arial"/>
        </w:rPr>
        <w:t xml:space="preserve"> been guessing we're supposed to kind of get the idea </w:t>
      </w:r>
      <w:proofErr w:type="gramStart"/>
      <w:r>
        <w:rPr>
          <w:rFonts w:ascii="Arial" w:hAnsi="Arial"/>
        </w:rPr>
        <w:t>that like</w:t>
      </w:r>
      <w:proofErr w:type="gramEnd"/>
      <w:r>
        <w:rPr>
          <w:rFonts w:ascii="Arial" w:hAnsi="Arial"/>
        </w:rPr>
        <w:t xml:space="preserve"> he really cares about her from th</w:t>
      </w:r>
      <w:r w:rsidR="0034635C">
        <w:rPr>
          <w:rFonts w:ascii="Arial" w:hAnsi="Arial"/>
        </w:rPr>
        <w:t>is</w:t>
      </w:r>
      <w:r>
        <w:rPr>
          <w:rFonts w:ascii="Arial" w:hAnsi="Arial"/>
        </w:rPr>
        <w:t xml:space="preserve"> scene. But he's there, he's supported. He's holding her hand and the </w:t>
      </w:r>
      <w:proofErr w:type="gramStart"/>
      <w:r>
        <w:rPr>
          <w:rFonts w:ascii="Arial" w:hAnsi="Arial"/>
        </w:rPr>
        <w:t>D</w:t>
      </w:r>
      <w:r w:rsidR="0034635C">
        <w:rPr>
          <w:rFonts w:ascii="Arial" w:hAnsi="Arial"/>
        </w:rPr>
        <w:t>ad</w:t>
      </w:r>
      <w:proofErr w:type="gramEnd"/>
      <w:r>
        <w:rPr>
          <w:rFonts w:ascii="Arial" w:hAnsi="Arial"/>
        </w:rPr>
        <w:t xml:space="preserve"> </w:t>
      </w:r>
      <w:r w:rsidR="0034635C">
        <w:rPr>
          <w:rFonts w:ascii="Arial" w:hAnsi="Arial"/>
        </w:rPr>
        <w:t xml:space="preserve">looks pissed. </w:t>
      </w:r>
      <w:r>
        <w:rPr>
          <w:rFonts w:ascii="Arial" w:hAnsi="Arial"/>
        </w:rPr>
        <w:t xml:space="preserve">The dad is like, I don't like none of us. But the </w:t>
      </w:r>
      <w:r w:rsidR="0034635C">
        <w:rPr>
          <w:rFonts w:ascii="Arial" w:hAnsi="Arial"/>
        </w:rPr>
        <w:t xml:space="preserve">son </w:t>
      </w:r>
      <w:r>
        <w:rPr>
          <w:rFonts w:ascii="Arial" w:hAnsi="Arial"/>
        </w:rPr>
        <w:t xml:space="preserve">it's like clear that he's hopeful his parents are </w:t>
      </w:r>
      <w:proofErr w:type="spellStart"/>
      <w:r>
        <w:rPr>
          <w:rFonts w:ascii="Arial" w:hAnsi="Arial"/>
        </w:rPr>
        <w:t>gonna</w:t>
      </w:r>
      <w:proofErr w:type="spellEnd"/>
      <w:r>
        <w:rPr>
          <w:rFonts w:ascii="Arial" w:hAnsi="Arial"/>
        </w:rPr>
        <w:t xml:space="preserve"> get back together because he looks very happy about it. </w:t>
      </w:r>
      <w:r>
        <w:rPr>
          <w:rFonts w:ascii="Arial" w:hAnsi="Arial"/>
        </w:rPr>
        <w:lastRenderedPageBreak/>
        <w:t xml:space="preserve">And then, </w:t>
      </w:r>
      <w:proofErr w:type="spellStart"/>
      <w:r w:rsidR="0034635C">
        <w:rPr>
          <w:rFonts w:ascii="Arial" w:hAnsi="Arial"/>
        </w:rPr>
        <w:t>ew</w:t>
      </w:r>
      <w:proofErr w:type="spellEnd"/>
      <w:r w:rsidR="0034635C">
        <w:rPr>
          <w:rFonts w:ascii="Arial" w:hAnsi="Arial"/>
        </w:rPr>
        <w:t xml:space="preserve"> what’s</w:t>
      </w:r>
      <w:r>
        <w:rPr>
          <w:rFonts w:ascii="Arial" w:hAnsi="Arial"/>
        </w:rPr>
        <w:t xml:space="preserve"> after that. Oh, then like the friend, the blonde friend I was talking about earlier. She like calls and she's like, Oh, my God. You just passed out in New York City. Are you okay? And E</w:t>
      </w:r>
      <w:r w:rsidR="0034635C">
        <w:rPr>
          <w:rFonts w:ascii="Arial" w:hAnsi="Arial"/>
        </w:rPr>
        <w:t>lanor</w:t>
      </w:r>
      <w:r>
        <w:rPr>
          <w:rFonts w:ascii="Arial" w:hAnsi="Arial"/>
        </w:rPr>
        <w:t xml:space="preserve"> is like, </w:t>
      </w:r>
      <w:r w:rsidR="0034635C">
        <w:rPr>
          <w:rFonts w:ascii="Arial" w:hAnsi="Arial"/>
        </w:rPr>
        <w:t xml:space="preserve">or not Elanor </w:t>
      </w:r>
      <w:r>
        <w:rPr>
          <w:rFonts w:ascii="Arial" w:hAnsi="Arial"/>
        </w:rPr>
        <w:t xml:space="preserve">the Fletcher girl is like kind of brushing it off. She's like, I'm fine. I'm good. You know, it's totally normal. I'm just a bit stressed. But they both agreed that they're </w:t>
      </w:r>
      <w:proofErr w:type="spellStart"/>
      <w:r>
        <w:rPr>
          <w:rFonts w:ascii="Arial" w:hAnsi="Arial"/>
        </w:rPr>
        <w:t>gonna</w:t>
      </w:r>
      <w:proofErr w:type="spellEnd"/>
      <w:r>
        <w:rPr>
          <w:rFonts w:ascii="Arial" w:hAnsi="Arial"/>
        </w:rPr>
        <w:t xml:space="preserve"> have a boozy drinking night together later to kind of like decompress and destress </w:t>
      </w:r>
      <w:proofErr w:type="gramStart"/>
      <w:r>
        <w:rPr>
          <w:rFonts w:ascii="Arial" w:hAnsi="Arial"/>
        </w:rPr>
        <w:t>whatever</w:t>
      </w:r>
      <w:proofErr w:type="gramEnd"/>
    </w:p>
    <w:p w14:paraId="25DCE6E2" w14:textId="77777777" w:rsidR="00C750BE" w:rsidRDefault="00C750BE">
      <w:pPr>
        <w:spacing w:after="0"/>
      </w:pPr>
    </w:p>
    <w:p w14:paraId="26922400" w14:textId="77777777" w:rsidR="00C750BE" w:rsidRDefault="00000000">
      <w:pPr>
        <w:spacing w:after="0"/>
      </w:pPr>
      <w:r>
        <w:rPr>
          <w:rFonts w:ascii="Arial" w:hAnsi="Arial"/>
          <w:color w:val="5D7284"/>
        </w:rPr>
        <w:t>12:05</w:t>
      </w:r>
    </w:p>
    <w:p w14:paraId="4F7BDACE" w14:textId="00F3EB4C" w:rsidR="00C750BE" w:rsidRDefault="0052775D">
      <w:pPr>
        <w:spacing w:after="0"/>
      </w:pPr>
      <w:r>
        <w:rPr>
          <w:rFonts w:ascii="Arial" w:hAnsi="Arial"/>
        </w:rPr>
        <w:t xml:space="preserve">I feel like. . . am I </w:t>
      </w:r>
      <w:r w:rsidR="00000000">
        <w:rPr>
          <w:rFonts w:ascii="Arial" w:hAnsi="Arial"/>
        </w:rPr>
        <w:t xml:space="preserve">missing anything. I think we're on the right track. Next thing, you know, </w:t>
      </w:r>
      <w:r>
        <w:rPr>
          <w:rFonts w:ascii="Arial" w:hAnsi="Arial"/>
        </w:rPr>
        <w:t>Fletcher</w:t>
      </w:r>
      <w:r w:rsidR="00000000">
        <w:rPr>
          <w:rFonts w:ascii="Arial" w:hAnsi="Arial"/>
        </w:rPr>
        <w:t xml:space="preserve"> </w:t>
      </w:r>
      <w:proofErr w:type="gramStart"/>
      <w:r w:rsidR="00000000">
        <w:rPr>
          <w:rFonts w:ascii="Arial" w:hAnsi="Arial"/>
        </w:rPr>
        <w:t>murder</w:t>
      </w:r>
      <w:proofErr w:type="gramEnd"/>
      <w:r w:rsidR="00000000">
        <w:rPr>
          <w:rFonts w:ascii="Arial" w:hAnsi="Arial"/>
        </w:rPr>
        <w:t xml:space="preserve"> dude</w:t>
      </w:r>
      <w:r>
        <w:rPr>
          <w:rFonts w:ascii="Arial" w:hAnsi="Arial"/>
        </w:rPr>
        <w:t xml:space="preserve"> . . . [UNCLEAR] . . . </w:t>
      </w:r>
      <w:r w:rsidR="00000000">
        <w:rPr>
          <w:rFonts w:ascii="Arial" w:hAnsi="Arial"/>
        </w:rPr>
        <w:t xml:space="preserve"> Like, is </w:t>
      </w:r>
      <w:proofErr w:type="spellStart"/>
      <w:r w:rsidR="00000000">
        <w:rPr>
          <w:rFonts w:ascii="Arial" w:hAnsi="Arial"/>
        </w:rPr>
        <w:t>bust</w:t>
      </w:r>
      <w:r>
        <w:rPr>
          <w:rFonts w:ascii="Arial" w:hAnsi="Arial"/>
        </w:rPr>
        <w:t>in</w:t>
      </w:r>
      <w:proofErr w:type="spellEnd"/>
      <w:r w:rsidR="00000000">
        <w:rPr>
          <w:rFonts w:ascii="Arial" w:hAnsi="Arial"/>
        </w:rPr>
        <w:t xml:space="preserve"> through the door of the husband of the girl he presumably murdered and he's like</w:t>
      </w:r>
      <w:r>
        <w:rPr>
          <w:rFonts w:ascii="Arial" w:hAnsi="Arial"/>
        </w:rPr>
        <w:t xml:space="preserve"> </w:t>
      </w:r>
      <w:proofErr w:type="spellStart"/>
      <w:r>
        <w:rPr>
          <w:rFonts w:ascii="Arial" w:hAnsi="Arial"/>
        </w:rPr>
        <w:t>hooh</w:t>
      </w:r>
      <w:proofErr w:type="spellEnd"/>
      <w:r w:rsidR="00000000">
        <w:rPr>
          <w:rFonts w:ascii="Arial" w:hAnsi="Arial"/>
        </w:rPr>
        <w:t xml:space="preserve"> shoving his foot in like, let me </w:t>
      </w:r>
      <w:r>
        <w:rPr>
          <w:rFonts w:ascii="Arial" w:hAnsi="Arial"/>
        </w:rPr>
        <w:t xml:space="preserve">in and </w:t>
      </w:r>
      <w:r w:rsidR="00000000">
        <w:rPr>
          <w:rFonts w:ascii="Arial" w:hAnsi="Arial"/>
        </w:rPr>
        <w:t>this is the second time we've seen this dude cross some consent boundar</w:t>
      </w:r>
      <w:r>
        <w:rPr>
          <w:rFonts w:ascii="Arial" w:hAnsi="Arial"/>
        </w:rPr>
        <w:t>ies</w:t>
      </w:r>
      <w:r w:rsidR="00000000">
        <w:rPr>
          <w:rFonts w:ascii="Arial" w:hAnsi="Arial"/>
        </w:rPr>
        <w:t xml:space="preserve">. So that's a </w:t>
      </w:r>
      <w:proofErr w:type="gramStart"/>
      <w:r w:rsidR="00000000">
        <w:rPr>
          <w:rFonts w:ascii="Arial" w:hAnsi="Arial"/>
        </w:rPr>
        <w:t>bit</w:t>
      </w:r>
      <w:proofErr w:type="gramEnd"/>
      <w:r w:rsidR="00000000">
        <w:rPr>
          <w:rFonts w:ascii="Arial" w:hAnsi="Arial"/>
        </w:rPr>
        <w:t xml:space="preserve"> sketch, but whatever. He basically like all but forces himself into the home of the dude whose wife he cheated on and then maybe murder</w:t>
      </w:r>
      <w:r>
        <w:rPr>
          <w:rFonts w:ascii="Arial" w:hAnsi="Arial"/>
        </w:rPr>
        <w:t xml:space="preserve">ed </w:t>
      </w:r>
      <w:r w:rsidR="00000000">
        <w:rPr>
          <w:rFonts w:ascii="Arial" w:hAnsi="Arial"/>
        </w:rPr>
        <w:t xml:space="preserve">for some reason. And then he </w:t>
      </w:r>
      <w:proofErr w:type="gramStart"/>
      <w:r w:rsidR="00000000">
        <w:rPr>
          <w:rFonts w:ascii="Arial" w:hAnsi="Arial"/>
        </w:rPr>
        <w:t>starts like</w:t>
      </w:r>
      <w:proofErr w:type="gramEnd"/>
      <w:r w:rsidR="00000000">
        <w:rPr>
          <w:rFonts w:ascii="Arial" w:hAnsi="Arial"/>
        </w:rPr>
        <w:t xml:space="preserve"> touching up on the boy because he used to be his doctor. And he's like, </w:t>
      </w:r>
      <w:proofErr w:type="gramStart"/>
      <w:r w:rsidR="00000000">
        <w:rPr>
          <w:rFonts w:ascii="Arial" w:hAnsi="Arial"/>
        </w:rPr>
        <w:t>You</w:t>
      </w:r>
      <w:proofErr w:type="gramEnd"/>
      <w:r w:rsidR="00000000">
        <w:rPr>
          <w:rFonts w:ascii="Arial" w:hAnsi="Arial"/>
        </w:rPr>
        <w:t xml:space="preserve"> look good. I didn't do this. I'm like, why would the son care? He's just out here </w:t>
      </w:r>
      <w:proofErr w:type="spellStart"/>
      <w:r w:rsidR="00000000">
        <w:rPr>
          <w:rFonts w:ascii="Arial" w:hAnsi="Arial"/>
        </w:rPr>
        <w:t>vib</w:t>
      </w:r>
      <w:r>
        <w:rPr>
          <w:rFonts w:ascii="Arial" w:hAnsi="Arial"/>
        </w:rPr>
        <w:t>in</w:t>
      </w:r>
      <w:proofErr w:type="spellEnd"/>
      <w:r w:rsidR="00000000">
        <w:rPr>
          <w:rFonts w:ascii="Arial" w:hAnsi="Arial"/>
        </w:rPr>
        <w:t xml:space="preserve"> trying to do his homework in his like, place. But </w:t>
      </w:r>
      <w:proofErr w:type="gramStart"/>
      <w:r w:rsidR="00000000">
        <w:rPr>
          <w:rFonts w:ascii="Arial" w:hAnsi="Arial"/>
        </w:rPr>
        <w:t>a really interesting</w:t>
      </w:r>
      <w:proofErr w:type="gramEnd"/>
      <w:r w:rsidR="00000000">
        <w:rPr>
          <w:rFonts w:ascii="Arial" w:hAnsi="Arial"/>
        </w:rPr>
        <w:t xml:space="preserve"> thing about this scene is we see th</w:t>
      </w:r>
      <w:r>
        <w:rPr>
          <w:rFonts w:ascii="Arial" w:hAnsi="Arial"/>
        </w:rPr>
        <w:t xml:space="preserve">at </w:t>
      </w:r>
      <w:r w:rsidR="00000000">
        <w:rPr>
          <w:rFonts w:ascii="Arial" w:hAnsi="Arial"/>
        </w:rPr>
        <w:t xml:space="preserve">Eleanor clearly was like, not well off and probably living in like poverty. But like, in the weird TV way in which like, you can somehow own a </w:t>
      </w:r>
      <w:proofErr w:type="gramStart"/>
      <w:r w:rsidR="00000000">
        <w:rPr>
          <w:rFonts w:ascii="Arial" w:hAnsi="Arial"/>
        </w:rPr>
        <w:t>really big</w:t>
      </w:r>
      <w:proofErr w:type="gramEnd"/>
      <w:r w:rsidR="00000000">
        <w:rPr>
          <w:rFonts w:ascii="Arial" w:hAnsi="Arial"/>
        </w:rPr>
        <w:t xml:space="preserve"> studio apartment in New York City and before, you know</w:t>
      </w:r>
      <w:r>
        <w:rPr>
          <w:rFonts w:ascii="Arial" w:hAnsi="Arial"/>
        </w:rPr>
        <w:t xml:space="preserve"> what I mean like</w:t>
      </w:r>
      <w:r w:rsidR="00000000">
        <w:rPr>
          <w:rFonts w:ascii="Arial" w:hAnsi="Arial"/>
        </w:rPr>
        <w:t xml:space="preserve"> that kind of poverty. And he, like starts talking to the husband. And he's like, I didn't do this. You know, I didn't do this. You know, something wasn't right with Eleanor and like, we need to get to the bottom of it.</w:t>
      </w:r>
      <w:r>
        <w:rPr>
          <w:rFonts w:ascii="Arial" w:hAnsi="Arial"/>
        </w:rPr>
        <w:t xml:space="preserve"> And</w:t>
      </w:r>
      <w:r w:rsidR="00000000">
        <w:rPr>
          <w:rFonts w:ascii="Arial" w:hAnsi="Arial"/>
        </w:rPr>
        <w:t xml:space="preserve"> The husband rightfully so is like, my dude. </w:t>
      </w:r>
      <w:r>
        <w:rPr>
          <w:rFonts w:ascii="Arial" w:hAnsi="Arial"/>
        </w:rPr>
        <w:t>You</w:t>
      </w:r>
      <w:r w:rsidR="00000000">
        <w:rPr>
          <w:rFonts w:ascii="Arial" w:hAnsi="Arial"/>
        </w:rPr>
        <w:t xml:space="preserve"> slept with my wife. Like, why would I want to help you? Like, I don't care? And the</w:t>
      </w:r>
      <w:r>
        <w:rPr>
          <w:rFonts w:ascii="Arial" w:hAnsi="Arial"/>
        </w:rPr>
        <w:t>n Fletcher</w:t>
      </w:r>
      <w:r w:rsidR="00000000">
        <w:rPr>
          <w:rFonts w:ascii="Arial" w:hAnsi="Arial"/>
        </w:rPr>
        <w:t xml:space="preserve"> was, like, well, whatever. Stay away from my wife though. The dudes like that's kind of like the pot calling the kettle black. Hello, the phone is ringing </w:t>
      </w:r>
      <w:r>
        <w:rPr>
          <w:rFonts w:ascii="Arial" w:hAnsi="Arial"/>
        </w:rPr>
        <w:t>from</w:t>
      </w:r>
      <w:r w:rsidR="00000000">
        <w:rPr>
          <w:rFonts w:ascii="Arial" w:hAnsi="Arial"/>
        </w:rPr>
        <w:t xml:space="preserve"> inside the house. Could you not say that to me? But this isn't really addressed because a baby starts crying. And then you're like, whose baby is this? But they walk back there. And it's </w:t>
      </w:r>
      <w:proofErr w:type="gramStart"/>
      <w:r w:rsidR="00000000">
        <w:rPr>
          <w:rFonts w:ascii="Arial" w:hAnsi="Arial"/>
        </w:rPr>
        <w:t>definitely his</w:t>
      </w:r>
      <w:proofErr w:type="gramEnd"/>
      <w:r w:rsidR="00000000">
        <w:rPr>
          <w:rFonts w:ascii="Arial" w:hAnsi="Arial"/>
        </w:rPr>
        <w:t xml:space="preserve"> baby. Mr. Fletcher, not the husband because that baby young, </w:t>
      </w:r>
      <w:proofErr w:type="gramStart"/>
      <w:r w:rsidR="00000000">
        <w:rPr>
          <w:rFonts w:ascii="Arial" w:hAnsi="Arial"/>
        </w:rPr>
        <w:t>that</w:t>
      </w:r>
      <w:r>
        <w:rPr>
          <w:rFonts w:ascii="Arial" w:hAnsi="Arial"/>
        </w:rPr>
        <w:t xml:space="preserve"> </w:t>
      </w:r>
      <w:r w:rsidR="00000000">
        <w:rPr>
          <w:rFonts w:ascii="Arial" w:hAnsi="Arial"/>
        </w:rPr>
        <w:t xml:space="preserve"> b</w:t>
      </w:r>
      <w:r>
        <w:rPr>
          <w:rFonts w:ascii="Arial" w:hAnsi="Arial"/>
        </w:rPr>
        <w:t>aby</w:t>
      </w:r>
      <w:proofErr w:type="gramEnd"/>
      <w:r w:rsidR="00000000">
        <w:rPr>
          <w:rFonts w:ascii="Arial" w:hAnsi="Arial"/>
        </w:rPr>
        <w:t xml:space="preserve"> like newborn. And then </w:t>
      </w:r>
      <w:proofErr w:type="gramStart"/>
      <w:r w:rsidR="00000000">
        <w:rPr>
          <w:rFonts w:ascii="Arial" w:hAnsi="Arial"/>
        </w:rPr>
        <w:t>he like</w:t>
      </w:r>
      <w:proofErr w:type="gramEnd"/>
      <w:r w:rsidR="00000000">
        <w:rPr>
          <w:rFonts w:ascii="Arial" w:hAnsi="Arial"/>
        </w:rPr>
        <w:t xml:space="preserve"> confirms this. Because he's like, do you want to feed your daughter and he's like Daddy's home, which is mad, awkward. Like, big, awkward, because th</w:t>
      </w:r>
      <w:r>
        <w:rPr>
          <w:rFonts w:ascii="Arial" w:hAnsi="Arial"/>
        </w:rPr>
        <w:t>e</w:t>
      </w:r>
      <w:r w:rsidR="00000000">
        <w:rPr>
          <w:rFonts w:ascii="Arial" w:hAnsi="Arial"/>
        </w:rPr>
        <w:t xml:space="preserve"> son is like, right there </w:t>
      </w:r>
      <w:r>
        <w:rPr>
          <w:rFonts w:ascii="Arial" w:hAnsi="Arial"/>
        </w:rPr>
        <w:t>His son is</w:t>
      </w:r>
      <w:r w:rsidR="00000000">
        <w:rPr>
          <w:rFonts w:ascii="Arial" w:hAnsi="Arial"/>
        </w:rPr>
        <w:t xml:space="preserve"> like the right </w:t>
      </w:r>
      <w:proofErr w:type="spellStart"/>
      <w:r w:rsidR="00000000">
        <w:rPr>
          <w:rFonts w:ascii="Arial" w:hAnsi="Arial"/>
        </w:rPr>
        <w:t>right</w:t>
      </w:r>
      <w:proofErr w:type="spellEnd"/>
      <w:r w:rsidR="00000000">
        <w:rPr>
          <w:rFonts w:ascii="Arial" w:hAnsi="Arial"/>
        </w:rPr>
        <w:t xml:space="preserve"> there. And I don't know if that's the conversation we need to be having in front of your son, but whatever. And they have like a whole moment where he's like, have you met her before? Have you fed her before? And Mr. </w:t>
      </w:r>
      <w:r>
        <w:rPr>
          <w:rFonts w:ascii="Arial" w:hAnsi="Arial"/>
        </w:rPr>
        <w:t>Fletcher</w:t>
      </w:r>
      <w:r w:rsidR="00000000">
        <w:rPr>
          <w:rFonts w:ascii="Arial" w:hAnsi="Arial"/>
        </w:rPr>
        <w:t xml:space="preserve"> is like Yeah, </w:t>
      </w:r>
      <w:proofErr w:type="gramStart"/>
      <w:r w:rsidR="00000000">
        <w:rPr>
          <w:rFonts w:ascii="Arial" w:hAnsi="Arial"/>
        </w:rPr>
        <w:t>yeah</w:t>
      </w:r>
      <w:proofErr w:type="gramEnd"/>
      <w:r>
        <w:rPr>
          <w:rFonts w:ascii="Arial" w:hAnsi="Arial"/>
        </w:rPr>
        <w:t xml:space="preserve"> I have</w:t>
      </w:r>
      <w:r w:rsidR="00000000">
        <w:rPr>
          <w:rFonts w:ascii="Arial" w:hAnsi="Arial"/>
        </w:rPr>
        <w:t xml:space="preserve"> Like, no sha</w:t>
      </w:r>
      <w:r>
        <w:rPr>
          <w:rFonts w:ascii="Arial" w:hAnsi="Arial"/>
        </w:rPr>
        <w:t>m</w:t>
      </w:r>
      <w:r w:rsidR="00000000">
        <w:rPr>
          <w:rFonts w:ascii="Arial" w:hAnsi="Arial"/>
        </w:rPr>
        <w:t xml:space="preserve">e. </w:t>
      </w:r>
      <w:r>
        <w:rPr>
          <w:rFonts w:ascii="Arial" w:hAnsi="Arial"/>
        </w:rPr>
        <w:t>This dude doesn’t even</w:t>
      </w:r>
      <w:r w:rsidR="00000000">
        <w:rPr>
          <w:rFonts w:ascii="Arial" w:hAnsi="Arial"/>
        </w:rPr>
        <w:t xml:space="preserve"> like, pretend to lie to this dude, but whatever. And then the dad</w:t>
      </w:r>
      <w:r>
        <w:rPr>
          <w:rFonts w:ascii="Arial" w:hAnsi="Arial"/>
        </w:rPr>
        <w:t>’</w:t>
      </w:r>
      <w:r w:rsidR="00000000">
        <w:rPr>
          <w:rFonts w:ascii="Arial" w:hAnsi="Arial"/>
        </w:rPr>
        <w:t xml:space="preserve">s like, the dad, and the husband of Eleanor is like, it's hard for me to love her. Which, yeah, fair enough. And then Fletcher basically offers to take the daughter, which like, what are you going to do take the baby to </w:t>
      </w:r>
      <w:r>
        <w:rPr>
          <w:rFonts w:ascii="Arial" w:hAnsi="Arial"/>
        </w:rPr>
        <w:t>jail with you dude</w:t>
      </w:r>
      <w:r w:rsidR="00000000">
        <w:rPr>
          <w:rFonts w:ascii="Arial" w:hAnsi="Arial"/>
        </w:rPr>
        <w:t xml:space="preserve"> but whatever. And then we cut to </w:t>
      </w:r>
      <w:r>
        <w:rPr>
          <w:rFonts w:ascii="Arial" w:hAnsi="Arial"/>
        </w:rPr>
        <w:t xml:space="preserve">Fletcher in the </w:t>
      </w:r>
      <w:r w:rsidR="00000000">
        <w:rPr>
          <w:rFonts w:ascii="Arial" w:hAnsi="Arial"/>
        </w:rPr>
        <w:t>Law Office with his attorney. And she's like, my dude, you just broke like, so many rules and broke the like rules of your b</w:t>
      </w:r>
      <w:r w:rsidR="004E2A15">
        <w:rPr>
          <w:rFonts w:ascii="Arial" w:hAnsi="Arial"/>
        </w:rPr>
        <w:t>ail</w:t>
      </w:r>
      <w:r w:rsidR="00000000">
        <w:rPr>
          <w:rFonts w:ascii="Arial" w:hAnsi="Arial"/>
        </w:rPr>
        <w:t xml:space="preserve"> by going to see that guy. Because that's called witness tampering. And he was like, I didn't think it was that big of a deal, which again, shows us this dude has no concept of boundaries or any respect for boundaries </w:t>
      </w:r>
      <w:r w:rsidR="004E2A15">
        <w:rPr>
          <w:rFonts w:ascii="Arial" w:hAnsi="Arial"/>
        </w:rPr>
        <w:t xml:space="preserve">because he’s like laws who </w:t>
      </w:r>
      <w:proofErr w:type="gramStart"/>
      <w:r w:rsidR="004E2A15">
        <w:rPr>
          <w:rFonts w:ascii="Arial" w:hAnsi="Arial"/>
        </w:rPr>
        <w:t>needs</w:t>
      </w:r>
      <w:proofErr w:type="gramEnd"/>
      <w:r w:rsidR="004E2A15">
        <w:rPr>
          <w:rFonts w:ascii="Arial" w:hAnsi="Arial"/>
        </w:rPr>
        <w:t xml:space="preserve"> them.</w:t>
      </w:r>
      <w:r w:rsidR="00000000">
        <w:rPr>
          <w:rFonts w:ascii="Arial" w:hAnsi="Arial"/>
        </w:rPr>
        <w:t xml:space="preserve"> But </w:t>
      </w:r>
      <w:r w:rsidR="004E2A15">
        <w:rPr>
          <w:rFonts w:ascii="Arial" w:hAnsi="Arial"/>
        </w:rPr>
        <w:t>the lawyer is like</w:t>
      </w:r>
      <w:r w:rsidR="00000000">
        <w:rPr>
          <w:rFonts w:ascii="Arial" w:hAnsi="Arial"/>
        </w:rPr>
        <w:t xml:space="preserve"> oh, so you're one of </w:t>
      </w:r>
      <w:proofErr w:type="gramStart"/>
      <w:r w:rsidR="00000000">
        <w:rPr>
          <w:rFonts w:ascii="Arial" w:hAnsi="Arial"/>
        </w:rPr>
        <w:t>these kind of guys</w:t>
      </w:r>
      <w:proofErr w:type="gramEnd"/>
      <w:r w:rsidR="00000000">
        <w:rPr>
          <w:rFonts w:ascii="Arial" w:hAnsi="Arial"/>
        </w:rPr>
        <w:t xml:space="preserve">. You're charming, you're handsome, you've kind of always gotten by </w:t>
      </w:r>
      <w:proofErr w:type="spellStart"/>
      <w:proofErr w:type="gramStart"/>
      <w:r w:rsidR="00000000">
        <w:rPr>
          <w:rFonts w:ascii="Arial" w:hAnsi="Arial"/>
        </w:rPr>
        <w:t>by</w:t>
      </w:r>
      <w:proofErr w:type="spellEnd"/>
      <w:r w:rsidR="00000000">
        <w:rPr>
          <w:rFonts w:ascii="Arial" w:hAnsi="Arial"/>
        </w:rPr>
        <w:t xml:space="preserve"> like</w:t>
      </w:r>
      <w:proofErr w:type="gramEnd"/>
      <w:r w:rsidR="00000000">
        <w:rPr>
          <w:rFonts w:ascii="Arial" w:hAnsi="Arial"/>
        </w:rPr>
        <w:t xml:space="preserve"> talking your way out of situations. So again, we're getting kind of alluded to that this guy has kind of had a privileged life, through his looks, and maybe his ability to manipulate people, but not the same kind of privilege as his wife where</w:t>
      </w:r>
      <w:r w:rsidR="004E2A15">
        <w:rPr>
          <w:rFonts w:ascii="Arial" w:hAnsi="Arial"/>
        </w:rPr>
        <w:t xml:space="preserve"> it</w:t>
      </w:r>
      <w:r w:rsidR="00000000">
        <w:rPr>
          <w:rFonts w:ascii="Arial" w:hAnsi="Arial"/>
        </w:rPr>
        <w:t xml:space="preserve"> like, comes from money, because like, that's not really brought up. It's just his looks and his like charisma. And then she was like, </w:t>
      </w:r>
      <w:proofErr w:type="gramStart"/>
      <w:r w:rsidR="00000000">
        <w:rPr>
          <w:rFonts w:ascii="Arial" w:hAnsi="Arial"/>
        </w:rPr>
        <w:t>You</w:t>
      </w:r>
      <w:proofErr w:type="gramEnd"/>
      <w:r w:rsidR="00000000">
        <w:rPr>
          <w:rFonts w:ascii="Arial" w:hAnsi="Arial"/>
        </w:rPr>
        <w:t xml:space="preserve"> thought you could change this guy's mind. You think you're that charismatic that you can change his mind? And then they have like, a weird sexual tension moment, </w:t>
      </w:r>
      <w:r w:rsidR="004E2A15">
        <w:rPr>
          <w:rFonts w:ascii="Arial" w:hAnsi="Arial"/>
        </w:rPr>
        <w:t>that</w:t>
      </w:r>
      <w:r w:rsidR="00000000">
        <w:rPr>
          <w:rFonts w:ascii="Arial" w:hAnsi="Arial"/>
        </w:rPr>
        <w:t xml:space="preserve"> like, isn't really </w:t>
      </w:r>
      <w:r w:rsidR="00000000">
        <w:rPr>
          <w:rFonts w:ascii="Arial" w:hAnsi="Arial"/>
        </w:rPr>
        <w:lastRenderedPageBreak/>
        <w:t xml:space="preserve">explained. But like, she's like, </w:t>
      </w:r>
      <w:proofErr w:type="gramStart"/>
      <w:r w:rsidR="00000000">
        <w:rPr>
          <w:rFonts w:ascii="Arial" w:hAnsi="Arial"/>
        </w:rPr>
        <w:t>Oh</w:t>
      </w:r>
      <w:proofErr w:type="gramEnd"/>
      <w:r w:rsidR="00000000">
        <w:rPr>
          <w:rFonts w:ascii="Arial" w:hAnsi="Arial"/>
        </w:rPr>
        <w:t>,</w:t>
      </w:r>
      <w:r w:rsidR="004E2A15">
        <w:rPr>
          <w:rFonts w:ascii="Arial" w:hAnsi="Arial"/>
        </w:rPr>
        <w:t xml:space="preserve"> I</w:t>
      </w:r>
      <w:r w:rsidR="00000000">
        <w:rPr>
          <w:rFonts w:ascii="Arial" w:hAnsi="Arial"/>
        </w:rPr>
        <w:t xml:space="preserve"> </w:t>
      </w:r>
      <w:proofErr w:type="spellStart"/>
      <w:r w:rsidR="00000000">
        <w:rPr>
          <w:rFonts w:ascii="Arial" w:hAnsi="Arial"/>
        </w:rPr>
        <w:t>I</w:t>
      </w:r>
      <w:proofErr w:type="spellEnd"/>
      <w:r w:rsidR="00000000">
        <w:rPr>
          <w:rFonts w:ascii="Arial" w:hAnsi="Arial"/>
        </w:rPr>
        <w:t xml:space="preserve"> don't know. It was weird. It was sexual </w:t>
      </w:r>
      <w:proofErr w:type="spellStart"/>
      <w:r w:rsidR="00000000">
        <w:rPr>
          <w:rFonts w:ascii="Arial" w:hAnsi="Arial"/>
        </w:rPr>
        <w:t>tension</w:t>
      </w:r>
      <w:r w:rsidR="004E2A15">
        <w:rPr>
          <w:rFonts w:ascii="Arial" w:hAnsi="Arial"/>
        </w:rPr>
        <w:t>y</w:t>
      </w:r>
      <w:proofErr w:type="spellEnd"/>
      <w:r w:rsidR="00000000">
        <w:rPr>
          <w:rFonts w:ascii="Arial" w:hAnsi="Arial"/>
        </w:rPr>
        <w:t xml:space="preserve"> </w:t>
      </w:r>
      <w:proofErr w:type="gramStart"/>
      <w:r w:rsidR="00000000">
        <w:rPr>
          <w:rFonts w:ascii="Arial" w:hAnsi="Arial"/>
        </w:rPr>
        <w:t>And</w:t>
      </w:r>
      <w:proofErr w:type="gramEnd"/>
      <w:r w:rsidR="00000000">
        <w:rPr>
          <w:rFonts w:ascii="Arial" w:hAnsi="Arial"/>
        </w:rPr>
        <w:t xml:space="preserve"> then Fletcher kind of like rebuffs, it</w:t>
      </w:r>
      <w:r w:rsidR="004E2A15">
        <w:rPr>
          <w:rFonts w:ascii="Arial" w:hAnsi="Arial"/>
        </w:rPr>
        <w:t xml:space="preserve"> and</w:t>
      </w:r>
      <w:r w:rsidR="00000000">
        <w:rPr>
          <w:rFonts w:ascii="Arial" w:hAnsi="Arial"/>
        </w:rPr>
        <w:t xml:space="preserve"> is like, Nah, I'm good. </w:t>
      </w:r>
      <w:r w:rsidR="004E2A15">
        <w:rPr>
          <w:rFonts w:ascii="Arial" w:hAnsi="Arial"/>
        </w:rPr>
        <w:t>f</w:t>
      </w:r>
      <w:r w:rsidR="00000000">
        <w:rPr>
          <w:rFonts w:ascii="Arial" w:hAnsi="Arial"/>
        </w:rPr>
        <w:t>am. And she was like</w:t>
      </w:r>
      <w:r w:rsidR="004E2A15">
        <w:rPr>
          <w:rFonts w:ascii="Arial" w:hAnsi="Arial"/>
        </w:rPr>
        <w:t xml:space="preserve"> yea</w:t>
      </w:r>
      <w:r w:rsidR="00000000">
        <w:rPr>
          <w:rFonts w:ascii="Arial" w:hAnsi="Arial"/>
        </w:rPr>
        <w:t xml:space="preserve"> it </w:t>
      </w:r>
      <w:proofErr w:type="gramStart"/>
      <w:r w:rsidR="00000000">
        <w:rPr>
          <w:rFonts w:ascii="Arial" w:hAnsi="Arial"/>
        </w:rPr>
        <w:t>was</w:t>
      </w:r>
      <w:proofErr w:type="gramEnd"/>
      <w:r w:rsidR="00000000">
        <w:rPr>
          <w:rFonts w:ascii="Arial" w:hAnsi="Arial"/>
        </w:rPr>
        <w:t xml:space="preserve"> a test, you pass</w:t>
      </w:r>
      <w:r w:rsidR="004E2A15">
        <w:rPr>
          <w:rFonts w:ascii="Arial" w:hAnsi="Arial"/>
        </w:rPr>
        <w:t>ed</w:t>
      </w:r>
      <w:r w:rsidR="00000000">
        <w:rPr>
          <w:rFonts w:ascii="Arial" w:hAnsi="Arial"/>
        </w:rPr>
        <w:t xml:space="preserve"> the test. It was strange. I didn't really get the point of it. But whatever. They basically come to an agreement that he needs to go on national television. Because like, kind of like the Johnny Depp, Amber Heard case, like </w:t>
      </w:r>
      <w:r w:rsidR="004E2A15">
        <w:rPr>
          <w:rFonts w:ascii="Arial" w:hAnsi="Arial"/>
        </w:rPr>
        <w:t>it is</w:t>
      </w:r>
      <w:r w:rsidR="00000000">
        <w:rPr>
          <w:rFonts w:ascii="Arial" w:hAnsi="Arial"/>
        </w:rPr>
        <w:t xml:space="preserve"> whole case is being like, in the media, and it's occurring in the media. </w:t>
      </w:r>
      <w:proofErr w:type="gramStart"/>
      <w:r w:rsidR="00000000">
        <w:rPr>
          <w:rFonts w:ascii="Arial" w:hAnsi="Arial"/>
        </w:rPr>
        <w:t>So</w:t>
      </w:r>
      <w:proofErr w:type="gramEnd"/>
      <w:r w:rsidR="00000000">
        <w:rPr>
          <w:rFonts w:ascii="Arial" w:hAnsi="Arial"/>
        </w:rPr>
        <w:t xml:space="preserve"> if they don't also present their case, after he's kind of been lambasted by the media, that that'll maybe taint the jury pool or</w:t>
      </w:r>
      <w:r w:rsidR="004E2A15">
        <w:rPr>
          <w:rFonts w:ascii="Arial" w:hAnsi="Arial"/>
        </w:rPr>
        <w:t xml:space="preserve"> </w:t>
      </w:r>
      <w:proofErr w:type="gramStart"/>
      <w:r w:rsidR="004E2A15">
        <w:rPr>
          <w:rFonts w:ascii="Arial" w:hAnsi="Arial"/>
        </w:rPr>
        <w:t>effect</w:t>
      </w:r>
      <w:proofErr w:type="gramEnd"/>
      <w:r w:rsidR="00000000">
        <w:rPr>
          <w:rFonts w:ascii="Arial" w:hAnsi="Arial"/>
        </w:rPr>
        <w:t xml:space="preserve"> the way the jury looks at </w:t>
      </w:r>
      <w:r w:rsidR="004E2A15">
        <w:rPr>
          <w:rFonts w:ascii="Arial" w:hAnsi="Arial"/>
        </w:rPr>
        <w:t>him</w:t>
      </w:r>
      <w:r w:rsidR="00000000">
        <w:rPr>
          <w:rFonts w:ascii="Arial" w:hAnsi="Arial"/>
        </w:rPr>
        <w:t>. And if he can go on the media and kind of s</w:t>
      </w:r>
      <w:r w:rsidR="004E2A15">
        <w:rPr>
          <w:rFonts w:ascii="Arial" w:hAnsi="Arial"/>
        </w:rPr>
        <w:t>how</w:t>
      </w:r>
      <w:r w:rsidR="00000000">
        <w:rPr>
          <w:rFonts w:ascii="Arial" w:hAnsi="Arial"/>
        </w:rPr>
        <w:t xml:space="preserve"> his side of the story about</w:t>
      </w:r>
      <w:r w:rsidR="004E2A15">
        <w:rPr>
          <w:rFonts w:ascii="Arial" w:hAnsi="Arial"/>
        </w:rPr>
        <w:t xml:space="preserve"> without</w:t>
      </w:r>
      <w:r w:rsidR="00000000">
        <w:rPr>
          <w:rFonts w:ascii="Arial" w:hAnsi="Arial"/>
        </w:rPr>
        <w:t xml:space="preserve"> being cross examined, </w:t>
      </w:r>
      <w:r w:rsidR="004E2A15">
        <w:rPr>
          <w:rFonts w:ascii="Arial" w:hAnsi="Arial"/>
        </w:rPr>
        <w:t>he can</w:t>
      </w:r>
      <w:r w:rsidR="00000000">
        <w:rPr>
          <w:rFonts w:ascii="Arial" w:hAnsi="Arial"/>
        </w:rPr>
        <w:t xml:space="preserve"> kind of get ahead of this. </w:t>
      </w:r>
      <w:proofErr w:type="gramStart"/>
      <w:r w:rsidR="00000000">
        <w:rPr>
          <w:rFonts w:ascii="Arial" w:hAnsi="Arial"/>
        </w:rPr>
        <w:t>So</w:t>
      </w:r>
      <w:proofErr w:type="gramEnd"/>
      <w:r w:rsidR="00000000">
        <w:rPr>
          <w:rFonts w:ascii="Arial" w:hAnsi="Arial"/>
        </w:rPr>
        <w:t xml:space="preserve"> they do you see him on the news in the scripts news program. It's not very specific. And he's like talking about how he </w:t>
      </w:r>
      <w:proofErr w:type="gramStart"/>
      <w:r w:rsidR="00000000">
        <w:rPr>
          <w:rFonts w:ascii="Arial" w:hAnsi="Arial"/>
        </w:rPr>
        <w:t>definitely didn't</w:t>
      </w:r>
      <w:proofErr w:type="gramEnd"/>
      <w:r w:rsidR="00000000">
        <w:rPr>
          <w:rFonts w:ascii="Arial" w:hAnsi="Arial"/>
        </w:rPr>
        <w:t xml:space="preserve"> kill her. He loved her. How does this even begin? I'm trying to remember how this like whole newscast went, but the gist is, it's like he starts doing some sob story nonsense, where he's like, crying and talking about how much he loved her, which is kind of weird, because this whole time he's been implying how much he loves his wife and wants to go back to his wife. But now he's like crying on national television. Like I loved </w:t>
      </w:r>
      <w:proofErr w:type="gramStart"/>
      <w:r w:rsidR="00000000">
        <w:rPr>
          <w:rFonts w:ascii="Arial" w:hAnsi="Arial"/>
        </w:rPr>
        <w:t>Eleanor</w:t>
      </w:r>
      <w:proofErr w:type="gramEnd"/>
      <w:r w:rsidR="00000000">
        <w:rPr>
          <w:rFonts w:ascii="Arial" w:hAnsi="Arial"/>
        </w:rPr>
        <w:t xml:space="preserve"> and I lost her too. And I felt like I was the cause of her death, because us sleeping together is probably what caused whoever </w:t>
      </w:r>
      <w:r w:rsidR="004E2A15">
        <w:rPr>
          <w:rFonts w:ascii="Arial" w:hAnsi="Arial"/>
        </w:rPr>
        <w:t xml:space="preserve">to </w:t>
      </w:r>
      <w:r w:rsidR="00000000">
        <w:rPr>
          <w:rFonts w:ascii="Arial" w:hAnsi="Arial"/>
        </w:rPr>
        <w:t xml:space="preserve">murder her to murder her. </w:t>
      </w:r>
      <w:proofErr w:type="gramStart"/>
      <w:r w:rsidR="00000000">
        <w:rPr>
          <w:rFonts w:ascii="Arial" w:hAnsi="Arial"/>
        </w:rPr>
        <w:t>So</w:t>
      </w:r>
      <w:proofErr w:type="gramEnd"/>
      <w:r w:rsidR="00000000">
        <w:rPr>
          <w:rFonts w:ascii="Arial" w:hAnsi="Arial"/>
        </w:rPr>
        <w:t xml:space="preserve"> I don't know if he's like, implying his wife did it or the husband, but he's definitely implying one of those </w:t>
      </w:r>
      <w:r w:rsidR="004E2A15">
        <w:rPr>
          <w:rFonts w:ascii="Arial" w:hAnsi="Arial"/>
        </w:rPr>
        <w:t>two</w:t>
      </w:r>
      <w:r w:rsidR="00000000">
        <w:rPr>
          <w:rFonts w:ascii="Arial" w:hAnsi="Arial"/>
        </w:rPr>
        <w:t xml:space="preserve"> did it. And he was saying, like, the police aren't doing their full job because, you know, they're blaming it on me and </w:t>
      </w:r>
      <w:r w:rsidR="004E2A15">
        <w:rPr>
          <w:rFonts w:ascii="Arial" w:hAnsi="Arial"/>
        </w:rPr>
        <w:t>the</w:t>
      </w:r>
      <w:r w:rsidR="00000000">
        <w:rPr>
          <w:rFonts w:ascii="Arial" w:hAnsi="Arial"/>
        </w:rPr>
        <w:t xml:space="preserve"> lawyer</w:t>
      </w:r>
      <w:r w:rsidR="004E2A15">
        <w:rPr>
          <w:rFonts w:ascii="Arial" w:hAnsi="Arial"/>
        </w:rPr>
        <w:t>’s</w:t>
      </w:r>
      <w:r w:rsidR="00000000">
        <w:rPr>
          <w:rFonts w:ascii="Arial" w:hAnsi="Arial"/>
        </w:rPr>
        <w:t xml:space="preserve"> saying like, it's an election year, they want to, like, get this off quickly, no matter who it hurts. And they're both basically backing </w:t>
      </w:r>
      <w:proofErr w:type="gramStart"/>
      <w:r w:rsidR="00000000">
        <w:rPr>
          <w:rFonts w:ascii="Arial" w:hAnsi="Arial"/>
        </w:rPr>
        <w:t>up</w:t>
      </w:r>
      <w:proofErr w:type="gramEnd"/>
      <w:r w:rsidR="00000000">
        <w:rPr>
          <w:rFonts w:ascii="Arial" w:hAnsi="Arial"/>
        </w:rPr>
        <w:t xml:space="preserve"> his side. And the whole time. It's like cutting to his wife, the </w:t>
      </w:r>
      <w:r w:rsidR="00C60D67">
        <w:rPr>
          <w:rFonts w:ascii="Arial" w:hAnsi="Arial"/>
        </w:rPr>
        <w:t>f-</w:t>
      </w:r>
      <w:r w:rsidR="00000000">
        <w:rPr>
          <w:rFonts w:ascii="Arial" w:hAnsi="Arial"/>
        </w:rPr>
        <w:t xml:space="preserve">blonde friend, the dad and the </w:t>
      </w:r>
      <w:proofErr w:type="gramStart"/>
      <w:r w:rsidR="00000000">
        <w:rPr>
          <w:rFonts w:ascii="Arial" w:hAnsi="Arial"/>
        </w:rPr>
        <w:t>Son</w:t>
      </w:r>
      <w:proofErr w:type="gramEnd"/>
      <w:r w:rsidR="00000000">
        <w:rPr>
          <w:rFonts w:ascii="Arial" w:hAnsi="Arial"/>
        </w:rPr>
        <w:t xml:space="preserve">, like in a room watching this. And like, he </w:t>
      </w:r>
      <w:proofErr w:type="gramStart"/>
      <w:r w:rsidR="00000000">
        <w:rPr>
          <w:rFonts w:ascii="Arial" w:hAnsi="Arial"/>
        </w:rPr>
        <w:t>don't</w:t>
      </w:r>
      <w:proofErr w:type="gramEnd"/>
      <w:r w:rsidR="00000000">
        <w:rPr>
          <w:rFonts w:ascii="Arial" w:hAnsi="Arial"/>
        </w:rPr>
        <w:t xml:space="preserve"> care who's getting hurt by what he's saying. He doesn't care that his wife and his son are definitely watching this or his </w:t>
      </w:r>
      <w:proofErr w:type="spellStart"/>
      <w:proofErr w:type="gramStart"/>
      <w:r w:rsidR="00000000">
        <w:rPr>
          <w:rFonts w:ascii="Arial" w:hAnsi="Arial"/>
        </w:rPr>
        <w:t>ex wife</w:t>
      </w:r>
      <w:proofErr w:type="spellEnd"/>
      <w:proofErr w:type="gramEnd"/>
      <w:r w:rsidR="00000000">
        <w:rPr>
          <w:rFonts w:ascii="Arial" w:hAnsi="Arial"/>
        </w:rPr>
        <w:t xml:space="preserve"> </w:t>
      </w:r>
      <w:proofErr w:type="gramStart"/>
      <w:r w:rsidR="00000000">
        <w:rPr>
          <w:rFonts w:ascii="Arial" w:hAnsi="Arial"/>
        </w:rPr>
        <w:t>are</w:t>
      </w:r>
      <w:proofErr w:type="gramEnd"/>
      <w:r w:rsidR="00000000">
        <w:rPr>
          <w:rFonts w:ascii="Arial" w:hAnsi="Arial"/>
        </w:rPr>
        <w:t xml:space="preserve"> definitely watching this. He's just like, yeah, I loved her. And I'm so hurt</w:t>
      </w:r>
      <w:r w:rsidR="00C60D67">
        <w:rPr>
          <w:rFonts w:ascii="Arial" w:hAnsi="Arial"/>
        </w:rPr>
        <w:t xml:space="preserve"> that</w:t>
      </w:r>
      <w:r w:rsidR="00000000">
        <w:rPr>
          <w:rFonts w:ascii="Arial" w:hAnsi="Arial"/>
        </w:rPr>
        <w:t xml:space="preserve"> I loved her so you can kind of see </w:t>
      </w:r>
      <w:r w:rsidR="00C60D67">
        <w:rPr>
          <w:rFonts w:ascii="Arial" w:hAnsi="Arial"/>
        </w:rPr>
        <w:t>that he</w:t>
      </w:r>
      <w:r w:rsidR="00000000">
        <w:rPr>
          <w:rFonts w:ascii="Arial" w:hAnsi="Arial"/>
        </w:rPr>
        <w:t xml:space="preserve"> </w:t>
      </w:r>
      <w:r w:rsidR="00C60D67">
        <w:rPr>
          <w:rFonts w:ascii="Arial" w:hAnsi="Arial"/>
        </w:rPr>
        <w:t>h</w:t>
      </w:r>
      <w:r w:rsidR="00000000">
        <w:rPr>
          <w:rFonts w:ascii="Arial" w:hAnsi="Arial"/>
        </w:rPr>
        <w:t xml:space="preserve">as a disregard for their feelings for the sake of his own innocence. And then, like the whole episode ends with him basically being asked, does he </w:t>
      </w:r>
      <w:proofErr w:type="gramStart"/>
      <w:r w:rsidR="00000000">
        <w:rPr>
          <w:rFonts w:ascii="Arial" w:hAnsi="Arial"/>
        </w:rPr>
        <w:t>know</w:t>
      </w:r>
      <w:proofErr w:type="gramEnd"/>
      <w:r w:rsidR="00000000">
        <w:rPr>
          <w:rFonts w:ascii="Arial" w:hAnsi="Arial"/>
        </w:rPr>
        <w:t xml:space="preserve"> or does he think he knows who killed her and he's like I do. Okay,</w:t>
      </w:r>
      <w:r w:rsidR="00C60D67">
        <w:rPr>
          <w:rFonts w:ascii="Arial" w:hAnsi="Arial"/>
        </w:rPr>
        <w:t xml:space="preserve"> yea I’m done.</w:t>
      </w:r>
      <w:r w:rsidR="00000000">
        <w:rPr>
          <w:rFonts w:ascii="Arial" w:hAnsi="Arial"/>
        </w:rPr>
        <w:t xml:space="preserve"> </w:t>
      </w:r>
      <w:proofErr w:type="gramStart"/>
      <w:r w:rsidR="00C60D67">
        <w:rPr>
          <w:rFonts w:ascii="Arial" w:hAnsi="Arial"/>
        </w:rPr>
        <w:t>Sorry</w:t>
      </w:r>
      <w:proofErr w:type="gramEnd"/>
      <w:r w:rsidR="00C60D67">
        <w:rPr>
          <w:rFonts w:ascii="Arial" w:hAnsi="Arial"/>
        </w:rPr>
        <w:t xml:space="preserve"> </w:t>
      </w:r>
      <w:r w:rsidR="00000000">
        <w:rPr>
          <w:rFonts w:ascii="Arial" w:hAnsi="Arial"/>
        </w:rPr>
        <w:t>that was probably a bit long.</w:t>
      </w:r>
    </w:p>
    <w:sectPr w:rsidR="00C750BE"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5E8B" w14:textId="77777777" w:rsidR="007B0843" w:rsidRDefault="007B0843">
      <w:pPr>
        <w:spacing w:after="0" w:line="240" w:lineRule="auto"/>
      </w:pPr>
      <w:r>
        <w:separator/>
      </w:r>
    </w:p>
  </w:endnote>
  <w:endnote w:type="continuationSeparator" w:id="0">
    <w:p w14:paraId="197A8C51" w14:textId="77777777" w:rsidR="007B0843" w:rsidRDefault="007B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32F7BF7F"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657A28BA"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794D40"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0E1FC80B"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744A0AAF"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15C3"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C1A65" w14:textId="77777777" w:rsidR="007B0843" w:rsidRDefault="007B0843">
      <w:pPr>
        <w:spacing w:after="0" w:line="240" w:lineRule="auto"/>
      </w:pPr>
      <w:r>
        <w:separator/>
      </w:r>
    </w:p>
  </w:footnote>
  <w:footnote w:type="continuationSeparator" w:id="0">
    <w:p w14:paraId="129F8123" w14:textId="77777777" w:rsidR="007B0843" w:rsidRDefault="007B0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C3B8"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E3AF"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1EA81"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300979">
    <w:abstractNumId w:val="8"/>
  </w:num>
  <w:num w:numId="2" w16cid:durableId="1554462750">
    <w:abstractNumId w:val="6"/>
  </w:num>
  <w:num w:numId="3" w16cid:durableId="1839342056">
    <w:abstractNumId w:val="5"/>
  </w:num>
  <w:num w:numId="4" w16cid:durableId="700059515">
    <w:abstractNumId w:val="4"/>
  </w:num>
  <w:num w:numId="5" w16cid:durableId="1014650014">
    <w:abstractNumId w:val="7"/>
  </w:num>
  <w:num w:numId="6" w16cid:durableId="1533306652">
    <w:abstractNumId w:val="3"/>
  </w:num>
  <w:num w:numId="7" w16cid:durableId="1115246221">
    <w:abstractNumId w:val="2"/>
  </w:num>
  <w:num w:numId="8" w16cid:durableId="895049651">
    <w:abstractNumId w:val="1"/>
  </w:num>
  <w:num w:numId="9" w16cid:durableId="2121103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086874"/>
    <w:rsid w:val="001216B9"/>
    <w:rsid w:val="0015074B"/>
    <w:rsid w:val="0029639D"/>
    <w:rsid w:val="00326F90"/>
    <w:rsid w:val="0034635C"/>
    <w:rsid w:val="004A641F"/>
    <w:rsid w:val="004B593C"/>
    <w:rsid w:val="004E2A15"/>
    <w:rsid w:val="0052775D"/>
    <w:rsid w:val="005E5830"/>
    <w:rsid w:val="006E2A8C"/>
    <w:rsid w:val="00724A37"/>
    <w:rsid w:val="007749AF"/>
    <w:rsid w:val="00794EBC"/>
    <w:rsid w:val="007B0843"/>
    <w:rsid w:val="00930F33"/>
    <w:rsid w:val="009C3AF0"/>
    <w:rsid w:val="00A12EE5"/>
    <w:rsid w:val="00AA1D8D"/>
    <w:rsid w:val="00B47730"/>
    <w:rsid w:val="00BA4C2B"/>
    <w:rsid w:val="00BD0140"/>
    <w:rsid w:val="00C24502"/>
    <w:rsid w:val="00C60D67"/>
    <w:rsid w:val="00C750BE"/>
    <w:rsid w:val="00CB0664"/>
    <w:rsid w:val="00D57E81"/>
    <w:rsid w:val="00E7236F"/>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9BF2CF"/>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2023-04-22T20:52:00Z</dcterms:created>
  <dcterms:modified xsi:type="dcterms:W3CDTF">2023-04-22T20:52:00Z</dcterms:modified>
  <cp:category/>
</cp:coreProperties>
</file>