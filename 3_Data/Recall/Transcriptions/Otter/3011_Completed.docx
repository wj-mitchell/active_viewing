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EC932" w14:textId="77777777" w:rsidR="00930F33" w:rsidRDefault="00930F33">
      <w:pPr>
        <w:spacing w:after="0"/>
        <w:rPr>
          <w:lang w:eastAsia="zh-CN"/>
        </w:rPr>
      </w:pPr>
    </w:p>
    <w:p w14:paraId="0E29530A" w14:textId="77777777" w:rsidR="007C1944" w:rsidRDefault="00000000">
      <w:r>
        <w:rPr>
          <w:rFonts w:ascii="Arial" w:hAnsi="Arial"/>
          <w:sz w:val="48"/>
        </w:rPr>
        <w:t>3011_certainty_fr29.654</w:t>
      </w:r>
    </w:p>
    <w:p w14:paraId="6263723C" w14:textId="77777777" w:rsidR="007C1944" w:rsidRDefault="00000000">
      <w:r>
        <w:rPr>
          <w:rFonts w:ascii="Arial" w:hAnsi="Arial"/>
          <w:color w:val="4F6880"/>
        </w:rPr>
        <w:t xml:space="preserve">Mon, Nov 21, </w:t>
      </w:r>
      <w:proofErr w:type="gramStart"/>
      <w:r>
        <w:rPr>
          <w:rFonts w:ascii="Arial" w:hAnsi="Arial"/>
          <w:color w:val="4F6880"/>
        </w:rPr>
        <w:t>2022</w:t>
      </w:r>
      <w:proofErr w:type="gramEnd"/>
      <w:r>
        <w:rPr>
          <w:rFonts w:ascii="Arial" w:hAnsi="Arial"/>
          <w:color w:val="4F6880"/>
        </w:rPr>
        <w:t xml:space="preserve"> 10:26AM • 14:37</w:t>
      </w:r>
    </w:p>
    <w:p w14:paraId="1C224C34" w14:textId="77777777" w:rsidR="007C1944" w:rsidRDefault="00000000">
      <w:pPr>
        <w:spacing w:before="440" w:after="0"/>
      </w:pPr>
      <w:r>
        <w:rPr>
          <w:rFonts w:ascii="Arial" w:hAnsi="Arial"/>
          <w:b/>
          <w:color w:val="4F6880"/>
        </w:rPr>
        <w:t>SUMMARY KEYWORDS</w:t>
      </w:r>
    </w:p>
    <w:p w14:paraId="6AD229A6" w14:textId="77777777" w:rsidR="007C1944" w:rsidRDefault="00000000">
      <w:r>
        <w:rPr>
          <w:rFonts w:ascii="Arial" w:hAnsi="Arial"/>
          <w:color w:val="4F6880"/>
        </w:rPr>
        <w:t xml:space="preserve">talk, wife, </w:t>
      </w:r>
      <w:proofErr w:type="spellStart"/>
      <w:r>
        <w:rPr>
          <w:rFonts w:ascii="Arial" w:hAnsi="Arial"/>
          <w:color w:val="4F6880"/>
        </w:rPr>
        <w:t>jonathan</w:t>
      </w:r>
      <w:proofErr w:type="spellEnd"/>
      <w:r>
        <w:rPr>
          <w:rFonts w:ascii="Arial" w:hAnsi="Arial"/>
          <w:color w:val="4F6880"/>
        </w:rPr>
        <w:t xml:space="preserve">, situation, student, husband, daughter, full custody, pill bottles, exam, witness, victim, kid, cheating, find, jail, </w:t>
      </w:r>
      <w:proofErr w:type="spellStart"/>
      <w:r>
        <w:rPr>
          <w:rFonts w:ascii="Arial" w:hAnsi="Arial"/>
          <w:color w:val="4F6880"/>
        </w:rPr>
        <w:t>miguel</w:t>
      </w:r>
      <w:proofErr w:type="spellEnd"/>
      <w:r>
        <w:rPr>
          <w:rFonts w:ascii="Arial" w:hAnsi="Arial"/>
          <w:color w:val="4F6880"/>
        </w:rPr>
        <w:t xml:space="preserve">, adamantly, life, orange </w:t>
      </w:r>
      <w:proofErr w:type="gramStart"/>
      <w:r>
        <w:rPr>
          <w:rFonts w:ascii="Arial" w:hAnsi="Arial"/>
          <w:color w:val="4F6880"/>
        </w:rPr>
        <w:t>jumpsuits</w:t>
      </w:r>
      <w:proofErr w:type="gramEnd"/>
    </w:p>
    <w:p w14:paraId="1B94BF71" w14:textId="77777777" w:rsidR="007C1944" w:rsidRDefault="007C1944">
      <w:pPr>
        <w:spacing w:after="0"/>
      </w:pPr>
    </w:p>
    <w:p w14:paraId="14617857" w14:textId="6E3CFBA6" w:rsidR="00393767" w:rsidRDefault="00393767">
      <w:pPr>
        <w:spacing w:after="0"/>
        <w:rPr>
          <w:rFonts w:ascii="Arial" w:hAnsi="Arial"/>
          <w:color w:val="5D7284"/>
        </w:rPr>
      </w:pPr>
      <w:r>
        <w:rPr>
          <w:rFonts w:ascii="Arial" w:hAnsi="Arial"/>
          <w:color w:val="5D7284"/>
        </w:rPr>
        <w:t>[UNCLEAR]</w:t>
      </w:r>
    </w:p>
    <w:p w14:paraId="348F1474" w14:textId="7010776F" w:rsidR="00393767" w:rsidRDefault="00393767">
      <w:pPr>
        <w:spacing w:after="0"/>
        <w:rPr>
          <w:rFonts w:ascii="Arial" w:hAnsi="Arial"/>
          <w:color w:val="5D7284"/>
        </w:rPr>
      </w:pPr>
    </w:p>
    <w:p w14:paraId="42C2E099" w14:textId="492F306A" w:rsidR="00393767" w:rsidRDefault="00393767">
      <w:pPr>
        <w:spacing w:after="0"/>
        <w:rPr>
          <w:rFonts w:ascii="Arial" w:hAnsi="Arial"/>
          <w:color w:val="5D7284"/>
        </w:rPr>
      </w:pPr>
    </w:p>
    <w:p w14:paraId="32611C63" w14:textId="5E4BB453" w:rsidR="00393767" w:rsidRDefault="00393767">
      <w:pPr>
        <w:spacing w:after="0"/>
        <w:rPr>
          <w:rFonts w:ascii="Arial" w:hAnsi="Arial"/>
          <w:color w:val="5D7284"/>
        </w:rPr>
      </w:pPr>
      <w:r>
        <w:rPr>
          <w:rFonts w:ascii="Arial" w:hAnsi="Arial"/>
          <w:color w:val="5D7284"/>
        </w:rPr>
        <w:t>1:02</w:t>
      </w:r>
    </w:p>
    <w:p w14:paraId="1951CC0A" w14:textId="720D6715" w:rsidR="00393767" w:rsidRDefault="00393767">
      <w:pPr>
        <w:spacing w:after="0"/>
        <w:rPr>
          <w:rFonts w:ascii="Arial" w:hAnsi="Arial"/>
          <w:color w:val="5D7284"/>
        </w:rPr>
      </w:pPr>
    </w:p>
    <w:p w14:paraId="07388D77" w14:textId="266B7B00" w:rsidR="00393767" w:rsidRDefault="00393767">
      <w:pPr>
        <w:spacing w:after="0"/>
        <w:rPr>
          <w:rFonts w:ascii="Arial" w:hAnsi="Arial"/>
          <w:color w:val="5D7284"/>
        </w:rPr>
      </w:pPr>
      <w:r>
        <w:rPr>
          <w:rFonts w:ascii="Arial" w:hAnsi="Arial"/>
          <w:color w:val="5D7284"/>
        </w:rPr>
        <w:t xml:space="preserve">Only the son is not Jonathan’s </w:t>
      </w:r>
      <w:proofErr w:type="gramStart"/>
      <w:r>
        <w:rPr>
          <w:rFonts w:ascii="Arial" w:hAnsi="Arial"/>
          <w:color w:val="5D7284"/>
        </w:rPr>
        <w:t>kid</w:t>
      </w:r>
      <w:proofErr w:type="gramEnd"/>
      <w:r>
        <w:rPr>
          <w:rFonts w:ascii="Arial" w:hAnsi="Arial"/>
          <w:color w:val="5D7284"/>
        </w:rPr>
        <w:t xml:space="preserve"> it is her husband’s kid, and Jonathan’s son is his wife’s son. And their boys go to the same, </w:t>
      </w:r>
      <w:proofErr w:type="spellStart"/>
      <w:r>
        <w:rPr>
          <w:rFonts w:ascii="Arial" w:hAnsi="Arial"/>
          <w:color w:val="5D7284"/>
        </w:rPr>
        <w:t>ya</w:t>
      </w:r>
      <w:proofErr w:type="spellEnd"/>
      <w:r>
        <w:rPr>
          <w:rFonts w:ascii="Arial" w:hAnsi="Arial"/>
          <w:color w:val="5D7284"/>
        </w:rPr>
        <w:t xml:space="preserve"> know, </w:t>
      </w:r>
      <w:proofErr w:type="gramStart"/>
      <w:r>
        <w:rPr>
          <w:rFonts w:ascii="Arial" w:hAnsi="Arial"/>
          <w:color w:val="5D7284"/>
        </w:rPr>
        <w:t>new York</w:t>
      </w:r>
      <w:proofErr w:type="gramEnd"/>
      <w:r>
        <w:rPr>
          <w:rFonts w:ascii="Arial" w:hAnsi="Arial"/>
          <w:color w:val="5D7284"/>
        </w:rPr>
        <w:t xml:space="preserve"> City private school. </w:t>
      </w:r>
    </w:p>
    <w:p w14:paraId="467F56CE" w14:textId="77777777" w:rsidR="00393767" w:rsidRDefault="00393767">
      <w:pPr>
        <w:spacing w:after="0"/>
        <w:rPr>
          <w:rFonts w:ascii="Arial" w:hAnsi="Arial"/>
          <w:color w:val="5D7284"/>
        </w:rPr>
      </w:pPr>
    </w:p>
    <w:p w14:paraId="7EC85165" w14:textId="77777777" w:rsidR="00393767" w:rsidRDefault="00393767">
      <w:pPr>
        <w:spacing w:after="0"/>
        <w:rPr>
          <w:rFonts w:ascii="Arial" w:hAnsi="Arial"/>
          <w:color w:val="5D7284"/>
        </w:rPr>
      </w:pPr>
    </w:p>
    <w:p w14:paraId="34810886" w14:textId="1E31FD1F" w:rsidR="007C1944" w:rsidRDefault="00000000">
      <w:pPr>
        <w:spacing w:after="0"/>
      </w:pPr>
      <w:r>
        <w:rPr>
          <w:rFonts w:ascii="Arial" w:hAnsi="Arial"/>
          <w:color w:val="5D7284"/>
        </w:rPr>
        <w:t>01:18</w:t>
      </w:r>
    </w:p>
    <w:p w14:paraId="5530D88A" w14:textId="38CB618A" w:rsidR="007C1944" w:rsidRDefault="00393767">
      <w:pPr>
        <w:spacing w:after="0"/>
      </w:pPr>
      <w:r>
        <w:rPr>
          <w:rFonts w:ascii="Arial" w:hAnsi="Arial"/>
        </w:rPr>
        <w:t>So</w:t>
      </w:r>
      <w:r w:rsidR="00000000">
        <w:rPr>
          <w:rFonts w:ascii="Arial" w:hAnsi="Arial"/>
        </w:rPr>
        <w:t xml:space="preserve"> the wives sort of the two women knew each other a little bit through that but maybe not </w:t>
      </w:r>
      <w:r>
        <w:rPr>
          <w:rFonts w:ascii="Arial" w:hAnsi="Arial"/>
        </w:rPr>
        <w:t>very</w:t>
      </w:r>
      <w:r w:rsidR="00000000">
        <w:rPr>
          <w:rFonts w:ascii="Arial" w:hAnsi="Arial"/>
        </w:rPr>
        <w:t xml:space="preserve"> well Jonathan</w:t>
      </w:r>
      <w:r>
        <w:rPr>
          <w:rFonts w:ascii="Arial" w:hAnsi="Arial"/>
        </w:rPr>
        <w:t xml:space="preserve"> is</w:t>
      </w:r>
      <w:r w:rsidR="00000000">
        <w:rPr>
          <w:rFonts w:ascii="Arial" w:hAnsi="Arial"/>
        </w:rPr>
        <w:t xml:space="preserve"> in jail </w:t>
      </w:r>
      <w:r>
        <w:rPr>
          <w:rFonts w:ascii="Arial" w:hAnsi="Arial"/>
        </w:rPr>
        <w:t xml:space="preserve">and </w:t>
      </w:r>
      <w:r w:rsidR="00000000">
        <w:rPr>
          <w:rFonts w:ascii="Arial" w:hAnsi="Arial"/>
        </w:rPr>
        <w:t>the b</w:t>
      </w:r>
      <w:r>
        <w:rPr>
          <w:rFonts w:ascii="Arial" w:hAnsi="Arial"/>
        </w:rPr>
        <w:t>ail is set at 2 million</w:t>
      </w:r>
      <w:proofErr w:type="gramStart"/>
      <w:r>
        <w:rPr>
          <w:rFonts w:ascii="Arial" w:hAnsi="Arial"/>
        </w:rPr>
        <w:t>. . . .</w:t>
      </w:r>
      <w:proofErr w:type="gramEnd"/>
      <w:r>
        <w:rPr>
          <w:rFonts w:ascii="Arial" w:hAnsi="Arial"/>
        </w:rPr>
        <w:t xml:space="preserve"> [UNCLEAR] . . . Yea and he asks</w:t>
      </w:r>
      <w:r w:rsidR="00000000">
        <w:rPr>
          <w:rFonts w:ascii="Arial" w:hAnsi="Arial"/>
        </w:rPr>
        <w:t xml:space="preserve"> his wife to help </w:t>
      </w:r>
      <w:r>
        <w:rPr>
          <w:rFonts w:ascii="Arial" w:hAnsi="Arial"/>
        </w:rPr>
        <w:t xml:space="preserve">get him out. And </w:t>
      </w:r>
      <w:r w:rsidR="00000000">
        <w:rPr>
          <w:rFonts w:ascii="Arial" w:hAnsi="Arial"/>
        </w:rPr>
        <w:t>she in person</w:t>
      </w:r>
      <w:r>
        <w:rPr>
          <w:rFonts w:ascii="Arial" w:hAnsi="Arial"/>
        </w:rPr>
        <w:t xml:space="preserve"> . . . [UNCLEAR] . . .</w:t>
      </w:r>
      <w:r w:rsidR="00000000">
        <w:rPr>
          <w:rFonts w:ascii="Arial" w:hAnsi="Arial"/>
        </w:rPr>
        <w:t xml:space="preserve"> with her father </w:t>
      </w:r>
      <w:r>
        <w:rPr>
          <w:rFonts w:ascii="Arial" w:hAnsi="Arial"/>
        </w:rPr>
        <w:t>I guess</w:t>
      </w:r>
      <w:r w:rsidR="00000000">
        <w:rPr>
          <w:rFonts w:ascii="Arial" w:hAnsi="Arial"/>
        </w:rPr>
        <w:t xml:space="preserve"> as a part of</w:t>
      </w:r>
      <w:r>
        <w:rPr>
          <w:rFonts w:ascii="Arial" w:hAnsi="Arial"/>
        </w:rPr>
        <w:t xml:space="preserve"> the cheating murder scandal and the father appears to be incredibly wealthy and does bail him out. </w:t>
      </w:r>
    </w:p>
    <w:p w14:paraId="4DF01A7F" w14:textId="77777777" w:rsidR="007C1944" w:rsidRDefault="007C1944">
      <w:pPr>
        <w:spacing w:after="0"/>
      </w:pPr>
    </w:p>
    <w:p w14:paraId="7CC2CC57" w14:textId="2FC3D8E7" w:rsidR="00393767" w:rsidRDefault="00000000">
      <w:pPr>
        <w:spacing w:after="0"/>
        <w:rPr>
          <w:rFonts w:ascii="Arial" w:hAnsi="Arial"/>
        </w:rPr>
      </w:pPr>
      <w:r>
        <w:rPr>
          <w:rFonts w:ascii="Arial" w:hAnsi="Arial"/>
        </w:rPr>
        <w:t>but first goes to visit him in jail</w:t>
      </w:r>
      <w:r w:rsidR="00FF5F96">
        <w:rPr>
          <w:rFonts w:ascii="Arial" w:hAnsi="Arial"/>
        </w:rPr>
        <w:t xml:space="preserve"> and he’s very menacing and threatening and telling Jonathan that it’s </w:t>
      </w:r>
    </w:p>
    <w:p w14:paraId="7033D9AC" w14:textId="77777777" w:rsidR="00393767" w:rsidRDefault="00393767">
      <w:pPr>
        <w:spacing w:after="0"/>
        <w:rPr>
          <w:rFonts w:ascii="Arial" w:hAnsi="Arial"/>
        </w:rPr>
      </w:pPr>
    </w:p>
    <w:p w14:paraId="50D3800A" w14:textId="77777777" w:rsidR="006A45A6" w:rsidRDefault="00000000">
      <w:pPr>
        <w:spacing w:after="0"/>
        <w:rPr>
          <w:rFonts w:ascii="Arial" w:hAnsi="Arial"/>
        </w:rPr>
      </w:pPr>
      <w:r>
        <w:rPr>
          <w:rFonts w:ascii="Arial" w:hAnsi="Arial"/>
        </w:rPr>
        <w:t xml:space="preserve">terrible </w:t>
      </w:r>
      <w:r w:rsidR="00FF5F96">
        <w:rPr>
          <w:rFonts w:ascii="Arial" w:hAnsi="Arial"/>
        </w:rPr>
        <w:t>he</w:t>
      </w:r>
      <w:r>
        <w:rPr>
          <w:rFonts w:ascii="Arial" w:hAnsi="Arial"/>
        </w:rPr>
        <w:t xml:space="preserve"> shouldn't be doing these things</w:t>
      </w:r>
      <w:r w:rsidR="00FF5F96">
        <w:rPr>
          <w:rFonts w:ascii="Arial" w:hAnsi="Arial"/>
        </w:rPr>
        <w:t xml:space="preserve">. He wants better for his daughter. And if he hurts her he will, </w:t>
      </w:r>
      <w:proofErr w:type="spellStart"/>
      <w:r w:rsidR="00FF5F96">
        <w:rPr>
          <w:rFonts w:ascii="Arial" w:hAnsi="Arial"/>
        </w:rPr>
        <w:t>yaknow</w:t>
      </w:r>
      <w:proofErr w:type="spellEnd"/>
      <w:r w:rsidR="00FF5F96">
        <w:rPr>
          <w:rFonts w:ascii="Arial" w:hAnsi="Arial"/>
        </w:rPr>
        <w:t xml:space="preserve">, he will take revenge on the son in law to the best of his own ability, but in the end he does put up the bail money. Jonathan is released back in his home. . . [UNCLEAR] . . . in his apartment with the wife and son staying there for . . . [UNCLEAR] . . . The prison wasn’t like orange jump suits. IT was like regular sweat pant attire the waiting room where they could speak to visitors was not the traditional like phone call through the glass wall situation it was just like a, I don’t know, like the . . . [UNCLEAR] plastic tables and plastic chairs and they’re really close together, and There weren’t like a lot of guards in the room either. It’s not like what you normally see </w:t>
      </w:r>
      <w:proofErr w:type="gramStart"/>
      <w:r w:rsidR="00FF5F96">
        <w:rPr>
          <w:rFonts w:ascii="Arial" w:hAnsi="Arial"/>
        </w:rPr>
        <w:t>in like</w:t>
      </w:r>
      <w:proofErr w:type="gramEnd"/>
      <w:r w:rsidR="00FF5F96">
        <w:rPr>
          <w:rFonts w:ascii="Arial" w:hAnsi="Arial"/>
        </w:rPr>
        <w:t xml:space="preserve"> a prison setting situation. And then we also see a scene where the boys are at school. It</w:t>
      </w:r>
      <w:r w:rsidR="006A45A6">
        <w:rPr>
          <w:rFonts w:ascii="Arial" w:hAnsi="Arial"/>
        </w:rPr>
        <w:t xml:space="preserve"> seems to be just like</w:t>
      </w:r>
      <w:r w:rsidR="00FF5F96">
        <w:rPr>
          <w:rFonts w:ascii="Arial" w:hAnsi="Arial"/>
        </w:rPr>
        <w:t xml:space="preserve"> a regular school day. The kid Henry </w:t>
      </w:r>
      <w:r w:rsidR="006A45A6">
        <w:rPr>
          <w:rFonts w:ascii="Arial" w:hAnsi="Arial"/>
        </w:rPr>
        <w:t xml:space="preserve">is just like running up to class or something, and seems to just like accidentally, </w:t>
      </w:r>
      <w:proofErr w:type="spellStart"/>
      <w:r w:rsidR="006A45A6">
        <w:rPr>
          <w:rFonts w:ascii="Arial" w:hAnsi="Arial"/>
        </w:rPr>
        <w:t>ya</w:t>
      </w:r>
      <w:proofErr w:type="spellEnd"/>
      <w:r w:rsidR="006A45A6">
        <w:rPr>
          <w:rFonts w:ascii="Arial" w:hAnsi="Arial"/>
        </w:rPr>
        <w:t xml:space="preserve"> know, kind of bump into someone’s backpack, which turns out to be Miguel’s backpack</w:t>
      </w:r>
    </w:p>
    <w:p w14:paraId="2E317093" w14:textId="77777777" w:rsidR="006A45A6" w:rsidRDefault="006A45A6">
      <w:pPr>
        <w:spacing w:after="0"/>
        <w:rPr>
          <w:rFonts w:ascii="Arial" w:hAnsi="Arial"/>
        </w:rPr>
      </w:pPr>
    </w:p>
    <w:p w14:paraId="78B448AD" w14:textId="77777777" w:rsidR="006A45A6" w:rsidRDefault="006A45A6">
      <w:pPr>
        <w:spacing w:after="0"/>
        <w:rPr>
          <w:rFonts w:ascii="Arial" w:hAnsi="Arial"/>
        </w:rPr>
      </w:pPr>
    </w:p>
    <w:p w14:paraId="538BC2B2" w14:textId="77777777" w:rsidR="006A45A6" w:rsidRDefault="006A45A6">
      <w:pPr>
        <w:spacing w:after="0"/>
        <w:rPr>
          <w:rFonts w:ascii="Arial" w:hAnsi="Arial"/>
        </w:rPr>
      </w:pPr>
    </w:p>
    <w:p w14:paraId="4E74E39E" w14:textId="754D1683" w:rsidR="005B5EED" w:rsidRDefault="005B5EED">
      <w:pPr>
        <w:spacing w:after="0"/>
        <w:rPr>
          <w:rFonts w:ascii="Arial" w:hAnsi="Arial"/>
        </w:rPr>
      </w:pPr>
    </w:p>
    <w:p w14:paraId="296591EF" w14:textId="137EC81A" w:rsidR="005B5EED" w:rsidRDefault="005B5EED">
      <w:pPr>
        <w:spacing w:after="0"/>
        <w:rPr>
          <w:rFonts w:ascii="Arial" w:hAnsi="Arial"/>
        </w:rPr>
      </w:pPr>
      <w:proofErr w:type="gramStart"/>
      <w:r>
        <w:rPr>
          <w:rFonts w:ascii="Arial" w:hAnsi="Arial"/>
        </w:rPr>
        <w:lastRenderedPageBreak/>
        <w:t>So</w:t>
      </w:r>
      <w:proofErr w:type="gramEnd"/>
      <w:r>
        <w:rPr>
          <w:rFonts w:ascii="Arial" w:hAnsi="Arial"/>
        </w:rPr>
        <w:t xml:space="preserve"> he says sorry, and then he says hi. He puts out his hand. Miguel just stares at him. . . [UNCLEAR] . . . In fact, at no point in this did Miguel ever say anything. He’s very quiet, silent, staring. I don’t know And then Henry, Jonathan’s son, gets I think sent to the principal’s office. They don’t really give him a title I don’t think, but he wanted to know what the interaction was. He re-explained </w:t>
      </w:r>
      <w:proofErr w:type="gramStart"/>
      <w:r>
        <w:rPr>
          <w:rFonts w:ascii="Arial" w:hAnsi="Arial"/>
        </w:rPr>
        <w:t>it like</w:t>
      </w:r>
      <w:proofErr w:type="gramEnd"/>
      <w:r>
        <w:rPr>
          <w:rFonts w:ascii="Arial" w:hAnsi="Arial"/>
        </w:rPr>
        <w:t xml:space="preserve"> very clearly I thought, and in good detail, like I bumped into him he said sorry, he was trying to be courteous. He then said hi. Miguel didn’t respond. That was the end of it. It really . . . [UNCLEAR] . . . interaction.  </w:t>
      </w:r>
    </w:p>
    <w:p w14:paraId="634C0E3D" w14:textId="711FD7BA" w:rsidR="007C1944" w:rsidRDefault="006A45A6" w:rsidP="005B5EED">
      <w:pPr>
        <w:spacing w:after="0"/>
      </w:pPr>
      <w:r>
        <w:rPr>
          <w:rFonts w:ascii="Arial" w:hAnsi="Arial"/>
        </w:rPr>
        <w:t xml:space="preserve"> </w:t>
      </w:r>
    </w:p>
    <w:p w14:paraId="77CB229B" w14:textId="63AB9BE1" w:rsidR="007C1944" w:rsidRDefault="007C1944">
      <w:pPr>
        <w:spacing w:after="0"/>
      </w:pPr>
    </w:p>
    <w:p w14:paraId="46FB9C74" w14:textId="4859ADE3" w:rsidR="007C1944" w:rsidRDefault="005B5EED">
      <w:pPr>
        <w:spacing w:after="0"/>
      </w:pPr>
      <w:r>
        <w:rPr>
          <w:rFonts w:ascii="Arial" w:hAnsi="Arial"/>
        </w:rPr>
        <w:t xml:space="preserve">I believe then it cuts to </w:t>
      </w:r>
      <w:r w:rsidR="00000000">
        <w:rPr>
          <w:rFonts w:ascii="Arial" w:hAnsi="Arial"/>
        </w:rPr>
        <w:t xml:space="preserve">Like </w:t>
      </w:r>
      <w:r>
        <w:rPr>
          <w:rFonts w:ascii="Arial" w:hAnsi="Arial"/>
        </w:rPr>
        <w:t xml:space="preserve">a scene in the </w:t>
      </w:r>
      <w:proofErr w:type="spellStart"/>
      <w:r>
        <w:rPr>
          <w:rFonts w:ascii="Arial" w:hAnsi="Arial"/>
        </w:rPr>
        <w:t>the</w:t>
      </w:r>
      <w:proofErr w:type="spellEnd"/>
      <w:r w:rsidR="00000000">
        <w:rPr>
          <w:rFonts w:ascii="Arial" w:hAnsi="Arial"/>
        </w:rPr>
        <w:t xml:space="preserve"> grandfather's house, and he's talking to his </w:t>
      </w:r>
      <w:proofErr w:type="gramStart"/>
      <w:r w:rsidR="00000000">
        <w:rPr>
          <w:rFonts w:ascii="Arial" w:hAnsi="Arial"/>
        </w:rPr>
        <w:t>daughter</w:t>
      </w:r>
      <w:proofErr w:type="gramEnd"/>
      <w:r w:rsidR="00000000">
        <w:rPr>
          <w:rFonts w:ascii="Arial" w:hAnsi="Arial"/>
        </w:rPr>
        <w:t xml:space="preserve"> and she tells him that the </w:t>
      </w:r>
      <w:r w:rsidR="00347869">
        <w:rPr>
          <w:rFonts w:ascii="Arial" w:hAnsi="Arial"/>
        </w:rPr>
        <w:t xml:space="preserve">school, </w:t>
      </w:r>
      <w:proofErr w:type="spellStart"/>
      <w:r w:rsidR="00347869">
        <w:rPr>
          <w:rFonts w:ascii="Arial" w:hAnsi="Arial"/>
        </w:rPr>
        <w:t>ya</w:t>
      </w:r>
      <w:proofErr w:type="spellEnd"/>
      <w:r w:rsidR="00347869">
        <w:rPr>
          <w:rFonts w:ascii="Arial" w:hAnsi="Arial"/>
        </w:rPr>
        <w:t xml:space="preserve"> know,</w:t>
      </w:r>
      <w:r w:rsidR="00000000">
        <w:rPr>
          <w:rFonts w:ascii="Arial" w:hAnsi="Arial"/>
        </w:rPr>
        <w:t xml:space="preserve"> doesn't want </w:t>
      </w:r>
      <w:r w:rsidR="00347869">
        <w:rPr>
          <w:rFonts w:ascii="Arial" w:hAnsi="Arial"/>
        </w:rPr>
        <w:t xml:space="preserve">Henry </w:t>
      </w:r>
      <w:r w:rsidR="00000000">
        <w:rPr>
          <w:rFonts w:ascii="Arial" w:hAnsi="Arial"/>
        </w:rPr>
        <w:t>to be there. He wants t</w:t>
      </w:r>
      <w:r w:rsidR="00347869">
        <w:rPr>
          <w:rFonts w:ascii="Arial" w:hAnsi="Arial"/>
        </w:rPr>
        <w:t>hem</w:t>
      </w:r>
      <w:r w:rsidR="00000000">
        <w:rPr>
          <w:rFonts w:ascii="Arial" w:hAnsi="Arial"/>
        </w:rPr>
        <w:t xml:space="preserve"> </w:t>
      </w:r>
      <w:proofErr w:type="gramStart"/>
      <w:r w:rsidR="00000000">
        <w:rPr>
          <w:rFonts w:ascii="Arial" w:hAnsi="Arial"/>
        </w:rPr>
        <w:t>homeschool</w:t>
      </w:r>
      <w:proofErr w:type="gramEnd"/>
      <w:r w:rsidR="00000000">
        <w:rPr>
          <w:rFonts w:ascii="Arial" w:hAnsi="Arial"/>
        </w:rPr>
        <w:t xml:space="preserve"> him</w:t>
      </w:r>
      <w:r w:rsidR="00347869">
        <w:rPr>
          <w:rFonts w:ascii="Arial" w:hAnsi="Arial"/>
        </w:rPr>
        <w:t>.</w:t>
      </w:r>
      <w:r w:rsidR="00000000">
        <w:rPr>
          <w:rFonts w:ascii="Arial" w:hAnsi="Arial"/>
        </w:rPr>
        <w:t xml:space="preserve"> </w:t>
      </w:r>
      <w:r w:rsidR="00347869">
        <w:rPr>
          <w:rFonts w:ascii="Arial" w:hAnsi="Arial"/>
        </w:rPr>
        <w:t>Although it didn’t seem like anything came of that because . . . [UNCLEAR] . . . where Henry was at school.</w:t>
      </w:r>
      <w:r w:rsidR="00000000">
        <w:rPr>
          <w:rFonts w:ascii="Arial" w:hAnsi="Arial"/>
        </w:rPr>
        <w:t xml:space="preserve"> </w:t>
      </w:r>
      <w:r w:rsidR="00347869">
        <w:rPr>
          <w:rFonts w:ascii="Arial" w:hAnsi="Arial"/>
        </w:rPr>
        <w:t>In the s</w:t>
      </w:r>
      <w:r w:rsidR="00000000">
        <w:rPr>
          <w:rFonts w:ascii="Arial" w:hAnsi="Arial"/>
        </w:rPr>
        <w:t xml:space="preserve">chool uniform and stuff. </w:t>
      </w:r>
      <w:proofErr w:type="gramStart"/>
      <w:r w:rsidR="00347869">
        <w:rPr>
          <w:rFonts w:ascii="Arial" w:hAnsi="Arial"/>
        </w:rPr>
        <w:t>So</w:t>
      </w:r>
      <w:proofErr w:type="gramEnd"/>
      <w:r w:rsidR="00347869">
        <w:rPr>
          <w:rFonts w:ascii="Arial" w:hAnsi="Arial"/>
        </w:rPr>
        <w:t xml:space="preserve"> I don’t really know what happened there. T</w:t>
      </w:r>
      <w:r w:rsidR="00000000">
        <w:rPr>
          <w:rFonts w:ascii="Arial" w:hAnsi="Arial"/>
        </w:rPr>
        <w:t>hey're also</w:t>
      </w:r>
      <w:r w:rsidR="00347869">
        <w:rPr>
          <w:rFonts w:ascii="Arial" w:hAnsi="Arial"/>
        </w:rPr>
        <w:t>, ohm so I think it</w:t>
      </w:r>
      <w:r w:rsidR="00000000">
        <w:rPr>
          <w:rFonts w:ascii="Arial" w:hAnsi="Arial"/>
        </w:rPr>
        <w:t xml:space="preserve"> started</w:t>
      </w:r>
      <w:r w:rsidR="00347869">
        <w:rPr>
          <w:rFonts w:ascii="Arial" w:hAnsi="Arial"/>
        </w:rPr>
        <w:t xml:space="preserve"> with the scene of the wife of Jonathan Frazier talking to his lawyer, I guess his defense attorney.</w:t>
      </w:r>
      <w:r w:rsidR="00000000">
        <w:rPr>
          <w:rFonts w:ascii="Arial" w:hAnsi="Arial"/>
        </w:rPr>
        <w:t xml:space="preserve"> </w:t>
      </w:r>
      <w:r w:rsidR="00347869">
        <w:rPr>
          <w:rFonts w:ascii="Arial" w:hAnsi="Arial"/>
        </w:rPr>
        <w:t xml:space="preserve">At first . . . [UNCLEAR] . . . imply that like she-the defense attorney thought that like Jonathan Frazier’s wife was the one that killed Alena and not Jonathan, like a fit of rage where sort of like passion murder or something.  </w:t>
      </w:r>
    </w:p>
    <w:p w14:paraId="53E89702" w14:textId="388E71E9" w:rsidR="00347869" w:rsidRDefault="00347869" w:rsidP="00347869">
      <w:pPr>
        <w:spacing w:after="0"/>
        <w:rPr>
          <w:rFonts w:ascii="Arial" w:hAnsi="Arial"/>
        </w:rPr>
      </w:pPr>
    </w:p>
    <w:p w14:paraId="68EF6615" w14:textId="55CE97EF" w:rsidR="005A28C4" w:rsidRDefault="00000000">
      <w:pPr>
        <w:spacing w:after="0"/>
        <w:rPr>
          <w:rFonts w:ascii="Arial" w:hAnsi="Arial"/>
        </w:rPr>
      </w:pPr>
      <w:r>
        <w:rPr>
          <w:rFonts w:ascii="Arial" w:hAnsi="Arial"/>
        </w:rPr>
        <w:t xml:space="preserve">But then it seems like she </w:t>
      </w:r>
      <w:r w:rsidR="00347869">
        <w:rPr>
          <w:rFonts w:ascii="Arial" w:hAnsi="Arial"/>
        </w:rPr>
        <w:t xml:space="preserve">decided to stop pursuing that line of questioning. At least </w:t>
      </w:r>
      <w:r w:rsidR="004F308B">
        <w:rPr>
          <w:rFonts w:ascii="Arial" w:hAnsi="Arial"/>
        </w:rPr>
        <w:t>not have</w:t>
      </w:r>
      <w:r>
        <w:rPr>
          <w:rFonts w:ascii="Arial" w:hAnsi="Arial"/>
        </w:rPr>
        <w:t xml:space="preserve"> her as a suspect </w:t>
      </w:r>
      <w:r w:rsidR="004F308B">
        <w:rPr>
          <w:rFonts w:ascii="Arial" w:hAnsi="Arial"/>
        </w:rPr>
        <w:t xml:space="preserve">. . . [UNCLEAR] . . . </w:t>
      </w:r>
      <w:proofErr w:type="gramStart"/>
      <w:r w:rsidR="004F308B">
        <w:rPr>
          <w:rFonts w:ascii="Arial" w:hAnsi="Arial"/>
        </w:rPr>
        <w:t>only</w:t>
      </w:r>
      <w:proofErr w:type="gramEnd"/>
      <w:r w:rsidR="004F308B">
        <w:rPr>
          <w:rFonts w:ascii="Arial" w:hAnsi="Arial"/>
        </w:rPr>
        <w:t xml:space="preserve"> suspect was Jonathan. And that his wife just like would walk around New York City . . . [UNCLEAR] . . . Just, </w:t>
      </w:r>
      <w:proofErr w:type="spellStart"/>
      <w:r w:rsidR="004F308B">
        <w:rPr>
          <w:rFonts w:ascii="Arial" w:hAnsi="Arial"/>
        </w:rPr>
        <w:t>ya</w:t>
      </w:r>
      <w:proofErr w:type="spellEnd"/>
      <w:r w:rsidR="004F308B">
        <w:rPr>
          <w:rFonts w:ascii="Arial" w:hAnsi="Arial"/>
        </w:rPr>
        <w:t xml:space="preserve"> know, that ‘s how she does things. She gets anxious and she goes for a walk. </w:t>
      </w:r>
      <w:proofErr w:type="gramStart"/>
      <w:r w:rsidR="004F308B">
        <w:rPr>
          <w:rFonts w:ascii="Arial" w:hAnsi="Arial"/>
        </w:rPr>
        <w:t>So</w:t>
      </w:r>
      <w:proofErr w:type="gramEnd"/>
      <w:r w:rsidR="004F308B">
        <w:rPr>
          <w:rFonts w:ascii="Arial" w:hAnsi="Arial"/>
        </w:rPr>
        <w:t xml:space="preserve"> he going for a walk during the time of the murder, around the time of the murder was not like outside of her life normal experiences. So like the fact that like I guess some sort of like </w:t>
      </w:r>
      <w:proofErr w:type="spellStart"/>
      <w:r w:rsidR="004F308B">
        <w:rPr>
          <w:rFonts w:ascii="Arial" w:hAnsi="Arial"/>
        </w:rPr>
        <w:t>cctv</w:t>
      </w:r>
      <w:proofErr w:type="spellEnd"/>
      <w:r w:rsidR="004F308B">
        <w:rPr>
          <w:rFonts w:ascii="Arial" w:hAnsi="Arial"/>
        </w:rPr>
        <w:t xml:space="preserve"> camera or something like that had pictures of her just like crossing the street, wondering around wasn’t, was nothing unusual it just was what it was. And . . . [UNCLEAR – mumbling] . . . So we have that scene with the lawyer </w:t>
      </w:r>
      <w:r w:rsidR="00B25EDD">
        <w:rPr>
          <w:rFonts w:ascii="Arial" w:hAnsi="Arial"/>
        </w:rPr>
        <w:t xml:space="preserve">. . . [UNCLEAR] . . . scene with him at school, we also </w:t>
      </w:r>
      <w:proofErr w:type="gramStart"/>
      <w:r w:rsidR="00B25EDD">
        <w:rPr>
          <w:rFonts w:ascii="Arial" w:hAnsi="Arial"/>
        </w:rPr>
        <w:t>see,</w:t>
      </w:r>
      <w:proofErr w:type="gramEnd"/>
      <w:r w:rsidR="00B25EDD">
        <w:rPr>
          <w:rFonts w:ascii="Arial" w:hAnsi="Arial"/>
        </w:rPr>
        <w:t xml:space="preserve"> she has a friend that she seems to mostly talk to on the phone. </w:t>
      </w:r>
      <w:r w:rsidR="005A28C4">
        <w:rPr>
          <w:rFonts w:ascii="Arial" w:hAnsi="Arial"/>
        </w:rPr>
        <w:t xml:space="preserve">. . [UNCLEAR] . . . one scene where they’re actually in person. That friend has a daughter who I assume is the same age as the boy. But the kids don’t all seem to really interact so unclear. I know that </w:t>
      </w:r>
      <w:proofErr w:type="gramStart"/>
      <w:r w:rsidR="005A28C4">
        <w:rPr>
          <w:rFonts w:ascii="Arial" w:hAnsi="Arial"/>
        </w:rPr>
        <w:t>daughter’s</w:t>
      </w:r>
      <w:proofErr w:type="gramEnd"/>
      <w:r w:rsidR="005A28C4">
        <w:rPr>
          <w:rFonts w:ascii="Arial" w:hAnsi="Arial"/>
        </w:rPr>
        <w:t xml:space="preserve"> in ballet because . . . [UNCLEAR] . . . ballet studio. And that friend seems to be very helpful and supportive and wanted what’s best for her and I assume doesn’t like Jonathan, no one really seems to like Jonathan, including his own wife and his son. Yea it seemed like cheating was only the beginning of the flaw that was happening. Yea, they </w:t>
      </w:r>
      <w:proofErr w:type="gramStart"/>
      <w:r w:rsidR="005A28C4">
        <w:rPr>
          <w:rFonts w:ascii="Arial" w:hAnsi="Arial"/>
        </w:rPr>
        <w:t>definitely have</w:t>
      </w:r>
      <w:proofErr w:type="gramEnd"/>
      <w:r w:rsidR="005A28C4">
        <w:rPr>
          <w:rFonts w:ascii="Arial" w:hAnsi="Arial"/>
        </w:rPr>
        <w:t xml:space="preserve"> a lot of scenes of her walking around. There was a scene where she they did in</w:t>
      </w:r>
      <w:r w:rsidR="00662EBD">
        <w:rPr>
          <w:rFonts w:ascii="Arial" w:hAnsi="Arial"/>
        </w:rPr>
        <w:t xml:space="preserve"> </w:t>
      </w:r>
      <w:proofErr w:type="gramStart"/>
      <w:r w:rsidR="00662EBD">
        <w:rPr>
          <w:rFonts w:ascii="Arial" w:hAnsi="Arial"/>
        </w:rPr>
        <w:t>in</w:t>
      </w:r>
      <w:proofErr w:type="gramEnd"/>
      <w:r w:rsidR="00662EBD">
        <w:rPr>
          <w:rFonts w:ascii="Arial" w:hAnsi="Arial"/>
        </w:rPr>
        <w:t xml:space="preserve"> I think</w:t>
      </w:r>
      <w:r w:rsidR="005A28C4">
        <w:rPr>
          <w:rFonts w:ascii="Arial" w:hAnsi="Arial"/>
        </w:rPr>
        <w:t xml:space="preserve"> central park</w:t>
      </w:r>
      <w:r w:rsidR="00662EBD">
        <w:rPr>
          <w:rFonts w:ascii="Arial" w:hAnsi="Arial"/>
        </w:rPr>
        <w:t xml:space="preserve">. First, </w:t>
      </w:r>
      <w:proofErr w:type="gramStart"/>
      <w:r w:rsidR="00662EBD">
        <w:rPr>
          <w:rFonts w:ascii="Arial" w:hAnsi="Arial"/>
        </w:rPr>
        <w:t>There</w:t>
      </w:r>
      <w:proofErr w:type="gramEnd"/>
      <w:r w:rsidR="00662EBD">
        <w:rPr>
          <w:rFonts w:ascii="Arial" w:hAnsi="Arial"/>
        </w:rPr>
        <w:t xml:space="preserve"> was a group of kids like playing. I guess someone called 911 because the next scene she’s waking up in the hospital. Her dad’s there, her son’s there, her husband is running through the hospital. He performs a like, some sort of exam on her. He calls her A okay. Ya know has her do the like the following like the like flash in the eyeball and like </w:t>
      </w:r>
      <w:proofErr w:type="spellStart"/>
      <w:r w:rsidR="00662EBD">
        <w:rPr>
          <w:rFonts w:ascii="Arial" w:hAnsi="Arial"/>
        </w:rPr>
        <w:t>ya</w:t>
      </w:r>
      <w:proofErr w:type="spellEnd"/>
      <w:r w:rsidR="00662EBD">
        <w:rPr>
          <w:rFonts w:ascii="Arial" w:hAnsi="Arial"/>
        </w:rPr>
        <w:t xml:space="preserve"> know use your eyes to follow his finger, can she touch her nose and reach out and all this. Yea, so she says that it was just like anxiety and stress induced. That’s what the doctor told her. Her friend calls </w:t>
      </w:r>
      <w:proofErr w:type="gramStart"/>
      <w:r w:rsidR="00662EBD">
        <w:rPr>
          <w:rFonts w:ascii="Arial" w:hAnsi="Arial"/>
        </w:rPr>
        <w:t>her</w:t>
      </w:r>
      <w:proofErr w:type="gramEnd"/>
      <w:r w:rsidR="00662EBD">
        <w:rPr>
          <w:rFonts w:ascii="Arial" w:hAnsi="Arial"/>
        </w:rPr>
        <w:t xml:space="preserve"> and she repeats the same story. It </w:t>
      </w:r>
      <w:proofErr w:type="spellStart"/>
      <w:r w:rsidR="00662EBD">
        <w:rPr>
          <w:rFonts w:ascii="Arial" w:hAnsi="Arial"/>
        </w:rPr>
        <w:t>it</w:t>
      </w:r>
      <w:proofErr w:type="spellEnd"/>
      <w:r w:rsidR="00662EBD">
        <w:rPr>
          <w:rFonts w:ascii="Arial" w:hAnsi="Arial"/>
        </w:rPr>
        <w:t xml:space="preserve"> seems, </w:t>
      </w:r>
      <w:proofErr w:type="spellStart"/>
      <w:r w:rsidR="00662EBD">
        <w:rPr>
          <w:rFonts w:ascii="Arial" w:hAnsi="Arial"/>
        </w:rPr>
        <w:t>ya</w:t>
      </w:r>
      <w:proofErr w:type="spellEnd"/>
      <w:r w:rsidR="00662EBD">
        <w:rPr>
          <w:rFonts w:ascii="Arial" w:hAnsi="Arial"/>
        </w:rPr>
        <w:t xml:space="preserve"> know, not unexpected for her to be anxious during all of this so . . . [UNCLEAR] . . . she’s just overwhelmed the fears of life, and we also see scenes of Jonathan talking to his own defense attorney</w:t>
      </w:r>
      <w:r w:rsidR="00960073">
        <w:rPr>
          <w:rFonts w:ascii="Arial" w:hAnsi="Arial"/>
        </w:rPr>
        <w:t xml:space="preserve">, but before that scene he goes to the victim’s husband’s house where Miguel lives and his daughter lives. It was very awkward at first, </w:t>
      </w:r>
      <w:proofErr w:type="spellStart"/>
      <w:r w:rsidR="00960073">
        <w:rPr>
          <w:rFonts w:ascii="Arial" w:hAnsi="Arial"/>
        </w:rPr>
        <w:t>ya</w:t>
      </w:r>
      <w:proofErr w:type="spellEnd"/>
      <w:r w:rsidR="00960073">
        <w:rPr>
          <w:rFonts w:ascii="Arial" w:hAnsi="Arial"/>
        </w:rPr>
        <w:t xml:space="preserve"> know, he didn’t want to let him in, and then he like kind of did the like shove your foot in the door jam situation to get inside. That was very intimidating, </w:t>
      </w:r>
      <w:proofErr w:type="gramStart"/>
      <w:r w:rsidR="00960073">
        <w:rPr>
          <w:rFonts w:ascii="Arial" w:hAnsi="Arial"/>
        </w:rPr>
        <w:t>definitely witness</w:t>
      </w:r>
      <w:proofErr w:type="gramEnd"/>
      <w:r w:rsidR="00960073">
        <w:rPr>
          <w:rFonts w:ascii="Arial" w:hAnsi="Arial"/>
        </w:rPr>
        <w:t xml:space="preserve"> tampering at minimum. He then performed some sort of weird like, I don’t </w:t>
      </w:r>
      <w:r w:rsidR="00960073">
        <w:rPr>
          <w:rFonts w:ascii="Arial" w:hAnsi="Arial"/>
        </w:rPr>
        <w:lastRenderedPageBreak/>
        <w:t xml:space="preserve">know lymphatic system exam or something on the </w:t>
      </w:r>
      <w:proofErr w:type="gramStart"/>
      <w:r w:rsidR="00960073">
        <w:rPr>
          <w:rFonts w:ascii="Arial" w:hAnsi="Arial"/>
        </w:rPr>
        <w:t>son</w:t>
      </w:r>
      <w:proofErr w:type="gramEnd"/>
      <w:r w:rsidR="00960073">
        <w:rPr>
          <w:rFonts w:ascii="Arial" w:hAnsi="Arial"/>
        </w:rPr>
        <w:t xml:space="preserve"> and was like ah yea he’s fine. The dad sends the kid to the room . . . [UNCLEAR] . . . They </w:t>
      </w:r>
      <w:proofErr w:type="gramStart"/>
      <w:r w:rsidR="00960073">
        <w:rPr>
          <w:rFonts w:ascii="Arial" w:hAnsi="Arial"/>
        </w:rPr>
        <w:t>have</w:t>
      </w:r>
      <w:proofErr w:type="gramEnd"/>
      <w:r w:rsidR="00960073">
        <w:rPr>
          <w:rFonts w:ascii="Arial" w:hAnsi="Arial"/>
        </w:rPr>
        <w:t xml:space="preserve"> a very tense conversation. They sort of talk about, I don’t know, claims he’s innocent. I don’t think the other guy believes him, maybe he wants to. It’s </w:t>
      </w:r>
      <w:proofErr w:type="gramStart"/>
      <w:r w:rsidR="00960073">
        <w:rPr>
          <w:rFonts w:ascii="Arial" w:hAnsi="Arial"/>
        </w:rPr>
        <w:t>really unclear</w:t>
      </w:r>
      <w:proofErr w:type="gramEnd"/>
      <w:r w:rsidR="00960073">
        <w:rPr>
          <w:rFonts w:ascii="Arial" w:hAnsi="Arial"/>
        </w:rPr>
        <w:t xml:space="preserve"> what’s going on there. A lot of emotions, but the baby starts crying. They walk over to it. Ya know, he says</w:t>
      </w:r>
      <w:r w:rsidR="00DC34EB">
        <w:rPr>
          <w:rFonts w:ascii="Arial" w:hAnsi="Arial"/>
        </w:rPr>
        <w:t xml:space="preserve">, </w:t>
      </w:r>
      <w:proofErr w:type="spellStart"/>
      <w:r w:rsidR="00DC34EB">
        <w:rPr>
          <w:rFonts w:ascii="Arial" w:hAnsi="Arial"/>
        </w:rPr>
        <w:t>ya</w:t>
      </w:r>
      <w:proofErr w:type="spellEnd"/>
      <w:r w:rsidR="00DC34EB">
        <w:rPr>
          <w:rFonts w:ascii="Arial" w:hAnsi="Arial"/>
        </w:rPr>
        <w:t xml:space="preserve"> know, this is your daughter. It appears that Jonathan has never met her before. </w:t>
      </w:r>
    </w:p>
    <w:p w14:paraId="71A78210" w14:textId="4235A2A3" w:rsidR="00DC34EB" w:rsidRDefault="00DC34EB">
      <w:pPr>
        <w:spacing w:after="0"/>
        <w:rPr>
          <w:rFonts w:ascii="Arial" w:hAnsi="Arial"/>
        </w:rPr>
      </w:pPr>
    </w:p>
    <w:p w14:paraId="1C2774C7" w14:textId="121F9CB7" w:rsidR="00B25EDD" w:rsidRDefault="003D69E3">
      <w:pPr>
        <w:spacing w:after="0"/>
        <w:rPr>
          <w:rFonts w:ascii="Arial" w:hAnsi="Arial"/>
        </w:rPr>
      </w:pPr>
      <w:r>
        <w:rPr>
          <w:rFonts w:ascii="Arial" w:hAnsi="Arial"/>
        </w:rPr>
        <w:t xml:space="preserve">Jonathan </w:t>
      </w:r>
      <w:proofErr w:type="gramStart"/>
      <w:r>
        <w:rPr>
          <w:rFonts w:ascii="Arial" w:hAnsi="Arial"/>
        </w:rPr>
        <w:t>like</w:t>
      </w:r>
      <w:proofErr w:type="gramEnd"/>
      <w:r>
        <w:rPr>
          <w:rFonts w:ascii="Arial" w:hAnsi="Arial"/>
        </w:rPr>
        <w:t xml:space="preserve"> takes her hat off and plays with her face. </w:t>
      </w:r>
      <w:proofErr w:type="gramStart"/>
      <w:r>
        <w:rPr>
          <w:rFonts w:ascii="Arial" w:hAnsi="Arial"/>
        </w:rPr>
        <w:t>So</w:t>
      </w:r>
      <w:proofErr w:type="gramEnd"/>
      <w:r>
        <w:rPr>
          <w:rFonts w:ascii="Arial" w:hAnsi="Arial"/>
        </w:rPr>
        <w:t xml:space="preserve"> the baby’s probably only a few months </w:t>
      </w:r>
      <w:proofErr w:type="gramStart"/>
      <w:r>
        <w:rPr>
          <w:rFonts w:ascii="Arial" w:hAnsi="Arial"/>
        </w:rPr>
        <w:t>old</w:t>
      </w:r>
      <w:proofErr w:type="gramEnd"/>
      <w:r>
        <w:rPr>
          <w:rFonts w:ascii="Arial" w:hAnsi="Arial"/>
        </w:rPr>
        <w:t xml:space="preserve"> it’s a girl. So it seems like the affair had been going on for a while. . . [UNCLEAR] . . . all that time </w:t>
      </w:r>
      <w:proofErr w:type="gramStart"/>
      <w:r>
        <w:rPr>
          <w:rFonts w:ascii="Arial" w:hAnsi="Arial"/>
        </w:rPr>
        <w:t>to,  carry</w:t>
      </w:r>
      <w:proofErr w:type="gramEnd"/>
      <w:r>
        <w:rPr>
          <w:rFonts w:ascii="Arial" w:hAnsi="Arial"/>
        </w:rPr>
        <w:t xml:space="preserve"> a pregnancy, give birth to a daughter, and the daughter, </w:t>
      </w:r>
      <w:proofErr w:type="spellStart"/>
      <w:r>
        <w:rPr>
          <w:rFonts w:ascii="Arial" w:hAnsi="Arial"/>
        </w:rPr>
        <w:t>ya</w:t>
      </w:r>
      <w:proofErr w:type="spellEnd"/>
      <w:r>
        <w:rPr>
          <w:rFonts w:ascii="Arial" w:hAnsi="Arial"/>
        </w:rPr>
        <w:t xml:space="preserve"> know, wasn’t a newborn anymore, but it was still a little baby. Jonathan also feeds her. He </w:t>
      </w:r>
      <w:proofErr w:type="spellStart"/>
      <w:r>
        <w:rPr>
          <w:rFonts w:ascii="Arial" w:hAnsi="Arial"/>
        </w:rPr>
        <w:t>he</w:t>
      </w:r>
      <w:proofErr w:type="spellEnd"/>
      <w:r>
        <w:rPr>
          <w:rFonts w:ascii="Arial" w:hAnsi="Arial"/>
        </w:rPr>
        <w:t xml:space="preserve"> seemed to get attached to her . . . [UNCLEAR] . . . right away whereas the man that’s raising her, Alena’s husband did not seem to want anything to do with her. Ya know, I guess it’s a reminder </w:t>
      </w:r>
      <w:proofErr w:type="gramStart"/>
      <w:r>
        <w:rPr>
          <w:rFonts w:ascii="Arial" w:hAnsi="Arial"/>
        </w:rPr>
        <w:t>of like</w:t>
      </w:r>
      <w:proofErr w:type="gramEnd"/>
      <w:r>
        <w:rPr>
          <w:rFonts w:ascii="Arial" w:hAnsi="Arial"/>
        </w:rPr>
        <w:t xml:space="preserve"> his wife’s infidelity, and everything’s just kind of a mess. But he did prepare the bottles. </w:t>
      </w:r>
      <w:r w:rsidR="00DC7C0A">
        <w:rPr>
          <w:rFonts w:ascii="Arial" w:hAnsi="Arial"/>
        </w:rPr>
        <w:t xml:space="preserve">It was like he was like doing everything he needed to do to ensure that she was okay. He was really trying, and then he talked about </w:t>
      </w:r>
      <w:proofErr w:type="gramStart"/>
      <w:r w:rsidR="00DC7C0A">
        <w:rPr>
          <w:rFonts w:ascii="Arial" w:hAnsi="Arial"/>
        </w:rPr>
        <w:t>how like</w:t>
      </w:r>
      <w:proofErr w:type="gramEnd"/>
      <w:r w:rsidR="00DC7C0A">
        <w:rPr>
          <w:rFonts w:ascii="Arial" w:hAnsi="Arial"/>
        </w:rPr>
        <w:t xml:space="preserve"> he was finding it very hard to be a parent for her. He didn’t feel love for her. He wanted to, but he just couldn’t</w:t>
      </w:r>
      <w:proofErr w:type="gramStart"/>
      <w:r w:rsidR="00DC7C0A">
        <w:rPr>
          <w:rFonts w:ascii="Arial" w:hAnsi="Arial"/>
        </w:rPr>
        <w:t xml:space="preserve"> And</w:t>
      </w:r>
      <w:proofErr w:type="gramEnd"/>
      <w:r w:rsidR="00DC7C0A">
        <w:rPr>
          <w:rFonts w:ascii="Arial" w:hAnsi="Arial"/>
        </w:rPr>
        <w:t xml:space="preserve"> then Jonathan offered to take full custody. Except we don’t ever find out what happens with that . . . [UNCLEAR] . . .  doesn’t come up again. Because in the next scene Jonathan’s talking to his defense attorney. She’s calling him an idiot. You’re not </w:t>
      </w:r>
      <w:proofErr w:type="gramStart"/>
      <w:r w:rsidR="00DC7C0A">
        <w:rPr>
          <w:rFonts w:ascii="Arial" w:hAnsi="Arial"/>
        </w:rPr>
        <w:t>allowed to talk</w:t>
      </w:r>
      <w:proofErr w:type="gramEnd"/>
      <w:r w:rsidR="00DC7C0A">
        <w:rPr>
          <w:rFonts w:ascii="Arial" w:hAnsi="Arial"/>
        </w:rPr>
        <w:t xml:space="preserve"> to talk to the witness, like it’s just not allowed. So, the whole character witness </w:t>
      </w:r>
      <w:proofErr w:type="gramStart"/>
      <w:r w:rsidR="00DC7C0A">
        <w:rPr>
          <w:rFonts w:ascii="Arial" w:hAnsi="Arial"/>
        </w:rPr>
        <w:t>situation’s</w:t>
      </w:r>
      <w:proofErr w:type="gramEnd"/>
      <w:r w:rsidR="00DC7C0A">
        <w:rPr>
          <w:rFonts w:ascii="Arial" w:hAnsi="Arial"/>
        </w:rPr>
        <w:t xml:space="preserve"> going on there. But in the end, she, </w:t>
      </w:r>
      <w:proofErr w:type="spellStart"/>
      <w:r w:rsidR="00DC7C0A">
        <w:rPr>
          <w:rFonts w:ascii="Arial" w:hAnsi="Arial"/>
        </w:rPr>
        <w:t>ya</w:t>
      </w:r>
      <w:proofErr w:type="spellEnd"/>
      <w:r w:rsidR="00DC7C0A">
        <w:rPr>
          <w:rFonts w:ascii="Arial" w:hAnsi="Arial"/>
        </w:rPr>
        <w:t xml:space="preserve"> know, they sort of have a conversation about taking different plea deals. Ya </w:t>
      </w:r>
      <w:proofErr w:type="gramStart"/>
      <w:r w:rsidR="00DC7C0A">
        <w:rPr>
          <w:rFonts w:ascii="Arial" w:hAnsi="Arial"/>
        </w:rPr>
        <w:t>know</w:t>
      </w:r>
      <w:proofErr w:type="gramEnd"/>
      <w:r w:rsidR="00DC7C0A">
        <w:rPr>
          <w:rFonts w:ascii="Arial" w:hAnsi="Arial"/>
        </w:rPr>
        <w:t xml:space="preserve"> he adamantly refuses to take anything. He’s willing to go to trial for life in prison. He says he</w:t>
      </w:r>
      <w:r w:rsidR="00624CF1">
        <w:rPr>
          <w:rFonts w:ascii="Arial" w:hAnsi="Arial"/>
        </w:rPr>
        <w:t xml:space="preserve"> is</w:t>
      </w:r>
      <w:r w:rsidR="00DC7C0A">
        <w:rPr>
          <w:rFonts w:ascii="Arial" w:hAnsi="Arial"/>
        </w:rPr>
        <w:t xml:space="preserve"> </w:t>
      </w:r>
      <w:proofErr w:type="gramStart"/>
      <w:r w:rsidR="00DC7C0A">
        <w:rPr>
          <w:rFonts w:ascii="Arial" w:hAnsi="Arial"/>
        </w:rPr>
        <w:t>definitely innocent</w:t>
      </w:r>
      <w:proofErr w:type="gramEnd"/>
      <w:r w:rsidR="00DC7C0A">
        <w:rPr>
          <w:rFonts w:ascii="Arial" w:hAnsi="Arial"/>
        </w:rPr>
        <w:t xml:space="preserve">. </w:t>
      </w:r>
      <w:r w:rsidR="00624CF1">
        <w:rPr>
          <w:rFonts w:ascii="Arial" w:hAnsi="Arial"/>
        </w:rPr>
        <w:t xml:space="preserve">He is just not . . . [UNCLEAR] . . . a part of this at all. So they go on some sort of like morning talk show where she asks like </w:t>
      </w:r>
      <w:proofErr w:type="spellStart"/>
      <w:r w:rsidR="00624CF1">
        <w:rPr>
          <w:rFonts w:ascii="Arial" w:hAnsi="Arial"/>
        </w:rPr>
        <w:t>ya</w:t>
      </w:r>
      <w:proofErr w:type="spellEnd"/>
      <w:r w:rsidR="00624CF1">
        <w:rPr>
          <w:rFonts w:ascii="Arial" w:hAnsi="Arial"/>
        </w:rPr>
        <w:t xml:space="preserve"> know, not very difficult questions. He gets very emotional, but he doesn’t cry which I think probably doesn’t go over very well with the audience, </w:t>
      </w:r>
      <w:proofErr w:type="spellStart"/>
      <w:r w:rsidR="00624CF1">
        <w:rPr>
          <w:rFonts w:ascii="Arial" w:hAnsi="Arial"/>
        </w:rPr>
        <w:t>ya</w:t>
      </w:r>
      <w:proofErr w:type="spellEnd"/>
      <w:r w:rsidR="00624CF1">
        <w:rPr>
          <w:rFonts w:ascii="Arial" w:hAnsi="Arial"/>
        </w:rPr>
        <w:t xml:space="preserve"> know, it is highly emotional, but he just can’t, his face looks tight, but not upset necessarily. The lawyer does a really good job of stopping him if he’s talking . . . [UNCLEAR] . . .  </w:t>
      </w:r>
      <w:proofErr w:type="gramStart"/>
      <w:r w:rsidR="00624CF1">
        <w:rPr>
          <w:rFonts w:ascii="Arial" w:hAnsi="Arial"/>
        </w:rPr>
        <w:t>he</w:t>
      </w:r>
      <w:proofErr w:type="gramEnd"/>
      <w:r w:rsidR="00624CF1">
        <w:rPr>
          <w:rFonts w:ascii="Arial" w:hAnsi="Arial"/>
        </w:rPr>
        <w:t xml:space="preserve"> shouldn’t be, and just kind of controlling the narrative. . . [UNCLEAR] . . . clearly very well prepped for this interview. Ya </w:t>
      </w:r>
      <w:proofErr w:type="gramStart"/>
      <w:r w:rsidR="00624CF1">
        <w:rPr>
          <w:rFonts w:ascii="Arial" w:hAnsi="Arial"/>
        </w:rPr>
        <w:t>know</w:t>
      </w:r>
      <w:proofErr w:type="gramEnd"/>
      <w:r w:rsidR="00624CF1">
        <w:rPr>
          <w:rFonts w:ascii="Arial" w:hAnsi="Arial"/>
        </w:rPr>
        <w:t xml:space="preserve">, he maintains his innocence, keeps up on that. </w:t>
      </w:r>
      <w:r w:rsidR="00C9507B">
        <w:rPr>
          <w:rFonts w:ascii="Arial" w:hAnsi="Arial"/>
        </w:rPr>
        <w:t xml:space="preserve">He continually says it. He keeps up on that tires talking to them a lot about different aspects and stuff. He, </w:t>
      </w:r>
      <w:proofErr w:type="spellStart"/>
      <w:r w:rsidR="00C9507B">
        <w:rPr>
          <w:rFonts w:ascii="Arial" w:hAnsi="Arial"/>
        </w:rPr>
        <w:t>ya</w:t>
      </w:r>
      <w:proofErr w:type="spellEnd"/>
      <w:r w:rsidR="00C9507B">
        <w:rPr>
          <w:rFonts w:ascii="Arial" w:hAnsi="Arial"/>
        </w:rPr>
        <w:t xml:space="preserve"> know, works </w:t>
      </w:r>
      <w:proofErr w:type="gramStart"/>
      <w:r w:rsidR="00C9507B">
        <w:rPr>
          <w:rFonts w:ascii="Arial" w:hAnsi="Arial"/>
        </w:rPr>
        <w:t>really hard</w:t>
      </w:r>
      <w:proofErr w:type="gramEnd"/>
      <w:r w:rsidR="00C9507B">
        <w:rPr>
          <w:rFonts w:ascii="Arial" w:hAnsi="Arial"/>
        </w:rPr>
        <w:t xml:space="preserve"> to explain what happened that night, what he saw, what he thinks is going on. He seems to imply that he thinks her husband did it </w:t>
      </w:r>
      <w:proofErr w:type="gramStart"/>
      <w:r w:rsidR="00C9507B">
        <w:rPr>
          <w:rFonts w:ascii="Arial" w:hAnsi="Arial"/>
        </w:rPr>
        <w:t>in like</w:t>
      </w:r>
      <w:proofErr w:type="gramEnd"/>
      <w:r w:rsidR="00C9507B">
        <w:rPr>
          <w:rFonts w:ascii="Arial" w:hAnsi="Arial"/>
        </w:rPr>
        <w:t xml:space="preserve"> a fit of rage against his wife like not being faithful to him. Yea he doesn’t, doesn’t like name him explicitly though, it just feels like somewhat implied. He’s very clear about the like I think he him situation with the pronouns and stuff. </w:t>
      </w:r>
    </w:p>
    <w:p w14:paraId="61CBD206" w14:textId="63451D33" w:rsidR="00C9507B" w:rsidRDefault="00C9507B">
      <w:pPr>
        <w:spacing w:after="0"/>
        <w:rPr>
          <w:rFonts w:ascii="Arial" w:hAnsi="Arial"/>
        </w:rPr>
      </w:pPr>
    </w:p>
    <w:p w14:paraId="076EA2B2" w14:textId="4810D936" w:rsidR="004F308B" w:rsidRDefault="005F3478">
      <w:pPr>
        <w:spacing w:after="0"/>
        <w:rPr>
          <w:rFonts w:ascii="Arial" w:hAnsi="Arial"/>
        </w:rPr>
      </w:pPr>
      <w:r>
        <w:rPr>
          <w:rFonts w:ascii="Arial" w:hAnsi="Arial"/>
        </w:rPr>
        <w:t xml:space="preserve">They talk a lot </w:t>
      </w:r>
      <w:proofErr w:type="gramStart"/>
      <w:r>
        <w:rPr>
          <w:rFonts w:ascii="Arial" w:hAnsi="Arial"/>
        </w:rPr>
        <w:t>about</w:t>
      </w:r>
      <w:proofErr w:type="gramEnd"/>
      <w:r>
        <w:rPr>
          <w:rFonts w:ascii="Arial" w:hAnsi="Arial"/>
        </w:rPr>
        <w:t xml:space="preserve"> like the police work and like clearly Jonathan had been at the apartment earlier that day . . . [UNCLEAR] . . . DNA’s all over it. The police easily found that but that doesn’t necessarily make him the killer. The police obviously want </w:t>
      </w:r>
      <w:proofErr w:type="gramStart"/>
      <w:r>
        <w:rPr>
          <w:rFonts w:ascii="Arial" w:hAnsi="Arial"/>
        </w:rPr>
        <w:t>ta</w:t>
      </w:r>
      <w:proofErr w:type="gramEnd"/>
      <w:r>
        <w:rPr>
          <w:rFonts w:ascii="Arial" w:hAnsi="Arial"/>
        </w:rPr>
        <w:t xml:space="preserve"> deal with this swiftly because it is a high profile case so the lawyer talks about how like there’s so much pressure that it becomes easy for police to make a human mistake. It’s very difficult. It’s just super hard. Yea . . . we are . . . we see </w:t>
      </w:r>
      <w:proofErr w:type="gramStart"/>
      <w:r>
        <w:rPr>
          <w:rFonts w:ascii="Arial" w:hAnsi="Arial"/>
        </w:rPr>
        <w:t>the it</w:t>
      </w:r>
      <w:proofErr w:type="gramEnd"/>
      <w:r>
        <w:rPr>
          <w:rFonts w:ascii="Arial" w:hAnsi="Arial"/>
        </w:rPr>
        <w:t xml:space="preserve"> cut to like the his wife, his son, his father in law and some of their friends just like at their home watching this on the news</w:t>
      </w:r>
      <w:r w:rsidR="00DB73F6">
        <w:rPr>
          <w:rFonts w:ascii="Arial" w:hAnsi="Arial"/>
        </w:rPr>
        <w:t xml:space="preserve">, but they were quiet the whole time so we didn’t really glean anything from that. So kind of prior to this, the police </w:t>
      </w:r>
      <w:proofErr w:type="gramStart"/>
      <w:r w:rsidR="00DB73F6">
        <w:rPr>
          <w:rFonts w:ascii="Arial" w:hAnsi="Arial"/>
        </w:rPr>
        <w:t>stop</w:t>
      </w:r>
      <w:proofErr w:type="gramEnd"/>
      <w:r w:rsidR="00DB73F6">
        <w:rPr>
          <w:rFonts w:ascii="Arial" w:hAnsi="Arial"/>
        </w:rPr>
        <w:t xml:space="preserve"> by the wife’s house and told her that Alena, the victim, had called her many times on her phone the week leading up to the murder, but she never picked up. She says she never </w:t>
      </w:r>
      <w:proofErr w:type="gramStart"/>
      <w:r w:rsidR="00DB73F6">
        <w:rPr>
          <w:rFonts w:ascii="Arial" w:hAnsi="Arial"/>
        </w:rPr>
        <w:t>picked</w:t>
      </w:r>
      <w:proofErr w:type="gramEnd"/>
      <w:r w:rsidR="00DB73F6">
        <w:rPr>
          <w:rFonts w:ascii="Arial" w:hAnsi="Arial"/>
        </w:rPr>
        <w:t xml:space="preserve"> up because it’s an unknown number . . . [UNCLEAR</w:t>
      </w:r>
      <w:proofErr w:type="gramStart"/>
      <w:r w:rsidR="00DB73F6">
        <w:rPr>
          <w:rFonts w:ascii="Arial" w:hAnsi="Arial"/>
        </w:rPr>
        <w:t>] .</w:t>
      </w:r>
      <w:proofErr w:type="gramEnd"/>
      <w:r w:rsidR="00DB73F6">
        <w:rPr>
          <w:rFonts w:ascii="Arial" w:hAnsi="Arial"/>
        </w:rPr>
        <w:t xml:space="preserve"> . by contact. She just, </w:t>
      </w:r>
      <w:proofErr w:type="spellStart"/>
      <w:r w:rsidR="00DB73F6">
        <w:rPr>
          <w:rFonts w:ascii="Arial" w:hAnsi="Arial"/>
        </w:rPr>
        <w:t>ya</w:t>
      </w:r>
      <w:proofErr w:type="spellEnd"/>
      <w:r w:rsidR="00DB73F6">
        <w:rPr>
          <w:rFonts w:ascii="Arial" w:hAnsi="Arial"/>
        </w:rPr>
        <w:t xml:space="preserve"> know, didn’t want </w:t>
      </w:r>
      <w:proofErr w:type="spellStart"/>
      <w:proofErr w:type="gramStart"/>
      <w:r w:rsidR="00DB73F6">
        <w:rPr>
          <w:rFonts w:ascii="Arial" w:hAnsi="Arial"/>
        </w:rPr>
        <w:t>ta</w:t>
      </w:r>
      <w:proofErr w:type="spellEnd"/>
      <w:proofErr w:type="gramEnd"/>
      <w:r w:rsidR="00DB73F6">
        <w:rPr>
          <w:rFonts w:ascii="Arial" w:hAnsi="Arial"/>
        </w:rPr>
        <w:t xml:space="preserve"> deal with it. And then they said that they had an oil painting of </w:t>
      </w:r>
      <w:proofErr w:type="spellStart"/>
      <w:r w:rsidR="00DB73F6">
        <w:rPr>
          <w:rFonts w:ascii="Arial" w:hAnsi="Arial"/>
        </w:rPr>
        <w:t>her’s</w:t>
      </w:r>
      <w:proofErr w:type="spellEnd"/>
      <w:r w:rsidR="00DB73F6">
        <w:rPr>
          <w:rFonts w:ascii="Arial" w:hAnsi="Arial"/>
        </w:rPr>
        <w:t xml:space="preserve">, Alena was an artist and it was </w:t>
      </w:r>
      <w:proofErr w:type="gramStart"/>
      <w:r w:rsidR="00DB73F6">
        <w:rPr>
          <w:rFonts w:ascii="Arial" w:hAnsi="Arial"/>
        </w:rPr>
        <w:t xml:space="preserve">a </w:t>
      </w:r>
      <w:r w:rsidR="00DB73F6">
        <w:rPr>
          <w:rFonts w:ascii="Arial" w:hAnsi="Arial"/>
        </w:rPr>
        <w:lastRenderedPageBreak/>
        <w:t>like</w:t>
      </w:r>
      <w:proofErr w:type="gramEnd"/>
      <w:r w:rsidR="00DB73F6">
        <w:rPr>
          <w:rFonts w:ascii="Arial" w:hAnsi="Arial"/>
        </w:rPr>
        <w:t xml:space="preserve"> an o-obviously of that life like it was very clear who the painting was of . . . [UNCLEAR] . . . </w:t>
      </w:r>
      <w:proofErr w:type="spellStart"/>
      <w:r w:rsidR="00DB73F6">
        <w:rPr>
          <w:rFonts w:ascii="Arial" w:hAnsi="Arial"/>
        </w:rPr>
        <w:t>ya</w:t>
      </w:r>
      <w:proofErr w:type="spellEnd"/>
      <w:r w:rsidR="00DB73F6">
        <w:rPr>
          <w:rFonts w:ascii="Arial" w:hAnsi="Arial"/>
        </w:rPr>
        <w:t xml:space="preserve"> know detailed face. So we all knew that and . . . yea but she said that she didn’t really know her. She didn’t know anything about her, she didn’t know what was going on. Yea </w:t>
      </w:r>
      <w:r w:rsidR="003375A1">
        <w:rPr>
          <w:rFonts w:ascii="Arial" w:hAnsi="Arial"/>
        </w:rPr>
        <w:t xml:space="preserve">. . . Yea I think I’m done. I don’t I don’t </w:t>
      </w:r>
      <w:proofErr w:type="spellStart"/>
      <w:proofErr w:type="gramStart"/>
      <w:r w:rsidR="003375A1">
        <w:rPr>
          <w:rFonts w:ascii="Arial" w:hAnsi="Arial"/>
        </w:rPr>
        <w:t>fee</w:t>
      </w:r>
      <w:proofErr w:type="spellEnd"/>
      <w:proofErr w:type="gramEnd"/>
      <w:r w:rsidR="003375A1">
        <w:rPr>
          <w:rFonts w:ascii="Arial" w:hAnsi="Arial"/>
        </w:rPr>
        <w:t xml:space="preserve"> like I can recall anything else. </w:t>
      </w:r>
    </w:p>
    <w:p w14:paraId="4969B8E5" w14:textId="77E6FF95" w:rsidR="003375A1" w:rsidRDefault="003375A1">
      <w:pPr>
        <w:spacing w:after="0"/>
        <w:rPr>
          <w:rFonts w:ascii="Arial" w:hAnsi="Arial"/>
        </w:rPr>
      </w:pPr>
    </w:p>
    <w:p w14:paraId="73E7E186" w14:textId="271FAA04" w:rsidR="003375A1" w:rsidRDefault="003375A1">
      <w:pPr>
        <w:spacing w:after="0"/>
        <w:rPr>
          <w:rFonts w:ascii="Arial" w:hAnsi="Arial"/>
        </w:rPr>
      </w:pPr>
      <w:r>
        <w:rPr>
          <w:rFonts w:ascii="Arial" w:hAnsi="Arial"/>
        </w:rPr>
        <w:t>Okay, thank you.</w:t>
      </w:r>
    </w:p>
    <w:p w14:paraId="04CA2F01" w14:textId="5B79DAC8" w:rsidR="003375A1" w:rsidRDefault="003375A1">
      <w:pPr>
        <w:spacing w:after="0"/>
        <w:rPr>
          <w:rFonts w:ascii="Arial" w:hAnsi="Arial"/>
        </w:rPr>
      </w:pPr>
    </w:p>
    <w:p w14:paraId="6CCB04F1" w14:textId="43898D08" w:rsidR="003375A1" w:rsidRDefault="003375A1">
      <w:pPr>
        <w:spacing w:after="0"/>
        <w:rPr>
          <w:rFonts w:ascii="Arial" w:hAnsi="Arial"/>
        </w:rPr>
      </w:pPr>
    </w:p>
    <w:p w14:paraId="0EF452F0" w14:textId="77777777" w:rsidR="003375A1" w:rsidRDefault="003375A1">
      <w:pPr>
        <w:spacing w:after="0"/>
        <w:rPr>
          <w:rFonts w:ascii="Arial" w:hAnsi="Arial"/>
        </w:rPr>
      </w:pPr>
    </w:p>
    <w:p w14:paraId="07E185F9" w14:textId="4E1E6B4C" w:rsidR="007C1944" w:rsidRDefault="007C1944">
      <w:pPr>
        <w:spacing w:after="0"/>
      </w:pPr>
    </w:p>
    <w:sectPr w:rsidR="007C1944"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13EC9" w14:textId="77777777" w:rsidR="00443868" w:rsidRDefault="00443868">
      <w:pPr>
        <w:spacing w:after="0" w:line="240" w:lineRule="auto"/>
      </w:pPr>
      <w:r>
        <w:separator/>
      </w:r>
    </w:p>
  </w:endnote>
  <w:endnote w:type="continuationSeparator" w:id="0">
    <w:p w14:paraId="2F38BE65" w14:textId="77777777" w:rsidR="00443868" w:rsidRDefault="00443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2650680"/>
      <w:docPartObj>
        <w:docPartGallery w:val="Page Numbers (Bottom of Page)"/>
        <w:docPartUnique/>
      </w:docPartObj>
    </w:sdtPr>
    <w:sdtContent>
      <w:p w14:paraId="29CFE312" w14:textId="77777777"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Content>
      <w:p w14:paraId="2746F478" w14:textId="77777777"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81D6BA5"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rPr>
      <w:id w:val="1113323662"/>
      <w:docPartObj>
        <w:docPartGallery w:val="Page Numbers (Bottom of Page)"/>
        <w:docPartUnique/>
      </w:docPartObj>
    </w:sdtPr>
    <w:sdtContent>
      <w:p w14:paraId="59D4BC25" w14:textId="77777777"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5142AD75" w14:textId="77777777"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01AAA"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36BDF" w14:textId="77777777" w:rsidR="00443868" w:rsidRDefault="00443868">
      <w:pPr>
        <w:spacing w:after="0" w:line="240" w:lineRule="auto"/>
      </w:pPr>
      <w:r>
        <w:separator/>
      </w:r>
    </w:p>
  </w:footnote>
  <w:footnote w:type="continuationSeparator" w:id="0">
    <w:p w14:paraId="5675DCBC" w14:textId="77777777" w:rsidR="00443868" w:rsidRDefault="004438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46E33"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9854F"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4CDFC"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49009885">
    <w:abstractNumId w:val="8"/>
  </w:num>
  <w:num w:numId="2" w16cid:durableId="1354840311">
    <w:abstractNumId w:val="6"/>
  </w:num>
  <w:num w:numId="3" w16cid:durableId="723068651">
    <w:abstractNumId w:val="5"/>
  </w:num>
  <w:num w:numId="4" w16cid:durableId="1786538565">
    <w:abstractNumId w:val="4"/>
  </w:num>
  <w:num w:numId="5" w16cid:durableId="2097898177">
    <w:abstractNumId w:val="7"/>
  </w:num>
  <w:num w:numId="6" w16cid:durableId="837427733">
    <w:abstractNumId w:val="3"/>
  </w:num>
  <w:num w:numId="7" w16cid:durableId="1391617858">
    <w:abstractNumId w:val="2"/>
  </w:num>
  <w:num w:numId="8" w16cid:durableId="1943949082">
    <w:abstractNumId w:val="1"/>
  </w:num>
  <w:num w:numId="9" w16cid:durableId="231356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3375A1"/>
    <w:rsid w:val="00347869"/>
    <w:rsid w:val="00393767"/>
    <w:rsid w:val="003D69E3"/>
    <w:rsid w:val="00443868"/>
    <w:rsid w:val="004A641F"/>
    <w:rsid w:val="004B593C"/>
    <w:rsid w:val="004F308B"/>
    <w:rsid w:val="005A28C4"/>
    <w:rsid w:val="005B5EED"/>
    <w:rsid w:val="005F3478"/>
    <w:rsid w:val="00624CF1"/>
    <w:rsid w:val="00662EBD"/>
    <w:rsid w:val="006A45A6"/>
    <w:rsid w:val="006E2A8C"/>
    <w:rsid w:val="007749AF"/>
    <w:rsid w:val="00794EBC"/>
    <w:rsid w:val="007C1944"/>
    <w:rsid w:val="00930F33"/>
    <w:rsid w:val="00960073"/>
    <w:rsid w:val="009C3AF0"/>
    <w:rsid w:val="00A12EE5"/>
    <w:rsid w:val="00AA1D8D"/>
    <w:rsid w:val="00B25EDD"/>
    <w:rsid w:val="00B47730"/>
    <w:rsid w:val="00BA4C2B"/>
    <w:rsid w:val="00BD0140"/>
    <w:rsid w:val="00C24502"/>
    <w:rsid w:val="00C9507B"/>
    <w:rsid w:val="00CB0664"/>
    <w:rsid w:val="00D57E81"/>
    <w:rsid w:val="00DB73F6"/>
    <w:rsid w:val="00DC34EB"/>
    <w:rsid w:val="00DC7C0A"/>
    <w:rsid w:val="00ED3244"/>
    <w:rsid w:val="00FC693F"/>
    <w:rsid w:val="00FF5F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E1CFAC2"/>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1646</Words>
  <Characters>9387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11011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Brett K</cp:lastModifiedBy>
  <cp:revision>2</cp:revision>
  <dcterms:created xsi:type="dcterms:W3CDTF">2023-04-24T02:48:00Z</dcterms:created>
  <dcterms:modified xsi:type="dcterms:W3CDTF">2023-04-24T02:48:00Z</dcterms:modified>
  <cp:category/>
</cp:coreProperties>
</file>