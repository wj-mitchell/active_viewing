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CB2C" w14:textId="77777777" w:rsidR="00930F33" w:rsidRDefault="00930F33">
      <w:pPr>
        <w:spacing w:after="0"/>
        <w:rPr>
          <w:lang w:eastAsia="zh-CN"/>
        </w:rPr>
      </w:pPr>
    </w:p>
    <w:p w14:paraId="2CF71866" w14:textId="77777777" w:rsidR="00A970D7" w:rsidRDefault="00000000">
      <w:r>
        <w:rPr>
          <w:rFonts w:ascii="Arial" w:hAnsi="Arial"/>
          <w:sz w:val="48"/>
        </w:rPr>
        <w:t>6977_certainty_fr24.895</w:t>
      </w:r>
    </w:p>
    <w:p w14:paraId="1E6FCA7D" w14:textId="77777777" w:rsidR="00A970D7"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16:31</w:t>
      </w:r>
    </w:p>
    <w:p w14:paraId="41B7D130" w14:textId="77777777" w:rsidR="00A970D7" w:rsidRDefault="00000000">
      <w:pPr>
        <w:spacing w:before="440" w:after="0"/>
      </w:pPr>
      <w:r>
        <w:rPr>
          <w:rFonts w:ascii="Arial" w:hAnsi="Arial"/>
          <w:b/>
          <w:color w:val="4F6880"/>
        </w:rPr>
        <w:t>SUMMARY KEYWORDS</w:t>
      </w:r>
    </w:p>
    <w:p w14:paraId="43E0E59F" w14:textId="77777777" w:rsidR="00A970D7" w:rsidRDefault="00000000">
      <w:proofErr w:type="spellStart"/>
      <w:r>
        <w:rPr>
          <w:rFonts w:ascii="Arial" w:hAnsi="Arial"/>
          <w:color w:val="4F6880"/>
        </w:rPr>
        <w:t>jonathan</w:t>
      </w:r>
      <w:proofErr w:type="spellEnd"/>
      <w:r>
        <w:rPr>
          <w:rFonts w:ascii="Arial" w:hAnsi="Arial"/>
          <w:color w:val="4F6880"/>
        </w:rPr>
        <w:t xml:space="preserve">, child, wife, attorney, walking, father, victim, tells, son, signs, school, law, episode, clear, trial, witness, spoken, stresses, husband, </w:t>
      </w:r>
      <w:proofErr w:type="gramStart"/>
      <w:r>
        <w:rPr>
          <w:rFonts w:ascii="Arial" w:hAnsi="Arial"/>
          <w:color w:val="4F6880"/>
        </w:rPr>
        <w:t>play</w:t>
      </w:r>
      <w:proofErr w:type="gramEnd"/>
    </w:p>
    <w:p w14:paraId="25D5CDAB" w14:textId="77777777" w:rsidR="00A970D7" w:rsidRDefault="00A970D7">
      <w:pPr>
        <w:spacing w:after="0"/>
      </w:pPr>
    </w:p>
    <w:p w14:paraId="163FE8D9" w14:textId="77777777" w:rsidR="00A970D7" w:rsidRDefault="00000000">
      <w:pPr>
        <w:spacing w:after="0"/>
      </w:pPr>
      <w:r>
        <w:rPr>
          <w:rFonts w:ascii="Arial" w:hAnsi="Arial"/>
          <w:color w:val="5D7284"/>
        </w:rPr>
        <w:t>00:01</w:t>
      </w:r>
    </w:p>
    <w:p w14:paraId="2CD48A80" w14:textId="57582C4C" w:rsidR="00A970D7" w:rsidRPr="001E707E" w:rsidRDefault="00000000">
      <w:pPr>
        <w:spacing w:after="0"/>
        <w:rPr>
          <w:rFonts w:ascii="Arial" w:hAnsi="Arial" w:cs="Arial"/>
        </w:rPr>
      </w:pPr>
      <w:r w:rsidRPr="001E707E">
        <w:rPr>
          <w:rFonts w:ascii="Arial" w:hAnsi="Arial" w:cs="Arial"/>
        </w:rPr>
        <w:t xml:space="preserve">All right, well, at the top of the episode, we find Jonathan Frazier's wife in conversation with Jonathan Frazier's attorney. </w:t>
      </w:r>
      <w:r w:rsidR="00A744AB" w:rsidRPr="001E707E">
        <w:rPr>
          <w:rFonts w:ascii="Arial" w:hAnsi="Arial" w:cs="Arial"/>
        </w:rPr>
        <w:t>They’re reviewing h</w:t>
      </w:r>
      <w:r w:rsidRPr="001E707E">
        <w:rPr>
          <w:rFonts w:ascii="Arial" w:hAnsi="Arial" w:cs="Arial"/>
        </w:rPr>
        <w:t>is wife's habit of walking around at night</w:t>
      </w:r>
      <w:r w:rsidR="00A744AB" w:rsidRPr="001E707E">
        <w:rPr>
          <w:rFonts w:ascii="Arial" w:hAnsi="Arial" w:cs="Arial"/>
        </w:rPr>
        <w:t>,</w:t>
      </w:r>
      <w:r w:rsidRPr="001E707E">
        <w:rPr>
          <w:rFonts w:ascii="Arial" w:hAnsi="Arial" w:cs="Arial"/>
        </w:rPr>
        <w:t xml:space="preserve"> an activity</w:t>
      </w:r>
      <w:r w:rsidR="00A744AB" w:rsidRPr="001E707E">
        <w:rPr>
          <w:rFonts w:ascii="Arial" w:hAnsi="Arial" w:cs="Arial"/>
        </w:rPr>
        <w:t xml:space="preserve"> which</w:t>
      </w:r>
      <w:r w:rsidRPr="001E707E">
        <w:rPr>
          <w:rFonts w:ascii="Arial" w:hAnsi="Arial" w:cs="Arial"/>
        </w:rPr>
        <w:t xml:space="preserve"> seems to make her suspicious. However, since she has continued walking at night past the date of the murder of </w:t>
      </w:r>
      <w:r w:rsidR="00A744AB" w:rsidRPr="001E707E">
        <w:rPr>
          <w:rFonts w:ascii="Arial" w:hAnsi="Arial" w:cs="Arial"/>
        </w:rPr>
        <w:t>the</w:t>
      </w:r>
      <w:r w:rsidRPr="001E707E">
        <w:rPr>
          <w:rFonts w:ascii="Arial" w:hAnsi="Arial" w:cs="Arial"/>
        </w:rPr>
        <w:t xml:space="preserve"> woman who Jonathan was having an affair with the attorney </w:t>
      </w:r>
      <w:r w:rsidR="00A744AB" w:rsidRPr="001E707E">
        <w:rPr>
          <w:rFonts w:ascii="Arial" w:hAnsi="Arial" w:cs="Arial"/>
        </w:rPr>
        <w:t>tells</w:t>
      </w:r>
      <w:r w:rsidRPr="001E707E">
        <w:rPr>
          <w:rFonts w:ascii="Arial" w:hAnsi="Arial" w:cs="Arial"/>
        </w:rPr>
        <w:t xml:space="preserve"> Jonathan's w</w:t>
      </w:r>
      <w:r w:rsidR="00A744AB" w:rsidRPr="001E707E">
        <w:rPr>
          <w:rFonts w:ascii="Arial" w:hAnsi="Arial" w:cs="Arial"/>
        </w:rPr>
        <w:t>ife</w:t>
      </w:r>
      <w:r w:rsidRPr="001E707E">
        <w:rPr>
          <w:rFonts w:ascii="Arial" w:hAnsi="Arial" w:cs="Arial"/>
        </w:rPr>
        <w:t>, that she's been, some semi officially cleared of suspicion</w:t>
      </w:r>
      <w:r w:rsidR="00A744AB" w:rsidRPr="001E707E">
        <w:rPr>
          <w:rFonts w:ascii="Arial" w:hAnsi="Arial" w:cs="Arial"/>
        </w:rPr>
        <w:t xml:space="preserve"> by the police. And then </w:t>
      </w:r>
      <w:r w:rsidRPr="001E707E">
        <w:rPr>
          <w:rFonts w:ascii="Arial" w:hAnsi="Arial" w:cs="Arial"/>
        </w:rPr>
        <w:t>Photographs are shared of her walking that match</w:t>
      </w:r>
      <w:r w:rsidR="00A744AB" w:rsidRPr="001E707E">
        <w:rPr>
          <w:rFonts w:ascii="Arial" w:hAnsi="Arial" w:cs="Arial"/>
        </w:rPr>
        <w:t xml:space="preserve"> </w:t>
      </w:r>
      <w:proofErr w:type="gramStart"/>
      <w:r w:rsidRPr="001E707E">
        <w:rPr>
          <w:rFonts w:ascii="Arial" w:hAnsi="Arial" w:cs="Arial"/>
        </w:rPr>
        <w:t>The</w:t>
      </w:r>
      <w:proofErr w:type="gramEnd"/>
      <w:r w:rsidRPr="001E707E">
        <w:rPr>
          <w:rFonts w:ascii="Arial" w:hAnsi="Arial" w:cs="Arial"/>
        </w:rPr>
        <w:t xml:space="preserve"> scenes </w:t>
      </w:r>
      <w:r w:rsidR="00A744AB" w:rsidRPr="001E707E">
        <w:rPr>
          <w:rFonts w:ascii="Arial" w:hAnsi="Arial" w:cs="Arial"/>
        </w:rPr>
        <w:t>of her</w:t>
      </w:r>
      <w:r w:rsidRPr="001E707E">
        <w:rPr>
          <w:rFonts w:ascii="Arial" w:hAnsi="Arial" w:cs="Arial"/>
        </w:rPr>
        <w:t xml:space="preserve"> walking that we've seen.</w:t>
      </w:r>
    </w:p>
    <w:p w14:paraId="70D216C8" w14:textId="77777777" w:rsidR="00A970D7" w:rsidRPr="001E707E" w:rsidRDefault="00A970D7">
      <w:pPr>
        <w:spacing w:after="0"/>
        <w:rPr>
          <w:rFonts w:ascii="Arial" w:hAnsi="Arial" w:cs="Arial"/>
        </w:rPr>
      </w:pPr>
    </w:p>
    <w:p w14:paraId="46C0DF08" w14:textId="77777777" w:rsidR="00A970D7" w:rsidRPr="001E707E" w:rsidRDefault="00000000">
      <w:pPr>
        <w:spacing w:after="0"/>
        <w:rPr>
          <w:rFonts w:ascii="Arial" w:hAnsi="Arial" w:cs="Arial"/>
        </w:rPr>
      </w:pPr>
      <w:r w:rsidRPr="001E707E">
        <w:rPr>
          <w:rFonts w:ascii="Arial" w:hAnsi="Arial" w:cs="Arial"/>
          <w:color w:val="5D7284"/>
        </w:rPr>
        <w:t>00:57</w:t>
      </w:r>
    </w:p>
    <w:p w14:paraId="3831252C" w14:textId="60F7231D" w:rsidR="00A970D7" w:rsidRPr="001E707E" w:rsidRDefault="00A744AB">
      <w:pPr>
        <w:spacing w:after="0"/>
        <w:rPr>
          <w:rFonts w:ascii="Arial" w:hAnsi="Arial" w:cs="Arial"/>
        </w:rPr>
      </w:pPr>
      <w:r w:rsidRPr="001E707E">
        <w:rPr>
          <w:rFonts w:ascii="Arial" w:hAnsi="Arial" w:cs="Arial"/>
        </w:rPr>
        <w:t xml:space="preserve">The </w:t>
      </w:r>
      <w:r w:rsidR="00000000" w:rsidRPr="001E707E">
        <w:rPr>
          <w:rFonts w:ascii="Arial" w:hAnsi="Arial" w:cs="Arial"/>
        </w:rPr>
        <w:t xml:space="preserve">Conversation between them, however, is strange. The attorney is very, very serious in that discussion </w:t>
      </w:r>
      <w:r w:rsidRPr="001E707E">
        <w:rPr>
          <w:rFonts w:ascii="Arial" w:hAnsi="Arial" w:cs="Arial"/>
        </w:rPr>
        <w:t>and frank</w:t>
      </w:r>
      <w:r w:rsidR="00000000" w:rsidRPr="001E707E">
        <w:rPr>
          <w:rFonts w:ascii="Arial" w:hAnsi="Arial" w:cs="Arial"/>
        </w:rPr>
        <w:t xml:space="preserve"> </w:t>
      </w:r>
      <w:r w:rsidRPr="001E707E">
        <w:rPr>
          <w:rFonts w:ascii="Arial" w:hAnsi="Arial" w:cs="Arial"/>
        </w:rPr>
        <w:t xml:space="preserve">with </w:t>
      </w:r>
      <w:r w:rsidR="00000000" w:rsidRPr="001E707E">
        <w:rPr>
          <w:rFonts w:ascii="Arial" w:hAnsi="Arial" w:cs="Arial"/>
        </w:rPr>
        <w:t>Jonathan's</w:t>
      </w:r>
      <w:r w:rsidRPr="001E707E">
        <w:rPr>
          <w:rFonts w:ascii="Arial" w:hAnsi="Arial" w:cs="Arial"/>
        </w:rPr>
        <w:t xml:space="preserve"> wife</w:t>
      </w:r>
      <w:r w:rsidR="00000000" w:rsidRPr="001E707E">
        <w:rPr>
          <w:rFonts w:ascii="Arial" w:hAnsi="Arial" w:cs="Arial"/>
        </w:rPr>
        <w:t>. There's a scene of Jon</w:t>
      </w:r>
      <w:r w:rsidRPr="001E707E">
        <w:rPr>
          <w:rFonts w:ascii="Arial" w:hAnsi="Arial" w:cs="Arial"/>
        </w:rPr>
        <w:t>athan’s</w:t>
      </w:r>
      <w:r w:rsidR="00000000" w:rsidRPr="001E707E">
        <w:rPr>
          <w:rFonts w:ascii="Arial" w:hAnsi="Arial" w:cs="Arial"/>
        </w:rPr>
        <w:t xml:space="preserve"> child running through </w:t>
      </w:r>
      <w:proofErr w:type="gramStart"/>
      <w:r w:rsidR="00000000" w:rsidRPr="001E707E">
        <w:rPr>
          <w:rFonts w:ascii="Arial" w:hAnsi="Arial" w:cs="Arial"/>
        </w:rPr>
        <w:t>school</w:t>
      </w:r>
      <w:proofErr w:type="gramEnd"/>
      <w:r w:rsidR="00000000" w:rsidRPr="001E707E">
        <w:rPr>
          <w:rFonts w:ascii="Arial" w:hAnsi="Arial" w:cs="Arial"/>
        </w:rPr>
        <w:t xml:space="preserve"> grounds on his way into school.</w:t>
      </w:r>
      <w:r w:rsidRPr="001E707E">
        <w:rPr>
          <w:rFonts w:ascii="Arial" w:hAnsi="Arial" w:cs="Arial"/>
        </w:rPr>
        <w:t xml:space="preserve"> Before he bounds up the </w:t>
      </w:r>
      <w:proofErr w:type="gramStart"/>
      <w:r w:rsidRPr="001E707E">
        <w:rPr>
          <w:rFonts w:ascii="Arial" w:hAnsi="Arial" w:cs="Arial"/>
        </w:rPr>
        <w:t xml:space="preserve">set </w:t>
      </w:r>
      <w:proofErr w:type="spellStart"/>
      <w:r w:rsidRPr="001E707E">
        <w:rPr>
          <w:rFonts w:ascii="Arial" w:hAnsi="Arial" w:cs="Arial"/>
        </w:rPr>
        <w:t>up</w:t>
      </w:r>
      <w:proofErr w:type="gramEnd"/>
      <w:r w:rsidRPr="001E707E">
        <w:rPr>
          <w:rFonts w:ascii="Arial" w:hAnsi="Arial" w:cs="Arial"/>
        </w:rPr>
        <w:t xml:space="preserve"> stair</w:t>
      </w:r>
      <w:r w:rsidR="00000000" w:rsidRPr="001E707E">
        <w:rPr>
          <w:rFonts w:ascii="Arial" w:hAnsi="Arial" w:cs="Arial"/>
        </w:rPr>
        <w:t>s</w:t>
      </w:r>
      <w:proofErr w:type="spellEnd"/>
      <w:r w:rsidR="00000000" w:rsidRPr="001E707E">
        <w:rPr>
          <w:rFonts w:ascii="Arial" w:hAnsi="Arial" w:cs="Arial"/>
        </w:rPr>
        <w:t xml:space="preserve">, he accidentally brushes up against the </w:t>
      </w:r>
      <w:r w:rsidRPr="001E707E">
        <w:rPr>
          <w:rFonts w:ascii="Arial" w:hAnsi="Arial" w:cs="Arial"/>
        </w:rPr>
        <w:t>son</w:t>
      </w:r>
      <w:r w:rsidR="00000000" w:rsidRPr="001E707E">
        <w:rPr>
          <w:rFonts w:ascii="Arial" w:hAnsi="Arial" w:cs="Arial"/>
        </w:rPr>
        <w:t xml:space="preserve"> of</w:t>
      </w:r>
      <w:r w:rsidRPr="001E707E">
        <w:rPr>
          <w:rFonts w:ascii="Arial" w:hAnsi="Arial" w:cs="Arial"/>
        </w:rPr>
        <w:t xml:space="preserve"> the woman who was</w:t>
      </w:r>
      <w:r w:rsidR="00000000" w:rsidRPr="001E707E">
        <w:rPr>
          <w:rFonts w:ascii="Arial" w:hAnsi="Arial" w:cs="Arial"/>
        </w:rPr>
        <w:t xml:space="preserve"> murder</w:t>
      </w:r>
      <w:r w:rsidRPr="001E707E">
        <w:rPr>
          <w:rFonts w:ascii="Arial" w:hAnsi="Arial" w:cs="Arial"/>
        </w:rPr>
        <w:t>ed</w:t>
      </w:r>
      <w:r w:rsidR="00000000" w:rsidRPr="001E707E">
        <w:rPr>
          <w:rFonts w:ascii="Arial" w:hAnsi="Arial" w:cs="Arial"/>
        </w:rPr>
        <w:t>. They both go to the same school. And Jonathan's child does not realize t</w:t>
      </w:r>
      <w:r w:rsidRPr="001E707E">
        <w:rPr>
          <w:rFonts w:ascii="Arial" w:hAnsi="Arial" w:cs="Arial"/>
        </w:rPr>
        <w:t>his at</w:t>
      </w:r>
      <w:r w:rsidR="00000000" w:rsidRPr="001E707E">
        <w:rPr>
          <w:rFonts w:ascii="Arial" w:hAnsi="Arial" w:cs="Arial"/>
        </w:rPr>
        <w:t xml:space="preserve"> first and</w:t>
      </w:r>
      <w:r w:rsidRPr="001E707E">
        <w:rPr>
          <w:rFonts w:ascii="Arial" w:hAnsi="Arial" w:cs="Arial"/>
        </w:rPr>
        <w:t xml:space="preserve"> s-when he says</w:t>
      </w:r>
      <w:r w:rsidR="00000000" w:rsidRPr="001E707E">
        <w:rPr>
          <w:rFonts w:ascii="Arial" w:hAnsi="Arial" w:cs="Arial"/>
        </w:rPr>
        <w:t xml:space="preserve"> sorry, </w:t>
      </w:r>
      <w:r w:rsidRPr="001E707E">
        <w:rPr>
          <w:rFonts w:ascii="Arial" w:hAnsi="Arial" w:cs="Arial"/>
        </w:rPr>
        <w:t>he</w:t>
      </w:r>
      <w:r w:rsidR="00000000" w:rsidRPr="001E707E">
        <w:rPr>
          <w:rFonts w:ascii="Arial" w:hAnsi="Arial" w:cs="Arial"/>
        </w:rPr>
        <w:t xml:space="preserve"> turns around</w:t>
      </w:r>
      <w:r w:rsidRPr="001E707E">
        <w:rPr>
          <w:rFonts w:ascii="Arial" w:hAnsi="Arial" w:cs="Arial"/>
        </w:rPr>
        <w:t xml:space="preserve"> and sees the son of the victim.</w:t>
      </w:r>
    </w:p>
    <w:p w14:paraId="506BC9CC" w14:textId="77777777" w:rsidR="00A970D7" w:rsidRPr="001E707E" w:rsidRDefault="00A970D7">
      <w:pPr>
        <w:spacing w:after="0"/>
        <w:rPr>
          <w:rFonts w:ascii="Arial" w:hAnsi="Arial" w:cs="Arial"/>
        </w:rPr>
      </w:pPr>
    </w:p>
    <w:p w14:paraId="52297585" w14:textId="77777777" w:rsidR="00A970D7" w:rsidRPr="001E707E" w:rsidRDefault="00000000">
      <w:pPr>
        <w:spacing w:after="0"/>
        <w:rPr>
          <w:rFonts w:ascii="Arial" w:hAnsi="Arial" w:cs="Arial"/>
        </w:rPr>
      </w:pPr>
      <w:r w:rsidRPr="001E707E">
        <w:rPr>
          <w:rFonts w:ascii="Arial" w:hAnsi="Arial" w:cs="Arial"/>
          <w:color w:val="5D7284"/>
        </w:rPr>
        <w:t>01:45</w:t>
      </w:r>
    </w:p>
    <w:p w14:paraId="286DA2A7" w14:textId="2DF8B533" w:rsidR="00A970D7" w:rsidRPr="001E707E" w:rsidRDefault="00000000">
      <w:pPr>
        <w:spacing w:after="0"/>
        <w:rPr>
          <w:rFonts w:ascii="Arial" w:hAnsi="Arial" w:cs="Arial"/>
        </w:rPr>
      </w:pPr>
      <w:r w:rsidRPr="001E707E">
        <w:rPr>
          <w:rFonts w:ascii="Arial" w:hAnsi="Arial" w:cs="Arial"/>
        </w:rPr>
        <w:t>It's very awkward. The air is strange. A</w:t>
      </w:r>
      <w:r w:rsidR="00A744AB" w:rsidRPr="001E707E">
        <w:rPr>
          <w:rFonts w:ascii="Arial" w:hAnsi="Arial" w:cs="Arial"/>
        </w:rPr>
        <w:t xml:space="preserve"> hand is</w:t>
      </w:r>
      <w:r w:rsidRPr="001E707E">
        <w:rPr>
          <w:rFonts w:ascii="Arial" w:hAnsi="Arial" w:cs="Arial"/>
        </w:rPr>
        <w:t xml:space="preserve"> reached out for a </w:t>
      </w:r>
      <w:proofErr w:type="gramStart"/>
      <w:r w:rsidRPr="001E707E">
        <w:rPr>
          <w:rFonts w:ascii="Arial" w:hAnsi="Arial" w:cs="Arial"/>
        </w:rPr>
        <w:t>handshake</w:t>
      </w:r>
      <w:proofErr w:type="gramEnd"/>
      <w:r w:rsidRPr="001E707E">
        <w:rPr>
          <w:rFonts w:ascii="Arial" w:hAnsi="Arial" w:cs="Arial"/>
        </w:rPr>
        <w:t xml:space="preserve"> but the victim's son does not take it. </w:t>
      </w:r>
      <w:r w:rsidR="00A744AB" w:rsidRPr="001E707E">
        <w:rPr>
          <w:rFonts w:ascii="Arial" w:hAnsi="Arial" w:cs="Arial"/>
        </w:rPr>
        <w:t xml:space="preserve">And that leaves </w:t>
      </w:r>
      <w:r w:rsidRPr="001E707E">
        <w:rPr>
          <w:rFonts w:ascii="Arial" w:hAnsi="Arial" w:cs="Arial"/>
        </w:rPr>
        <w:t>Jonathan</w:t>
      </w:r>
      <w:r w:rsidR="00A744AB" w:rsidRPr="001E707E">
        <w:rPr>
          <w:rFonts w:ascii="Arial" w:hAnsi="Arial" w:cs="Arial"/>
        </w:rPr>
        <w:t xml:space="preserve">’s </w:t>
      </w:r>
      <w:proofErr w:type="gramStart"/>
      <w:r w:rsidR="00A744AB" w:rsidRPr="001E707E">
        <w:rPr>
          <w:rFonts w:ascii="Arial" w:hAnsi="Arial" w:cs="Arial"/>
        </w:rPr>
        <w:t>son</w:t>
      </w:r>
      <w:r w:rsidRPr="001E707E">
        <w:rPr>
          <w:rFonts w:ascii="Arial" w:hAnsi="Arial" w:cs="Arial"/>
        </w:rPr>
        <w:t>,</w:t>
      </w:r>
      <w:proofErr w:type="gramEnd"/>
      <w:r w:rsidRPr="001E707E">
        <w:rPr>
          <w:rFonts w:ascii="Arial" w:hAnsi="Arial" w:cs="Arial"/>
        </w:rPr>
        <w:t xml:space="preserve"> nothing else to do </w:t>
      </w:r>
      <w:r w:rsidR="00A744AB" w:rsidRPr="001E707E">
        <w:rPr>
          <w:rFonts w:ascii="Arial" w:hAnsi="Arial" w:cs="Arial"/>
        </w:rPr>
        <w:t xml:space="preserve">but to </w:t>
      </w:r>
      <w:r w:rsidRPr="001E707E">
        <w:rPr>
          <w:rFonts w:ascii="Arial" w:hAnsi="Arial" w:cs="Arial"/>
        </w:rPr>
        <w:t xml:space="preserve">continue running. </w:t>
      </w:r>
      <w:r w:rsidR="00A744AB" w:rsidRPr="001E707E">
        <w:rPr>
          <w:rFonts w:ascii="Arial" w:hAnsi="Arial" w:cs="Arial"/>
        </w:rPr>
        <w:t>In a later scene w</w:t>
      </w:r>
      <w:r w:rsidRPr="001E707E">
        <w:rPr>
          <w:rFonts w:ascii="Arial" w:hAnsi="Arial" w:cs="Arial"/>
        </w:rPr>
        <w:t>e see him sat down with</w:t>
      </w:r>
      <w:r w:rsidR="00A744AB" w:rsidRPr="001E707E">
        <w:rPr>
          <w:rFonts w:ascii="Arial" w:hAnsi="Arial" w:cs="Arial"/>
        </w:rPr>
        <w:t xml:space="preserve"> some proctor of the school who is questioning him about </w:t>
      </w:r>
      <w:r w:rsidRPr="001E707E">
        <w:rPr>
          <w:rFonts w:ascii="Arial" w:hAnsi="Arial" w:cs="Arial"/>
        </w:rPr>
        <w:t>what the words were spoken between them.</w:t>
      </w:r>
    </w:p>
    <w:p w14:paraId="110596EB" w14:textId="77777777" w:rsidR="00A970D7" w:rsidRPr="001E707E" w:rsidRDefault="00A970D7">
      <w:pPr>
        <w:spacing w:after="0"/>
        <w:rPr>
          <w:rFonts w:ascii="Arial" w:hAnsi="Arial" w:cs="Arial"/>
        </w:rPr>
      </w:pPr>
    </w:p>
    <w:p w14:paraId="1E7B7C55" w14:textId="77777777" w:rsidR="00A970D7" w:rsidRPr="001E707E" w:rsidRDefault="00000000">
      <w:pPr>
        <w:spacing w:after="0"/>
        <w:rPr>
          <w:rFonts w:ascii="Arial" w:hAnsi="Arial" w:cs="Arial"/>
        </w:rPr>
      </w:pPr>
      <w:r w:rsidRPr="001E707E">
        <w:rPr>
          <w:rFonts w:ascii="Arial" w:hAnsi="Arial" w:cs="Arial"/>
          <w:color w:val="5D7284"/>
        </w:rPr>
        <w:t>02:26</w:t>
      </w:r>
    </w:p>
    <w:p w14:paraId="453F09CD" w14:textId="3662707F" w:rsidR="00A970D7" w:rsidRPr="001E707E" w:rsidRDefault="00000000">
      <w:pPr>
        <w:spacing w:after="0"/>
        <w:rPr>
          <w:rFonts w:ascii="Arial" w:hAnsi="Arial" w:cs="Arial"/>
        </w:rPr>
      </w:pPr>
      <w:r w:rsidRPr="001E707E">
        <w:rPr>
          <w:rFonts w:ascii="Arial" w:hAnsi="Arial" w:cs="Arial"/>
        </w:rPr>
        <w:t>Jonathan's son</w:t>
      </w:r>
      <w:r w:rsidR="00A744AB" w:rsidRPr="001E707E">
        <w:rPr>
          <w:rFonts w:ascii="Arial" w:hAnsi="Arial" w:cs="Arial"/>
        </w:rPr>
        <w:t xml:space="preserve"> relays</w:t>
      </w:r>
      <w:r w:rsidRPr="001E707E">
        <w:rPr>
          <w:rFonts w:ascii="Arial" w:hAnsi="Arial" w:cs="Arial"/>
        </w:rPr>
        <w:t xml:space="preserve"> the story accurately </w:t>
      </w:r>
      <w:r w:rsidR="00A744AB" w:rsidRPr="001E707E">
        <w:rPr>
          <w:rFonts w:ascii="Arial" w:hAnsi="Arial" w:cs="Arial"/>
        </w:rPr>
        <w:t xml:space="preserve">and </w:t>
      </w:r>
      <w:r w:rsidRPr="001E707E">
        <w:rPr>
          <w:rFonts w:ascii="Arial" w:hAnsi="Arial" w:cs="Arial"/>
        </w:rPr>
        <w:t>justifies that all he said was</w:t>
      </w:r>
      <w:r w:rsidR="00A744AB" w:rsidRPr="001E707E">
        <w:rPr>
          <w:rFonts w:ascii="Arial" w:hAnsi="Arial" w:cs="Arial"/>
        </w:rPr>
        <w:t xml:space="preserve"> hello because it adheres to the</w:t>
      </w:r>
      <w:r w:rsidRPr="001E707E">
        <w:rPr>
          <w:rFonts w:ascii="Arial" w:hAnsi="Arial" w:cs="Arial"/>
        </w:rPr>
        <w:t xml:space="preserve"> five C's that are presumably part of the Code of Conduct of that school</w:t>
      </w:r>
      <w:r w:rsidR="00A744AB" w:rsidRPr="001E707E">
        <w:rPr>
          <w:rFonts w:ascii="Arial" w:hAnsi="Arial" w:cs="Arial"/>
        </w:rPr>
        <w:t xml:space="preserve">. And C, particularly </w:t>
      </w:r>
    </w:p>
    <w:p w14:paraId="1E67CDE0" w14:textId="77777777" w:rsidR="00A970D7" w:rsidRPr="001E707E" w:rsidRDefault="00A970D7">
      <w:pPr>
        <w:spacing w:after="0"/>
        <w:rPr>
          <w:rFonts w:ascii="Arial" w:hAnsi="Arial" w:cs="Arial"/>
        </w:rPr>
      </w:pPr>
    </w:p>
    <w:p w14:paraId="0F51BA08" w14:textId="77777777" w:rsidR="00A970D7" w:rsidRPr="001E707E" w:rsidRDefault="00000000">
      <w:pPr>
        <w:spacing w:after="0"/>
        <w:rPr>
          <w:rFonts w:ascii="Arial" w:hAnsi="Arial" w:cs="Arial"/>
        </w:rPr>
      </w:pPr>
      <w:r w:rsidRPr="001E707E">
        <w:rPr>
          <w:rFonts w:ascii="Arial" w:hAnsi="Arial" w:cs="Arial"/>
          <w:color w:val="5D7284"/>
        </w:rPr>
        <w:t>02:45</w:t>
      </w:r>
    </w:p>
    <w:p w14:paraId="1555040C" w14:textId="77777777" w:rsidR="00562147" w:rsidRPr="001E707E" w:rsidRDefault="00A744AB">
      <w:pPr>
        <w:spacing w:after="0"/>
        <w:rPr>
          <w:rFonts w:ascii="Arial" w:hAnsi="Arial" w:cs="Arial"/>
        </w:rPr>
      </w:pPr>
      <w:r w:rsidRPr="001E707E">
        <w:rPr>
          <w:rFonts w:ascii="Arial" w:hAnsi="Arial" w:cs="Arial"/>
        </w:rPr>
        <w:t>C</w:t>
      </w:r>
      <w:r w:rsidR="00000000" w:rsidRPr="001E707E">
        <w:rPr>
          <w:rFonts w:ascii="Arial" w:hAnsi="Arial" w:cs="Arial"/>
        </w:rPr>
        <w:t>ourtesy</w:t>
      </w:r>
      <w:r w:rsidRPr="001E707E">
        <w:rPr>
          <w:rFonts w:ascii="Arial" w:hAnsi="Arial" w:cs="Arial"/>
        </w:rPr>
        <w:t>. T</w:t>
      </w:r>
      <w:r w:rsidR="00000000" w:rsidRPr="001E707E">
        <w:rPr>
          <w:rFonts w:ascii="Arial" w:hAnsi="Arial" w:cs="Arial"/>
        </w:rPr>
        <w:t>his explanation seems not to suffice however, because our protagonist</w:t>
      </w:r>
      <w:r w:rsidRPr="001E707E">
        <w:rPr>
          <w:rFonts w:ascii="Arial" w:hAnsi="Arial" w:cs="Arial"/>
        </w:rPr>
        <w:t>’</w:t>
      </w:r>
      <w:r w:rsidR="00000000" w:rsidRPr="001E707E">
        <w:rPr>
          <w:rFonts w:ascii="Arial" w:hAnsi="Arial" w:cs="Arial"/>
        </w:rPr>
        <w:t>s family</w:t>
      </w:r>
      <w:r w:rsidRPr="001E707E">
        <w:rPr>
          <w:rFonts w:ascii="Arial" w:hAnsi="Arial" w:cs="Arial"/>
        </w:rPr>
        <w:t xml:space="preserve"> is</w:t>
      </w:r>
      <w:r w:rsidR="00000000" w:rsidRPr="001E707E">
        <w:rPr>
          <w:rFonts w:ascii="Arial" w:hAnsi="Arial" w:cs="Arial"/>
        </w:rPr>
        <w:t xml:space="preserve"> </w:t>
      </w:r>
      <w:proofErr w:type="gramStart"/>
      <w:r w:rsidR="00000000" w:rsidRPr="001E707E">
        <w:rPr>
          <w:rFonts w:ascii="Arial" w:hAnsi="Arial" w:cs="Arial"/>
        </w:rPr>
        <w:t>informed</w:t>
      </w:r>
      <w:proofErr w:type="gramEnd"/>
      <w:r w:rsidR="00000000" w:rsidRPr="001E707E">
        <w:rPr>
          <w:rFonts w:ascii="Arial" w:hAnsi="Arial" w:cs="Arial"/>
        </w:rPr>
        <w:t xml:space="preserve"> they would like to remove </w:t>
      </w:r>
      <w:r w:rsidRPr="001E707E">
        <w:rPr>
          <w:rFonts w:ascii="Arial" w:hAnsi="Arial" w:cs="Arial"/>
        </w:rPr>
        <w:t>the</w:t>
      </w:r>
      <w:r w:rsidR="00000000" w:rsidRPr="001E707E">
        <w:rPr>
          <w:rFonts w:ascii="Arial" w:hAnsi="Arial" w:cs="Arial"/>
        </w:rPr>
        <w:t xml:space="preserve"> child from school </w:t>
      </w:r>
      <w:r w:rsidRPr="001E707E">
        <w:rPr>
          <w:rFonts w:ascii="Arial" w:hAnsi="Arial" w:cs="Arial"/>
        </w:rPr>
        <w:t xml:space="preserve">until the </w:t>
      </w:r>
      <w:r w:rsidR="00000000" w:rsidRPr="001E707E">
        <w:rPr>
          <w:rFonts w:ascii="Arial" w:hAnsi="Arial" w:cs="Arial"/>
        </w:rPr>
        <w:t xml:space="preserve">press surrounding the trial dies down. </w:t>
      </w:r>
      <w:proofErr w:type="gramStart"/>
      <w:r w:rsidR="00000000" w:rsidRPr="001E707E">
        <w:rPr>
          <w:rFonts w:ascii="Arial" w:hAnsi="Arial" w:cs="Arial"/>
        </w:rPr>
        <w:t>So</w:t>
      </w:r>
      <w:proofErr w:type="gramEnd"/>
      <w:r w:rsidR="00000000" w:rsidRPr="001E707E">
        <w:rPr>
          <w:rFonts w:ascii="Arial" w:hAnsi="Arial" w:cs="Arial"/>
        </w:rPr>
        <w:t xml:space="preserve"> </w:t>
      </w:r>
      <w:proofErr w:type="gramStart"/>
      <w:r w:rsidR="00000000" w:rsidRPr="001E707E">
        <w:rPr>
          <w:rFonts w:ascii="Arial" w:hAnsi="Arial" w:cs="Arial"/>
        </w:rPr>
        <w:t xml:space="preserve">then </w:t>
      </w:r>
      <w:r w:rsidRPr="001E707E">
        <w:rPr>
          <w:rFonts w:ascii="Arial" w:hAnsi="Arial" w:cs="Arial"/>
        </w:rPr>
        <w:t>we</w:t>
      </w:r>
      <w:proofErr w:type="gramEnd"/>
      <w:r w:rsidRPr="001E707E">
        <w:rPr>
          <w:rFonts w:ascii="Arial" w:hAnsi="Arial" w:cs="Arial"/>
        </w:rPr>
        <w:t xml:space="preserve"> </w:t>
      </w:r>
      <w:proofErr w:type="spellStart"/>
      <w:r w:rsidR="00000000" w:rsidRPr="001E707E">
        <w:rPr>
          <w:rFonts w:ascii="Arial" w:hAnsi="Arial" w:cs="Arial"/>
        </w:rPr>
        <w:t>we</w:t>
      </w:r>
      <w:proofErr w:type="spellEnd"/>
      <w:r w:rsidR="00000000" w:rsidRPr="001E707E">
        <w:rPr>
          <w:rFonts w:ascii="Arial" w:hAnsi="Arial" w:cs="Arial"/>
        </w:rPr>
        <w:t xml:space="preserve"> are alerted This is my profile. I forgot to mention that the attorney counsels Jonathan Frazier's wife to not withhold any information. She believes that his wife is withholding because, according to</w:t>
      </w:r>
      <w:r w:rsidR="00562147" w:rsidRPr="001E707E">
        <w:rPr>
          <w:rFonts w:ascii="Arial" w:hAnsi="Arial" w:cs="Arial"/>
        </w:rPr>
        <w:t xml:space="preserve"> </w:t>
      </w:r>
      <w:proofErr w:type="gramStart"/>
      <w:r w:rsidR="00562147" w:rsidRPr="001E707E">
        <w:rPr>
          <w:rFonts w:ascii="Arial" w:hAnsi="Arial" w:cs="Arial"/>
        </w:rPr>
        <w:t>her</w:t>
      </w:r>
      <w:proofErr w:type="gramEnd"/>
      <w:r w:rsidR="00000000" w:rsidRPr="001E707E">
        <w:rPr>
          <w:rFonts w:ascii="Arial" w:hAnsi="Arial" w:cs="Arial"/>
        </w:rPr>
        <w:t xml:space="preserve"> that is what rich people do when they are threatened. And after that, we see her walking again at night. Jonathan's wife has a conversation with her father, otherwise known as Jonathan's </w:t>
      </w:r>
      <w:proofErr w:type="gramStart"/>
      <w:r w:rsidR="00000000" w:rsidRPr="001E707E">
        <w:rPr>
          <w:rFonts w:ascii="Arial" w:hAnsi="Arial" w:cs="Arial"/>
        </w:rPr>
        <w:t>father in law</w:t>
      </w:r>
      <w:proofErr w:type="gramEnd"/>
      <w:r w:rsidR="00000000" w:rsidRPr="001E707E">
        <w:rPr>
          <w:rFonts w:ascii="Arial" w:hAnsi="Arial" w:cs="Arial"/>
        </w:rPr>
        <w:t xml:space="preserve">, </w:t>
      </w:r>
      <w:r w:rsidR="00000000" w:rsidRPr="001E707E">
        <w:rPr>
          <w:rFonts w:ascii="Arial" w:hAnsi="Arial" w:cs="Arial"/>
        </w:rPr>
        <w:lastRenderedPageBreak/>
        <w:t>Jonathan's wife expresses that what she needs right now is the compassion and understanding of her father and it's clear that she wants her father to do something that may or may not be</w:t>
      </w:r>
      <w:r w:rsidR="00562147" w:rsidRPr="001E707E">
        <w:rPr>
          <w:rFonts w:ascii="Arial" w:hAnsi="Arial" w:cs="Arial"/>
        </w:rPr>
        <w:t xml:space="preserve"> form of</w:t>
      </w:r>
      <w:r w:rsidR="00000000" w:rsidRPr="001E707E">
        <w:rPr>
          <w:rFonts w:ascii="Arial" w:hAnsi="Arial" w:cs="Arial"/>
        </w:rPr>
        <w:t xml:space="preserve"> mediation between her</w:t>
      </w:r>
      <w:r w:rsidR="00562147" w:rsidRPr="001E707E">
        <w:rPr>
          <w:rFonts w:ascii="Arial" w:hAnsi="Arial" w:cs="Arial"/>
        </w:rPr>
        <w:t xml:space="preserve"> and her</w:t>
      </w:r>
      <w:r w:rsidR="00000000" w:rsidRPr="001E707E">
        <w:rPr>
          <w:rFonts w:ascii="Arial" w:hAnsi="Arial" w:cs="Arial"/>
        </w:rPr>
        <w:t xml:space="preserve"> husband. </w:t>
      </w:r>
    </w:p>
    <w:p w14:paraId="1794782F" w14:textId="7DDB8353" w:rsidR="00562147" w:rsidRPr="001E707E" w:rsidRDefault="00562147">
      <w:pPr>
        <w:spacing w:after="0"/>
        <w:rPr>
          <w:rFonts w:ascii="Arial" w:hAnsi="Arial" w:cs="Arial"/>
        </w:rPr>
      </w:pPr>
    </w:p>
    <w:p w14:paraId="06C63B3F" w14:textId="77777777" w:rsidR="00562147" w:rsidRPr="001E707E" w:rsidRDefault="00562147">
      <w:pPr>
        <w:spacing w:after="0"/>
        <w:rPr>
          <w:rFonts w:ascii="Arial" w:hAnsi="Arial" w:cs="Arial"/>
        </w:rPr>
      </w:pPr>
    </w:p>
    <w:p w14:paraId="4D5A8C76" w14:textId="7A766B2A" w:rsidR="00A970D7" w:rsidRPr="001E707E" w:rsidRDefault="00000000">
      <w:pPr>
        <w:spacing w:after="0"/>
        <w:rPr>
          <w:rFonts w:ascii="Arial" w:hAnsi="Arial" w:cs="Arial"/>
        </w:rPr>
      </w:pPr>
      <w:r w:rsidRPr="001E707E">
        <w:rPr>
          <w:rFonts w:ascii="Arial" w:hAnsi="Arial" w:cs="Arial"/>
        </w:rPr>
        <w:t xml:space="preserve">We then see </w:t>
      </w:r>
      <w:r w:rsidR="00AA0AC9" w:rsidRPr="001E707E">
        <w:rPr>
          <w:rFonts w:ascii="Arial" w:hAnsi="Arial" w:cs="Arial"/>
        </w:rPr>
        <w:t xml:space="preserve">a </w:t>
      </w:r>
      <w:r w:rsidRPr="001E707E">
        <w:rPr>
          <w:rFonts w:ascii="Arial" w:hAnsi="Arial" w:cs="Arial"/>
        </w:rPr>
        <w:t>shot of Jonathan walking through the halls</w:t>
      </w:r>
      <w:r w:rsidR="00AA0AC9" w:rsidRPr="001E707E">
        <w:rPr>
          <w:rFonts w:ascii="Arial" w:hAnsi="Arial" w:cs="Arial"/>
        </w:rPr>
        <w:t xml:space="preserve"> in-</w:t>
      </w:r>
      <w:r w:rsidRPr="001E707E">
        <w:rPr>
          <w:rFonts w:ascii="Arial" w:hAnsi="Arial" w:cs="Arial"/>
        </w:rPr>
        <w:t xml:space="preserve"> of some building where he is in custody.</w:t>
      </w:r>
      <w:r w:rsidR="00AA0AC9" w:rsidRPr="001E707E">
        <w:rPr>
          <w:rFonts w:ascii="Arial" w:hAnsi="Arial" w:cs="Arial"/>
        </w:rPr>
        <w:t xml:space="preserve"> He</w:t>
      </w:r>
      <w:r w:rsidRPr="001E707E">
        <w:rPr>
          <w:rFonts w:ascii="Arial" w:hAnsi="Arial" w:cs="Arial"/>
        </w:rPr>
        <w:t xml:space="preserve"> Sits down to me</w:t>
      </w:r>
      <w:r w:rsidR="00AA0AC9" w:rsidRPr="001E707E">
        <w:rPr>
          <w:rFonts w:ascii="Arial" w:hAnsi="Arial" w:cs="Arial"/>
        </w:rPr>
        <w:t>et</w:t>
      </w:r>
      <w:r w:rsidRPr="001E707E">
        <w:rPr>
          <w:rFonts w:ascii="Arial" w:hAnsi="Arial" w:cs="Arial"/>
        </w:rPr>
        <w:t xml:space="preserve"> with </w:t>
      </w:r>
      <w:r w:rsidR="00AA0AC9" w:rsidRPr="001E707E">
        <w:rPr>
          <w:rFonts w:ascii="Arial" w:hAnsi="Arial" w:cs="Arial"/>
        </w:rPr>
        <w:t xml:space="preserve">his </w:t>
      </w:r>
      <w:proofErr w:type="gramStart"/>
      <w:r w:rsidR="00AA0AC9" w:rsidRPr="001E707E">
        <w:rPr>
          <w:rFonts w:ascii="Arial" w:hAnsi="Arial" w:cs="Arial"/>
        </w:rPr>
        <w:t>father in law</w:t>
      </w:r>
      <w:proofErr w:type="gramEnd"/>
      <w:r w:rsidR="00AA0AC9" w:rsidRPr="001E707E">
        <w:rPr>
          <w:rFonts w:ascii="Arial" w:hAnsi="Arial" w:cs="Arial"/>
        </w:rPr>
        <w:t xml:space="preserve"> who</w:t>
      </w:r>
      <w:r w:rsidRPr="001E707E">
        <w:rPr>
          <w:rFonts w:ascii="Arial" w:hAnsi="Arial" w:cs="Arial"/>
        </w:rPr>
        <w:t xml:space="preserve"> sets the record straight from the beginning that he believes that Jonathan is guilty.</w:t>
      </w:r>
      <w:r w:rsidR="00AA0AC9" w:rsidRPr="001E707E">
        <w:rPr>
          <w:rFonts w:ascii="Arial" w:hAnsi="Arial" w:cs="Arial"/>
        </w:rPr>
        <w:t xml:space="preserve"> And he</w:t>
      </w:r>
      <w:r w:rsidRPr="001E707E">
        <w:rPr>
          <w:rFonts w:ascii="Arial" w:hAnsi="Arial" w:cs="Arial"/>
        </w:rPr>
        <w:t xml:space="preserve"> does not want to have a positive relationship with Jonathan. However, he is</w:t>
      </w:r>
      <w:r w:rsidR="00AA0AC9" w:rsidRPr="001E707E">
        <w:rPr>
          <w:rFonts w:ascii="Arial" w:hAnsi="Arial" w:cs="Arial"/>
        </w:rPr>
        <w:t xml:space="preserve"> posting</w:t>
      </w:r>
      <w:r w:rsidRPr="001E707E">
        <w:rPr>
          <w:rFonts w:ascii="Arial" w:hAnsi="Arial" w:cs="Arial"/>
        </w:rPr>
        <w:t xml:space="preserve"> Jonathan's </w:t>
      </w:r>
      <w:r w:rsidR="00AA0AC9" w:rsidRPr="001E707E">
        <w:rPr>
          <w:rFonts w:ascii="Arial" w:hAnsi="Arial" w:cs="Arial"/>
        </w:rPr>
        <w:t>b</w:t>
      </w:r>
      <w:r w:rsidRPr="001E707E">
        <w:rPr>
          <w:rFonts w:ascii="Arial" w:hAnsi="Arial" w:cs="Arial"/>
        </w:rPr>
        <w:t xml:space="preserve">ail </w:t>
      </w:r>
      <w:proofErr w:type="gramStart"/>
      <w:r w:rsidRPr="001E707E">
        <w:rPr>
          <w:rFonts w:ascii="Arial" w:hAnsi="Arial" w:cs="Arial"/>
        </w:rPr>
        <w:t>in order to</w:t>
      </w:r>
      <w:proofErr w:type="gramEnd"/>
      <w:r w:rsidRPr="001E707E">
        <w:rPr>
          <w:rFonts w:ascii="Arial" w:hAnsi="Arial" w:cs="Arial"/>
        </w:rPr>
        <w:t xml:space="preserve"> deliver him to his wife and child or his daughter and his grandson</w:t>
      </w:r>
      <w:r w:rsidR="00AA0AC9" w:rsidRPr="001E707E">
        <w:rPr>
          <w:rFonts w:ascii="Arial" w:hAnsi="Arial" w:cs="Arial"/>
        </w:rPr>
        <w:t xml:space="preserve"> in order to</w:t>
      </w:r>
      <w:r w:rsidRPr="001E707E">
        <w:rPr>
          <w:rFonts w:ascii="Arial" w:hAnsi="Arial" w:cs="Arial"/>
        </w:rPr>
        <w:t xml:space="preserve"> make their lives better</w:t>
      </w:r>
      <w:r w:rsidR="00AA0AC9" w:rsidRPr="001E707E">
        <w:rPr>
          <w:rFonts w:ascii="Arial" w:hAnsi="Arial" w:cs="Arial"/>
        </w:rPr>
        <w:t xml:space="preserve"> and </w:t>
      </w:r>
      <w:r w:rsidRPr="001E707E">
        <w:rPr>
          <w:rFonts w:ascii="Arial" w:hAnsi="Arial" w:cs="Arial"/>
        </w:rPr>
        <w:t>easier.</w:t>
      </w:r>
    </w:p>
    <w:p w14:paraId="25CB769E" w14:textId="77777777" w:rsidR="00A970D7" w:rsidRPr="001E707E" w:rsidRDefault="00A970D7">
      <w:pPr>
        <w:spacing w:after="0"/>
        <w:rPr>
          <w:rFonts w:ascii="Arial" w:hAnsi="Arial" w:cs="Arial"/>
        </w:rPr>
      </w:pPr>
    </w:p>
    <w:p w14:paraId="09924685" w14:textId="77777777" w:rsidR="00A970D7" w:rsidRPr="001E707E" w:rsidRDefault="00000000">
      <w:pPr>
        <w:spacing w:after="0"/>
        <w:rPr>
          <w:rFonts w:ascii="Arial" w:hAnsi="Arial" w:cs="Arial"/>
        </w:rPr>
      </w:pPr>
      <w:r w:rsidRPr="001E707E">
        <w:rPr>
          <w:rFonts w:ascii="Arial" w:hAnsi="Arial" w:cs="Arial"/>
          <w:color w:val="5D7284"/>
        </w:rPr>
        <w:t>05:09</w:t>
      </w:r>
    </w:p>
    <w:p w14:paraId="4BA81BDB" w14:textId="77777777" w:rsidR="00A970D7" w:rsidRPr="001E707E" w:rsidRDefault="00000000">
      <w:pPr>
        <w:spacing w:after="0"/>
        <w:rPr>
          <w:rFonts w:ascii="Arial" w:hAnsi="Arial" w:cs="Arial"/>
        </w:rPr>
      </w:pPr>
      <w:r w:rsidRPr="001E707E">
        <w:rPr>
          <w:rFonts w:ascii="Arial" w:hAnsi="Arial" w:cs="Arial"/>
        </w:rPr>
        <w:t>Jonathan</w:t>
      </w:r>
    </w:p>
    <w:p w14:paraId="0B417B9A" w14:textId="77777777" w:rsidR="00A970D7" w:rsidRPr="001E707E" w:rsidRDefault="00A970D7">
      <w:pPr>
        <w:spacing w:after="0"/>
        <w:rPr>
          <w:rFonts w:ascii="Arial" w:hAnsi="Arial" w:cs="Arial"/>
        </w:rPr>
      </w:pPr>
    </w:p>
    <w:p w14:paraId="6A2F6AA8" w14:textId="77777777" w:rsidR="00A970D7" w:rsidRPr="001E707E" w:rsidRDefault="00000000">
      <w:pPr>
        <w:spacing w:after="0"/>
        <w:rPr>
          <w:rFonts w:ascii="Arial" w:hAnsi="Arial" w:cs="Arial"/>
        </w:rPr>
      </w:pPr>
      <w:r w:rsidRPr="001E707E">
        <w:rPr>
          <w:rFonts w:ascii="Arial" w:hAnsi="Arial" w:cs="Arial"/>
          <w:color w:val="5D7284"/>
        </w:rPr>
        <w:t>05:12</w:t>
      </w:r>
    </w:p>
    <w:p w14:paraId="381B9336" w14:textId="44AC6A27" w:rsidR="00A970D7" w:rsidRPr="001E707E" w:rsidRDefault="00000000">
      <w:pPr>
        <w:spacing w:after="0"/>
        <w:rPr>
          <w:rFonts w:ascii="Arial" w:hAnsi="Arial" w:cs="Arial"/>
        </w:rPr>
      </w:pPr>
      <w:r w:rsidRPr="001E707E">
        <w:rPr>
          <w:rFonts w:ascii="Arial" w:hAnsi="Arial" w:cs="Arial"/>
        </w:rPr>
        <w:t xml:space="preserve">expresses his thanks. But it's clear that these two do not see </w:t>
      </w:r>
      <w:r w:rsidR="00AA0AC9" w:rsidRPr="001E707E">
        <w:rPr>
          <w:rFonts w:ascii="Arial" w:hAnsi="Arial" w:cs="Arial"/>
        </w:rPr>
        <w:t xml:space="preserve">eye to eye. Then </w:t>
      </w:r>
      <w:r w:rsidRPr="001E707E">
        <w:rPr>
          <w:rFonts w:ascii="Arial" w:hAnsi="Arial" w:cs="Arial"/>
        </w:rPr>
        <w:t xml:space="preserve">Jonathan's wife and his </w:t>
      </w:r>
      <w:proofErr w:type="gramStart"/>
      <w:r w:rsidRPr="001E707E">
        <w:rPr>
          <w:rFonts w:ascii="Arial" w:hAnsi="Arial" w:cs="Arial"/>
        </w:rPr>
        <w:t>father in law</w:t>
      </w:r>
      <w:proofErr w:type="gramEnd"/>
      <w:r w:rsidRPr="001E707E">
        <w:rPr>
          <w:rFonts w:ascii="Arial" w:hAnsi="Arial" w:cs="Arial"/>
        </w:rPr>
        <w:t xml:space="preserve"> have another conversation</w:t>
      </w:r>
      <w:r w:rsidR="00AA0AC9" w:rsidRPr="001E707E">
        <w:rPr>
          <w:rFonts w:ascii="Arial" w:hAnsi="Arial" w:cs="Arial"/>
        </w:rPr>
        <w:t xml:space="preserve"> where his father in law</w:t>
      </w:r>
    </w:p>
    <w:p w14:paraId="14EB52D7" w14:textId="77777777" w:rsidR="00A970D7" w:rsidRPr="001E707E" w:rsidRDefault="00A970D7">
      <w:pPr>
        <w:spacing w:after="0"/>
        <w:rPr>
          <w:rFonts w:ascii="Arial" w:hAnsi="Arial" w:cs="Arial"/>
        </w:rPr>
      </w:pPr>
    </w:p>
    <w:p w14:paraId="22D5BBE1" w14:textId="77777777" w:rsidR="00A970D7" w:rsidRPr="001E707E" w:rsidRDefault="00000000">
      <w:pPr>
        <w:spacing w:after="0"/>
        <w:rPr>
          <w:rFonts w:ascii="Arial" w:hAnsi="Arial" w:cs="Arial"/>
        </w:rPr>
      </w:pPr>
      <w:r w:rsidRPr="001E707E">
        <w:rPr>
          <w:rFonts w:ascii="Arial" w:hAnsi="Arial" w:cs="Arial"/>
          <w:color w:val="5D7284"/>
        </w:rPr>
        <w:t>05:34</w:t>
      </w:r>
    </w:p>
    <w:p w14:paraId="0F53817B" w14:textId="552FFF35" w:rsidR="00AA0AC9" w:rsidRPr="001E707E" w:rsidRDefault="00000000">
      <w:pPr>
        <w:spacing w:after="0"/>
        <w:rPr>
          <w:rFonts w:ascii="Arial" w:hAnsi="Arial" w:cs="Arial"/>
        </w:rPr>
      </w:pPr>
      <w:r w:rsidRPr="001E707E">
        <w:rPr>
          <w:rFonts w:ascii="Arial" w:hAnsi="Arial" w:cs="Arial"/>
        </w:rPr>
        <w:t>stresses that he will not</w:t>
      </w:r>
      <w:r w:rsidR="00AA0AC9" w:rsidRPr="001E707E">
        <w:rPr>
          <w:rFonts w:ascii="Arial" w:hAnsi="Arial" w:cs="Arial"/>
        </w:rPr>
        <w:t xml:space="preserve"> be making moves to</w:t>
      </w:r>
      <w:r w:rsidRPr="001E707E">
        <w:rPr>
          <w:rFonts w:ascii="Arial" w:hAnsi="Arial" w:cs="Arial"/>
        </w:rPr>
        <w:t xml:space="preserve"> resolve the conflict or the tension between</w:t>
      </w:r>
      <w:r w:rsidR="00AA0AC9" w:rsidRPr="001E707E">
        <w:rPr>
          <w:rFonts w:ascii="Arial" w:hAnsi="Arial" w:cs="Arial"/>
        </w:rPr>
        <w:t xml:space="preserve"> her and</w:t>
      </w:r>
      <w:r w:rsidRPr="001E707E">
        <w:rPr>
          <w:rFonts w:ascii="Arial" w:hAnsi="Arial" w:cs="Arial"/>
        </w:rPr>
        <w:t xml:space="preserve"> Jonathan</w:t>
      </w:r>
      <w:r w:rsidR="00AA0AC9" w:rsidRPr="001E707E">
        <w:rPr>
          <w:rFonts w:ascii="Arial" w:hAnsi="Arial" w:cs="Arial"/>
        </w:rPr>
        <w:t xml:space="preserve"> but he’s just doing what he did </w:t>
      </w:r>
      <w:r w:rsidRPr="001E707E">
        <w:rPr>
          <w:rFonts w:ascii="Arial" w:hAnsi="Arial" w:cs="Arial"/>
        </w:rPr>
        <w:t xml:space="preserve">for the </w:t>
      </w:r>
      <w:proofErr w:type="gramStart"/>
      <w:r w:rsidRPr="001E707E">
        <w:rPr>
          <w:rFonts w:ascii="Arial" w:hAnsi="Arial" w:cs="Arial"/>
        </w:rPr>
        <w:t>reasons for</w:t>
      </w:r>
      <w:proofErr w:type="gramEnd"/>
      <w:r w:rsidR="00AA0AC9" w:rsidRPr="001E707E">
        <w:rPr>
          <w:rFonts w:ascii="Arial" w:hAnsi="Arial" w:cs="Arial"/>
        </w:rPr>
        <w:t xml:space="preserve"> mentioned before</w:t>
      </w:r>
      <w:r w:rsidRPr="001E707E">
        <w:rPr>
          <w:rFonts w:ascii="Arial" w:hAnsi="Arial" w:cs="Arial"/>
        </w:rPr>
        <w:t xml:space="preserve">. </w:t>
      </w:r>
      <w:r w:rsidR="00AA0AC9" w:rsidRPr="001E707E">
        <w:rPr>
          <w:rFonts w:ascii="Arial" w:hAnsi="Arial" w:cs="Arial"/>
        </w:rPr>
        <w:t xml:space="preserve">Let’s </w:t>
      </w:r>
      <w:proofErr w:type="gramStart"/>
      <w:r w:rsidR="00AA0AC9" w:rsidRPr="001E707E">
        <w:rPr>
          <w:rFonts w:ascii="Arial" w:hAnsi="Arial" w:cs="Arial"/>
        </w:rPr>
        <w:t>see</w:t>
      </w:r>
      <w:proofErr w:type="gramEnd"/>
    </w:p>
    <w:p w14:paraId="01DCBDD7" w14:textId="77777777" w:rsidR="00AA0AC9" w:rsidRPr="001E707E" w:rsidRDefault="00AA0AC9">
      <w:pPr>
        <w:spacing w:after="0"/>
        <w:rPr>
          <w:rFonts w:ascii="Arial" w:hAnsi="Arial" w:cs="Arial"/>
        </w:rPr>
      </w:pPr>
    </w:p>
    <w:p w14:paraId="1655C562" w14:textId="1D1984B8" w:rsidR="00AA0AC9" w:rsidRPr="001E707E" w:rsidRDefault="00AA0AC9">
      <w:pPr>
        <w:spacing w:after="0"/>
        <w:rPr>
          <w:rFonts w:ascii="Arial" w:hAnsi="Arial" w:cs="Arial"/>
        </w:rPr>
      </w:pPr>
      <w:r w:rsidRPr="001E707E">
        <w:rPr>
          <w:rFonts w:ascii="Arial" w:hAnsi="Arial" w:cs="Arial"/>
        </w:rPr>
        <w:t>5:52</w:t>
      </w:r>
    </w:p>
    <w:p w14:paraId="5E1B36CE" w14:textId="77777777" w:rsidR="00AA0AC9" w:rsidRPr="001E707E" w:rsidRDefault="00AA0AC9">
      <w:pPr>
        <w:spacing w:after="0"/>
        <w:rPr>
          <w:rFonts w:ascii="Arial" w:hAnsi="Arial" w:cs="Arial"/>
        </w:rPr>
      </w:pPr>
    </w:p>
    <w:p w14:paraId="26EEC1A1" w14:textId="77777777" w:rsidR="00AA0AC9" w:rsidRPr="001E707E" w:rsidRDefault="00AA0AC9">
      <w:pPr>
        <w:spacing w:after="0"/>
        <w:rPr>
          <w:rFonts w:ascii="Arial" w:hAnsi="Arial" w:cs="Arial"/>
        </w:rPr>
      </w:pPr>
      <w:r w:rsidRPr="001E707E">
        <w:rPr>
          <w:rFonts w:ascii="Arial" w:hAnsi="Arial" w:cs="Arial"/>
        </w:rPr>
        <w:t>[No Talking]</w:t>
      </w:r>
    </w:p>
    <w:p w14:paraId="462A0AA2" w14:textId="77777777" w:rsidR="00AA0AC9" w:rsidRPr="001E707E" w:rsidRDefault="00AA0AC9">
      <w:pPr>
        <w:spacing w:after="0"/>
        <w:rPr>
          <w:rFonts w:ascii="Arial" w:hAnsi="Arial" w:cs="Arial"/>
        </w:rPr>
      </w:pPr>
    </w:p>
    <w:p w14:paraId="0F5AC266" w14:textId="28732EF2" w:rsidR="00AA0AC9" w:rsidRPr="001E707E" w:rsidRDefault="00AA0AC9">
      <w:pPr>
        <w:spacing w:after="0"/>
        <w:rPr>
          <w:rFonts w:ascii="Arial" w:hAnsi="Arial" w:cs="Arial"/>
        </w:rPr>
      </w:pPr>
      <w:r w:rsidRPr="001E707E">
        <w:rPr>
          <w:rFonts w:ascii="Arial" w:hAnsi="Arial" w:cs="Arial"/>
        </w:rPr>
        <w:t>6:08</w:t>
      </w:r>
    </w:p>
    <w:p w14:paraId="6CD0874E" w14:textId="77777777" w:rsidR="00AA0AC9" w:rsidRPr="001E707E" w:rsidRDefault="00AA0AC9">
      <w:pPr>
        <w:spacing w:after="0"/>
        <w:rPr>
          <w:rFonts w:ascii="Arial" w:hAnsi="Arial" w:cs="Arial"/>
        </w:rPr>
      </w:pPr>
    </w:p>
    <w:p w14:paraId="77C6A2AF" w14:textId="3C0E04DF" w:rsidR="00A970D7" w:rsidRPr="001E707E" w:rsidRDefault="00000000">
      <w:pPr>
        <w:spacing w:after="0"/>
        <w:rPr>
          <w:rFonts w:ascii="Arial" w:hAnsi="Arial" w:cs="Arial"/>
        </w:rPr>
      </w:pPr>
      <w:r w:rsidRPr="001E707E">
        <w:rPr>
          <w:rFonts w:ascii="Arial" w:hAnsi="Arial" w:cs="Arial"/>
        </w:rPr>
        <w:t>We have a scene of Jonathan</w:t>
      </w:r>
      <w:r w:rsidR="00AA0AC9" w:rsidRPr="001E707E">
        <w:rPr>
          <w:rFonts w:ascii="Arial" w:hAnsi="Arial" w:cs="Arial"/>
        </w:rPr>
        <w:t xml:space="preserve"> meeting with his</w:t>
      </w:r>
      <w:r w:rsidRPr="001E707E">
        <w:rPr>
          <w:rFonts w:ascii="Arial" w:hAnsi="Arial" w:cs="Arial"/>
        </w:rPr>
        <w:t xml:space="preserve"> Attorney</w:t>
      </w:r>
      <w:r w:rsidR="00AA0AC9" w:rsidRPr="001E707E">
        <w:rPr>
          <w:rFonts w:ascii="Arial" w:hAnsi="Arial" w:cs="Arial"/>
        </w:rPr>
        <w:t>.</w:t>
      </w:r>
      <w:r w:rsidRPr="001E707E">
        <w:rPr>
          <w:rFonts w:ascii="Arial" w:hAnsi="Arial" w:cs="Arial"/>
        </w:rPr>
        <w:t xml:space="preserve"> Jonathan's son plays the violin</w:t>
      </w:r>
      <w:r w:rsidR="00AA0AC9" w:rsidRPr="001E707E">
        <w:rPr>
          <w:rFonts w:ascii="Arial" w:hAnsi="Arial" w:cs="Arial"/>
        </w:rPr>
        <w:t xml:space="preserve"> a</w:t>
      </w:r>
      <w:r w:rsidRPr="001E707E">
        <w:rPr>
          <w:rFonts w:ascii="Arial" w:hAnsi="Arial" w:cs="Arial"/>
        </w:rPr>
        <w:t xml:space="preserve">t a time when his </w:t>
      </w:r>
      <w:proofErr w:type="gramStart"/>
      <w:r w:rsidRPr="001E707E">
        <w:rPr>
          <w:rFonts w:ascii="Arial" w:hAnsi="Arial" w:cs="Arial"/>
        </w:rPr>
        <w:t xml:space="preserve">father </w:t>
      </w:r>
      <w:r w:rsidR="00AA0AC9" w:rsidRPr="001E707E">
        <w:rPr>
          <w:rFonts w:ascii="Arial" w:hAnsi="Arial" w:cs="Arial"/>
        </w:rPr>
        <w:t>in law</w:t>
      </w:r>
      <w:proofErr w:type="gramEnd"/>
      <w:r w:rsidR="00AA0AC9" w:rsidRPr="001E707E">
        <w:rPr>
          <w:rFonts w:ascii="Arial" w:hAnsi="Arial" w:cs="Arial"/>
        </w:rPr>
        <w:t xml:space="preserve"> is home because</w:t>
      </w:r>
      <w:r w:rsidRPr="001E707E">
        <w:rPr>
          <w:rFonts w:ascii="Arial" w:hAnsi="Arial" w:cs="Arial"/>
        </w:rPr>
        <w:t xml:space="preserve"> Jonathan's </w:t>
      </w:r>
      <w:r w:rsidR="00AA0AC9" w:rsidRPr="001E707E">
        <w:rPr>
          <w:rFonts w:ascii="Arial" w:hAnsi="Arial" w:cs="Arial"/>
        </w:rPr>
        <w:t>w</w:t>
      </w:r>
      <w:r w:rsidRPr="001E707E">
        <w:rPr>
          <w:rFonts w:ascii="Arial" w:hAnsi="Arial" w:cs="Arial"/>
        </w:rPr>
        <w:t xml:space="preserve">ife </w:t>
      </w:r>
      <w:r w:rsidR="00AA0AC9" w:rsidRPr="001E707E">
        <w:rPr>
          <w:rFonts w:ascii="Arial" w:hAnsi="Arial" w:cs="Arial"/>
        </w:rPr>
        <w:t xml:space="preserve">has told him that she </w:t>
      </w:r>
      <w:r w:rsidRPr="001E707E">
        <w:rPr>
          <w:rFonts w:ascii="Arial" w:hAnsi="Arial" w:cs="Arial"/>
        </w:rPr>
        <w:t xml:space="preserve">would like to take her son and </w:t>
      </w:r>
      <w:proofErr w:type="gramStart"/>
      <w:r w:rsidRPr="001E707E">
        <w:rPr>
          <w:rFonts w:ascii="Arial" w:hAnsi="Arial" w:cs="Arial"/>
        </w:rPr>
        <w:t>continuing</w:t>
      </w:r>
      <w:proofErr w:type="gramEnd"/>
      <w:r w:rsidRPr="001E707E">
        <w:rPr>
          <w:rFonts w:ascii="Arial" w:hAnsi="Arial" w:cs="Arial"/>
        </w:rPr>
        <w:t xml:space="preserve"> with him </w:t>
      </w:r>
      <w:r w:rsidR="00AA0AC9" w:rsidRPr="001E707E">
        <w:rPr>
          <w:rFonts w:ascii="Arial" w:hAnsi="Arial" w:cs="Arial"/>
        </w:rPr>
        <w:t>while</w:t>
      </w:r>
      <w:r w:rsidRPr="001E707E">
        <w:rPr>
          <w:rFonts w:ascii="Arial" w:hAnsi="Arial" w:cs="Arial"/>
        </w:rPr>
        <w:t xml:space="preserve"> Jonathan is in the apartment</w:t>
      </w:r>
      <w:r w:rsidR="00AA0AC9" w:rsidRPr="001E707E">
        <w:rPr>
          <w:rFonts w:ascii="Arial" w:hAnsi="Arial" w:cs="Arial"/>
        </w:rPr>
        <w:t xml:space="preserve"> of theirs. And Jonathan’s </w:t>
      </w:r>
      <w:proofErr w:type="gramStart"/>
      <w:r w:rsidR="00AA0AC9" w:rsidRPr="001E707E">
        <w:rPr>
          <w:rFonts w:ascii="Arial" w:hAnsi="Arial" w:cs="Arial"/>
        </w:rPr>
        <w:t>father in law</w:t>
      </w:r>
      <w:proofErr w:type="gramEnd"/>
      <w:r w:rsidR="00AA0AC9" w:rsidRPr="001E707E">
        <w:rPr>
          <w:rFonts w:ascii="Arial" w:hAnsi="Arial" w:cs="Arial"/>
        </w:rPr>
        <w:t xml:space="preserve"> invites himself into the room. And </w:t>
      </w:r>
      <w:r w:rsidRPr="001E707E">
        <w:rPr>
          <w:rFonts w:ascii="Arial" w:hAnsi="Arial" w:cs="Arial"/>
        </w:rPr>
        <w:t xml:space="preserve">son, </w:t>
      </w:r>
      <w:r w:rsidR="00AA0AC9" w:rsidRPr="001E707E">
        <w:rPr>
          <w:rFonts w:ascii="Arial" w:hAnsi="Arial" w:cs="Arial"/>
        </w:rPr>
        <w:t xml:space="preserve">the </w:t>
      </w:r>
      <w:r w:rsidRPr="001E707E">
        <w:rPr>
          <w:rFonts w:ascii="Arial" w:hAnsi="Arial" w:cs="Arial"/>
        </w:rPr>
        <w:t>boy, says that he prefers</w:t>
      </w:r>
      <w:r w:rsidR="00AA0AC9" w:rsidRPr="001E707E">
        <w:rPr>
          <w:rFonts w:ascii="Arial" w:hAnsi="Arial" w:cs="Arial"/>
        </w:rPr>
        <w:t xml:space="preserve"> the violin to</w:t>
      </w:r>
      <w:r w:rsidRPr="001E707E">
        <w:rPr>
          <w:rFonts w:ascii="Arial" w:hAnsi="Arial" w:cs="Arial"/>
        </w:rPr>
        <w:t xml:space="preserve"> </w:t>
      </w:r>
      <w:r w:rsidR="00AA0AC9" w:rsidRPr="001E707E">
        <w:rPr>
          <w:rFonts w:ascii="Arial" w:hAnsi="Arial" w:cs="Arial"/>
        </w:rPr>
        <w:t>the</w:t>
      </w:r>
      <w:r w:rsidRPr="001E707E">
        <w:rPr>
          <w:rFonts w:ascii="Arial" w:hAnsi="Arial" w:cs="Arial"/>
        </w:rPr>
        <w:t xml:space="preserve"> instruments that his peers like such as drums or bass, or guitar, simply because</w:t>
      </w:r>
      <w:r w:rsidR="00AA0AC9" w:rsidRPr="001E707E">
        <w:rPr>
          <w:rFonts w:ascii="Arial" w:hAnsi="Arial" w:cs="Arial"/>
        </w:rPr>
        <w:t xml:space="preserve"> it’s</w:t>
      </w:r>
      <w:r w:rsidRPr="001E707E">
        <w:rPr>
          <w:rFonts w:ascii="Arial" w:hAnsi="Arial" w:cs="Arial"/>
        </w:rPr>
        <w:t xml:space="preserve"> different.</w:t>
      </w:r>
    </w:p>
    <w:p w14:paraId="1A5C18CD" w14:textId="77777777" w:rsidR="00A970D7" w:rsidRPr="001E707E" w:rsidRDefault="00A970D7">
      <w:pPr>
        <w:spacing w:after="0"/>
        <w:rPr>
          <w:rFonts w:ascii="Arial" w:hAnsi="Arial" w:cs="Arial"/>
        </w:rPr>
      </w:pPr>
    </w:p>
    <w:p w14:paraId="5A302273" w14:textId="77777777" w:rsidR="00A970D7" w:rsidRPr="001E707E" w:rsidRDefault="00000000">
      <w:pPr>
        <w:spacing w:after="0"/>
        <w:rPr>
          <w:rFonts w:ascii="Arial" w:hAnsi="Arial" w:cs="Arial"/>
        </w:rPr>
      </w:pPr>
      <w:r w:rsidRPr="001E707E">
        <w:rPr>
          <w:rFonts w:ascii="Arial" w:hAnsi="Arial" w:cs="Arial"/>
          <w:color w:val="5D7284"/>
        </w:rPr>
        <w:t>07:09</w:t>
      </w:r>
    </w:p>
    <w:p w14:paraId="03A6758A" w14:textId="62789EF5" w:rsidR="00A970D7" w:rsidRPr="001E707E" w:rsidRDefault="00000000">
      <w:pPr>
        <w:spacing w:after="0"/>
        <w:rPr>
          <w:rFonts w:ascii="Arial" w:hAnsi="Arial" w:cs="Arial"/>
        </w:rPr>
      </w:pPr>
      <w:r w:rsidRPr="001E707E">
        <w:rPr>
          <w:rFonts w:ascii="Arial" w:hAnsi="Arial" w:cs="Arial"/>
        </w:rPr>
        <w:t xml:space="preserve">We witness a scene where Jonathan's wife is walking once again at night. She finds, of course, as she said from the beginning of the episode, that it's an activity that grounds her. It's unclear whether it's explicitly 100% </w:t>
      </w:r>
      <w:r w:rsidR="00AA0AC9" w:rsidRPr="001E707E">
        <w:rPr>
          <w:rFonts w:ascii="Arial" w:hAnsi="Arial" w:cs="Arial"/>
        </w:rPr>
        <w:t>the truth</w:t>
      </w:r>
      <w:r w:rsidRPr="001E707E">
        <w:rPr>
          <w:rFonts w:ascii="Arial" w:hAnsi="Arial" w:cs="Arial"/>
        </w:rPr>
        <w:t xml:space="preserve">, or whether it is in an alibi. However, she's walking </w:t>
      </w:r>
      <w:proofErr w:type="gramStart"/>
      <w:r w:rsidR="00AA0AC9" w:rsidRPr="001E707E">
        <w:rPr>
          <w:rFonts w:ascii="Arial" w:hAnsi="Arial" w:cs="Arial"/>
        </w:rPr>
        <w:t>again</w:t>
      </w:r>
      <w:proofErr w:type="gramEnd"/>
      <w:r w:rsidR="00AA0AC9" w:rsidRPr="001E707E">
        <w:rPr>
          <w:rFonts w:ascii="Arial" w:hAnsi="Arial" w:cs="Arial"/>
        </w:rPr>
        <w:t xml:space="preserve"> </w:t>
      </w:r>
      <w:r w:rsidRPr="001E707E">
        <w:rPr>
          <w:rFonts w:ascii="Arial" w:hAnsi="Arial" w:cs="Arial"/>
        </w:rPr>
        <w:t xml:space="preserve">and you see a shot </w:t>
      </w:r>
      <w:r w:rsidR="00AA0AC9" w:rsidRPr="001E707E">
        <w:rPr>
          <w:rFonts w:ascii="Arial" w:hAnsi="Arial" w:cs="Arial"/>
        </w:rPr>
        <w:t xml:space="preserve">of </w:t>
      </w:r>
      <w:r w:rsidRPr="001E707E">
        <w:rPr>
          <w:rFonts w:ascii="Arial" w:hAnsi="Arial" w:cs="Arial"/>
        </w:rPr>
        <w:t xml:space="preserve">the victim's </w:t>
      </w:r>
      <w:proofErr w:type="gramStart"/>
      <w:r w:rsidRPr="001E707E">
        <w:rPr>
          <w:rFonts w:ascii="Arial" w:hAnsi="Arial" w:cs="Arial"/>
        </w:rPr>
        <w:t>husband,</w:t>
      </w:r>
      <w:proofErr w:type="gramEnd"/>
      <w:r w:rsidRPr="001E707E">
        <w:rPr>
          <w:rFonts w:ascii="Arial" w:hAnsi="Arial" w:cs="Arial"/>
        </w:rPr>
        <w:t xml:space="preserve"> st</w:t>
      </w:r>
      <w:r w:rsidR="00AA0AC9" w:rsidRPr="001E707E">
        <w:rPr>
          <w:rFonts w:ascii="Arial" w:hAnsi="Arial" w:cs="Arial"/>
        </w:rPr>
        <w:t>alking</w:t>
      </w:r>
      <w:r w:rsidRPr="001E707E">
        <w:rPr>
          <w:rFonts w:ascii="Arial" w:hAnsi="Arial" w:cs="Arial"/>
        </w:rPr>
        <w:t xml:space="preserve"> her. </w:t>
      </w:r>
      <w:r w:rsidR="00AA0AC9" w:rsidRPr="001E707E">
        <w:rPr>
          <w:rFonts w:ascii="Arial" w:hAnsi="Arial" w:cs="Arial"/>
        </w:rPr>
        <w:t xml:space="preserve">Right. Jonathan’s wife </w:t>
      </w:r>
      <w:r w:rsidRPr="001E707E">
        <w:rPr>
          <w:rFonts w:ascii="Arial" w:hAnsi="Arial" w:cs="Arial"/>
        </w:rPr>
        <w:t>Walks</w:t>
      </w:r>
      <w:r w:rsidR="00AA0AC9" w:rsidRPr="001E707E">
        <w:rPr>
          <w:rFonts w:ascii="Arial" w:hAnsi="Arial" w:cs="Arial"/>
        </w:rPr>
        <w:t>,</w:t>
      </w:r>
      <w:r w:rsidRPr="001E707E">
        <w:rPr>
          <w:rFonts w:ascii="Arial" w:hAnsi="Arial" w:cs="Arial"/>
        </w:rPr>
        <w:t xml:space="preserve"> finds herself in a park or other public setting, </w:t>
      </w:r>
      <w:r w:rsidR="00AA0AC9" w:rsidRPr="001E707E">
        <w:rPr>
          <w:rFonts w:ascii="Arial" w:hAnsi="Arial" w:cs="Arial"/>
        </w:rPr>
        <w:t xml:space="preserve">where </w:t>
      </w:r>
      <w:proofErr w:type="gramStart"/>
      <w:r w:rsidR="00AA0AC9" w:rsidRPr="001E707E">
        <w:rPr>
          <w:rFonts w:ascii="Arial" w:hAnsi="Arial" w:cs="Arial"/>
        </w:rPr>
        <w:t>they’re</w:t>
      </w:r>
      <w:proofErr w:type="gramEnd"/>
      <w:r w:rsidRPr="001E707E">
        <w:rPr>
          <w:rFonts w:ascii="Arial" w:hAnsi="Arial" w:cs="Arial"/>
        </w:rPr>
        <w:t xml:space="preserve"> other children looking on at her </w:t>
      </w:r>
      <w:r w:rsidR="00AA0AC9" w:rsidRPr="001E707E">
        <w:rPr>
          <w:rFonts w:ascii="Arial" w:hAnsi="Arial" w:cs="Arial"/>
        </w:rPr>
        <w:t>vision</w:t>
      </w:r>
      <w:r w:rsidRPr="001E707E">
        <w:rPr>
          <w:rFonts w:ascii="Arial" w:hAnsi="Arial" w:cs="Arial"/>
        </w:rPr>
        <w:t xml:space="preserve"> begins to blur until she fa</w:t>
      </w:r>
      <w:r w:rsidR="00AA0AC9" w:rsidRPr="001E707E">
        <w:rPr>
          <w:rFonts w:ascii="Arial" w:hAnsi="Arial" w:cs="Arial"/>
        </w:rPr>
        <w:t>ints</w:t>
      </w:r>
      <w:r w:rsidRPr="001E707E">
        <w:rPr>
          <w:rFonts w:ascii="Arial" w:hAnsi="Arial" w:cs="Arial"/>
        </w:rPr>
        <w:t xml:space="preserve"> and is</w:t>
      </w:r>
      <w:r w:rsidR="00AA0AC9" w:rsidRPr="001E707E">
        <w:rPr>
          <w:rFonts w:ascii="Arial" w:hAnsi="Arial" w:cs="Arial"/>
        </w:rPr>
        <w:t xml:space="preserve"> put</w:t>
      </w:r>
      <w:r w:rsidRPr="001E707E">
        <w:rPr>
          <w:rFonts w:ascii="Arial" w:hAnsi="Arial" w:cs="Arial"/>
        </w:rPr>
        <w:t xml:space="preserve"> in a hospital</w:t>
      </w:r>
      <w:r w:rsidR="004001E0" w:rsidRPr="001E707E">
        <w:rPr>
          <w:rFonts w:ascii="Arial" w:hAnsi="Arial" w:cs="Arial"/>
        </w:rPr>
        <w:t xml:space="preserve"> bed. S</w:t>
      </w:r>
      <w:r w:rsidRPr="001E707E">
        <w:rPr>
          <w:rFonts w:ascii="Arial" w:hAnsi="Arial" w:cs="Arial"/>
        </w:rPr>
        <w:t xml:space="preserve">he signs this is just simply </w:t>
      </w:r>
      <w:r w:rsidR="004001E0" w:rsidRPr="001E707E">
        <w:rPr>
          <w:rFonts w:ascii="Arial" w:hAnsi="Arial" w:cs="Arial"/>
        </w:rPr>
        <w:t xml:space="preserve">being anxiety or </w:t>
      </w:r>
      <w:r w:rsidRPr="001E707E">
        <w:rPr>
          <w:rFonts w:ascii="Arial" w:hAnsi="Arial" w:cs="Arial"/>
        </w:rPr>
        <w:t>a panic attack</w:t>
      </w:r>
      <w:r w:rsidR="004001E0" w:rsidRPr="001E707E">
        <w:rPr>
          <w:rFonts w:ascii="Arial" w:hAnsi="Arial" w:cs="Arial"/>
        </w:rPr>
        <w:t>, but</w:t>
      </w:r>
      <w:r w:rsidRPr="001E707E">
        <w:rPr>
          <w:rFonts w:ascii="Arial" w:hAnsi="Arial" w:cs="Arial"/>
        </w:rPr>
        <w:t xml:space="preserve"> the true nature </w:t>
      </w:r>
      <w:r w:rsidR="004001E0" w:rsidRPr="001E707E">
        <w:rPr>
          <w:rFonts w:ascii="Arial" w:hAnsi="Arial" w:cs="Arial"/>
        </w:rPr>
        <w:t xml:space="preserve">of her medical event is unclear. We see </w:t>
      </w:r>
      <w:r w:rsidRPr="001E707E">
        <w:rPr>
          <w:rFonts w:ascii="Arial" w:hAnsi="Arial" w:cs="Arial"/>
        </w:rPr>
        <w:t xml:space="preserve">her </w:t>
      </w:r>
      <w:proofErr w:type="gramStart"/>
      <w:r w:rsidRPr="001E707E">
        <w:rPr>
          <w:rFonts w:ascii="Arial" w:hAnsi="Arial" w:cs="Arial"/>
        </w:rPr>
        <w:t>father</w:t>
      </w:r>
      <w:proofErr w:type="gramEnd"/>
    </w:p>
    <w:p w14:paraId="23F7E7DB" w14:textId="77777777" w:rsidR="00A970D7" w:rsidRPr="001E707E" w:rsidRDefault="00A970D7">
      <w:pPr>
        <w:spacing w:after="0"/>
        <w:rPr>
          <w:rFonts w:ascii="Arial" w:hAnsi="Arial" w:cs="Arial"/>
        </w:rPr>
      </w:pPr>
    </w:p>
    <w:p w14:paraId="7886834A" w14:textId="77777777" w:rsidR="00A970D7" w:rsidRPr="001E707E" w:rsidRDefault="00000000">
      <w:pPr>
        <w:spacing w:after="0"/>
        <w:rPr>
          <w:rFonts w:ascii="Arial" w:hAnsi="Arial" w:cs="Arial"/>
        </w:rPr>
      </w:pPr>
      <w:r w:rsidRPr="001E707E">
        <w:rPr>
          <w:rFonts w:ascii="Arial" w:hAnsi="Arial" w:cs="Arial"/>
          <w:color w:val="5D7284"/>
        </w:rPr>
        <w:t>08:27</w:t>
      </w:r>
    </w:p>
    <w:p w14:paraId="108804C5" w14:textId="6B097377" w:rsidR="00A970D7" w:rsidRPr="001E707E" w:rsidRDefault="00000000">
      <w:pPr>
        <w:spacing w:after="0"/>
        <w:rPr>
          <w:rFonts w:ascii="Arial" w:hAnsi="Arial" w:cs="Arial"/>
        </w:rPr>
      </w:pPr>
      <w:r w:rsidRPr="001E707E">
        <w:rPr>
          <w:rFonts w:ascii="Arial" w:hAnsi="Arial" w:cs="Arial"/>
        </w:rPr>
        <w:lastRenderedPageBreak/>
        <w:t>and so</w:t>
      </w:r>
      <w:r w:rsidR="004001E0" w:rsidRPr="001E707E">
        <w:rPr>
          <w:rFonts w:ascii="Arial" w:hAnsi="Arial" w:cs="Arial"/>
        </w:rPr>
        <w:t xml:space="preserve">n </w:t>
      </w:r>
      <w:r w:rsidRPr="001E707E">
        <w:rPr>
          <w:rFonts w:ascii="Arial" w:hAnsi="Arial" w:cs="Arial"/>
        </w:rPr>
        <w:t xml:space="preserve">walking briskly into </w:t>
      </w:r>
      <w:r w:rsidR="004001E0" w:rsidRPr="001E707E">
        <w:rPr>
          <w:rFonts w:ascii="Arial" w:hAnsi="Arial" w:cs="Arial"/>
        </w:rPr>
        <w:t>her</w:t>
      </w:r>
      <w:r w:rsidRPr="001E707E">
        <w:rPr>
          <w:rFonts w:ascii="Arial" w:hAnsi="Arial" w:cs="Arial"/>
        </w:rPr>
        <w:t xml:space="preserve"> hospital room.</w:t>
      </w:r>
      <w:r w:rsidR="004001E0" w:rsidRPr="001E707E">
        <w:rPr>
          <w:rFonts w:ascii="Arial" w:hAnsi="Arial" w:cs="Arial"/>
        </w:rPr>
        <w:t xml:space="preserve"> And</w:t>
      </w:r>
      <w:r w:rsidRPr="001E707E">
        <w:rPr>
          <w:rFonts w:ascii="Arial" w:hAnsi="Arial" w:cs="Arial"/>
        </w:rPr>
        <w:t xml:space="preserve"> </w:t>
      </w:r>
      <w:proofErr w:type="gramStart"/>
      <w:r w:rsidRPr="001E707E">
        <w:rPr>
          <w:rFonts w:ascii="Arial" w:hAnsi="Arial" w:cs="Arial"/>
        </w:rPr>
        <w:t>Shortly</w:t>
      </w:r>
      <w:proofErr w:type="gramEnd"/>
      <w:r w:rsidRPr="001E707E">
        <w:rPr>
          <w:rFonts w:ascii="Arial" w:hAnsi="Arial" w:cs="Arial"/>
        </w:rPr>
        <w:t xml:space="preserve"> after</w:t>
      </w:r>
    </w:p>
    <w:p w14:paraId="4D2BC47F" w14:textId="77777777" w:rsidR="00A970D7" w:rsidRPr="001E707E" w:rsidRDefault="00A970D7">
      <w:pPr>
        <w:spacing w:after="0"/>
        <w:rPr>
          <w:rFonts w:ascii="Arial" w:hAnsi="Arial" w:cs="Arial"/>
        </w:rPr>
      </w:pPr>
    </w:p>
    <w:p w14:paraId="231E0831" w14:textId="77777777" w:rsidR="00A970D7" w:rsidRPr="001E707E" w:rsidRDefault="00000000">
      <w:pPr>
        <w:spacing w:after="0"/>
        <w:rPr>
          <w:rFonts w:ascii="Arial" w:hAnsi="Arial" w:cs="Arial"/>
        </w:rPr>
      </w:pPr>
      <w:r w:rsidRPr="001E707E">
        <w:rPr>
          <w:rFonts w:ascii="Arial" w:hAnsi="Arial" w:cs="Arial"/>
          <w:color w:val="5D7284"/>
        </w:rPr>
        <w:t>08:36</w:t>
      </w:r>
    </w:p>
    <w:p w14:paraId="522D014A" w14:textId="09C76950" w:rsidR="00A970D7" w:rsidRPr="001E707E" w:rsidRDefault="00000000">
      <w:pPr>
        <w:spacing w:after="0"/>
        <w:rPr>
          <w:rFonts w:ascii="Arial" w:hAnsi="Arial" w:cs="Arial"/>
        </w:rPr>
      </w:pPr>
      <w:r w:rsidRPr="001E707E">
        <w:rPr>
          <w:rFonts w:ascii="Arial" w:hAnsi="Arial" w:cs="Arial"/>
        </w:rPr>
        <w:t>Jonathan</w:t>
      </w:r>
      <w:r w:rsidR="004001E0" w:rsidRPr="001E707E">
        <w:rPr>
          <w:rFonts w:ascii="Arial" w:hAnsi="Arial" w:cs="Arial"/>
        </w:rPr>
        <w:t>,</w:t>
      </w:r>
      <w:r w:rsidRPr="001E707E">
        <w:rPr>
          <w:rFonts w:ascii="Arial" w:hAnsi="Arial" w:cs="Arial"/>
        </w:rPr>
        <w:t xml:space="preserve"> himself arrives, he greets </w:t>
      </w:r>
      <w:r w:rsidR="004001E0" w:rsidRPr="001E707E">
        <w:rPr>
          <w:rFonts w:ascii="Arial" w:hAnsi="Arial" w:cs="Arial"/>
        </w:rPr>
        <w:t>his</w:t>
      </w:r>
      <w:r w:rsidRPr="001E707E">
        <w:rPr>
          <w:rFonts w:ascii="Arial" w:hAnsi="Arial" w:cs="Arial"/>
        </w:rPr>
        <w:t xml:space="preserve"> w</w:t>
      </w:r>
      <w:r w:rsidR="004001E0" w:rsidRPr="001E707E">
        <w:rPr>
          <w:rFonts w:ascii="Arial" w:hAnsi="Arial" w:cs="Arial"/>
        </w:rPr>
        <w:t>ife and</w:t>
      </w:r>
    </w:p>
    <w:p w14:paraId="23974448" w14:textId="77777777" w:rsidR="00A970D7" w:rsidRPr="001E707E" w:rsidRDefault="00A970D7">
      <w:pPr>
        <w:spacing w:after="0"/>
        <w:rPr>
          <w:rFonts w:ascii="Arial" w:hAnsi="Arial" w:cs="Arial"/>
        </w:rPr>
      </w:pPr>
    </w:p>
    <w:p w14:paraId="7D23542C" w14:textId="77777777" w:rsidR="00A970D7" w:rsidRPr="001E707E" w:rsidRDefault="00000000">
      <w:pPr>
        <w:spacing w:after="0"/>
        <w:rPr>
          <w:rFonts w:ascii="Arial" w:hAnsi="Arial" w:cs="Arial"/>
        </w:rPr>
      </w:pPr>
      <w:r w:rsidRPr="001E707E">
        <w:rPr>
          <w:rFonts w:ascii="Arial" w:hAnsi="Arial" w:cs="Arial"/>
          <w:color w:val="5D7284"/>
        </w:rPr>
        <w:t>08:42</w:t>
      </w:r>
    </w:p>
    <w:p w14:paraId="4F6109E7" w14:textId="5BFC533F" w:rsidR="00A970D7" w:rsidRPr="001E707E" w:rsidRDefault="00000000">
      <w:pPr>
        <w:spacing w:after="0"/>
        <w:rPr>
          <w:rFonts w:ascii="Arial" w:hAnsi="Arial" w:cs="Arial"/>
        </w:rPr>
      </w:pPr>
      <w:r w:rsidRPr="001E707E">
        <w:rPr>
          <w:rFonts w:ascii="Arial" w:hAnsi="Arial" w:cs="Arial"/>
        </w:rPr>
        <w:t xml:space="preserve">kid warmly, but </w:t>
      </w:r>
      <w:r w:rsidR="004001E0" w:rsidRPr="001E707E">
        <w:rPr>
          <w:rFonts w:ascii="Arial" w:hAnsi="Arial" w:cs="Arial"/>
        </w:rPr>
        <w:t xml:space="preserve">tension </w:t>
      </w:r>
      <w:r w:rsidRPr="001E707E">
        <w:rPr>
          <w:rFonts w:ascii="Arial" w:hAnsi="Arial" w:cs="Arial"/>
        </w:rPr>
        <w:t xml:space="preserve">still remains </w:t>
      </w:r>
      <w:r w:rsidR="004001E0" w:rsidRPr="001E707E">
        <w:rPr>
          <w:rFonts w:ascii="Arial" w:hAnsi="Arial" w:cs="Arial"/>
        </w:rPr>
        <w:t>between him and</w:t>
      </w:r>
      <w:r w:rsidRPr="001E707E">
        <w:rPr>
          <w:rFonts w:ascii="Arial" w:hAnsi="Arial" w:cs="Arial"/>
        </w:rPr>
        <w:t xml:space="preserve"> his father in </w:t>
      </w:r>
      <w:proofErr w:type="gramStart"/>
      <w:r w:rsidRPr="001E707E">
        <w:rPr>
          <w:rFonts w:ascii="Arial" w:hAnsi="Arial" w:cs="Arial"/>
        </w:rPr>
        <w:t>law</w:t>
      </w:r>
      <w:proofErr w:type="gramEnd"/>
    </w:p>
    <w:p w14:paraId="58C5CEBD" w14:textId="77777777" w:rsidR="00A970D7" w:rsidRPr="001E707E" w:rsidRDefault="00A970D7">
      <w:pPr>
        <w:spacing w:after="0"/>
        <w:rPr>
          <w:rFonts w:ascii="Arial" w:hAnsi="Arial" w:cs="Arial"/>
        </w:rPr>
      </w:pPr>
    </w:p>
    <w:p w14:paraId="3799111C" w14:textId="77777777" w:rsidR="00A970D7" w:rsidRPr="001E707E" w:rsidRDefault="00000000">
      <w:pPr>
        <w:spacing w:after="0"/>
        <w:rPr>
          <w:rFonts w:ascii="Arial" w:hAnsi="Arial" w:cs="Arial"/>
        </w:rPr>
      </w:pPr>
      <w:r w:rsidRPr="001E707E">
        <w:rPr>
          <w:rFonts w:ascii="Arial" w:hAnsi="Arial" w:cs="Arial"/>
          <w:color w:val="5D7284"/>
        </w:rPr>
        <w:t>08:52</w:t>
      </w:r>
    </w:p>
    <w:p w14:paraId="063240F5" w14:textId="78C9D828" w:rsidR="00A970D7" w:rsidRPr="001E707E" w:rsidRDefault="004001E0">
      <w:pPr>
        <w:spacing w:after="0"/>
        <w:rPr>
          <w:rFonts w:ascii="Arial" w:hAnsi="Arial" w:cs="Arial"/>
        </w:rPr>
      </w:pPr>
      <w:r w:rsidRPr="001E707E">
        <w:rPr>
          <w:rFonts w:ascii="Arial" w:hAnsi="Arial" w:cs="Arial"/>
        </w:rPr>
        <w:t xml:space="preserve">He </w:t>
      </w:r>
      <w:r w:rsidR="00000000" w:rsidRPr="001E707E">
        <w:rPr>
          <w:rFonts w:ascii="Arial" w:hAnsi="Arial" w:cs="Arial"/>
        </w:rPr>
        <w:t>asks, Wh</w:t>
      </w:r>
      <w:r w:rsidRPr="001E707E">
        <w:rPr>
          <w:rFonts w:ascii="Arial" w:hAnsi="Arial" w:cs="Arial"/>
        </w:rPr>
        <w:t>at</w:t>
      </w:r>
      <w:r w:rsidR="00000000" w:rsidRPr="001E707E">
        <w:rPr>
          <w:rFonts w:ascii="Arial" w:hAnsi="Arial" w:cs="Arial"/>
        </w:rPr>
        <w:t xml:space="preserve"> the doctor's assistant was</w:t>
      </w:r>
      <w:r w:rsidRPr="001E707E">
        <w:rPr>
          <w:rFonts w:ascii="Arial" w:hAnsi="Arial" w:cs="Arial"/>
        </w:rPr>
        <w:t xml:space="preserve"> and then him</w:t>
      </w:r>
      <w:r w:rsidR="00000000" w:rsidRPr="001E707E">
        <w:rPr>
          <w:rFonts w:ascii="Arial" w:hAnsi="Arial" w:cs="Arial"/>
        </w:rPr>
        <w:t xml:space="preserve"> being a doctor himself, performs</w:t>
      </w:r>
      <w:r w:rsidRPr="001E707E">
        <w:rPr>
          <w:rFonts w:ascii="Arial" w:hAnsi="Arial" w:cs="Arial"/>
        </w:rPr>
        <w:t xml:space="preserve"> some routine,</w:t>
      </w:r>
      <w:r w:rsidR="00000000" w:rsidRPr="001E707E">
        <w:rPr>
          <w:rFonts w:ascii="Arial" w:hAnsi="Arial" w:cs="Arial"/>
        </w:rPr>
        <w:t xml:space="preserve"> assessments</w:t>
      </w:r>
      <w:r w:rsidRPr="001E707E">
        <w:rPr>
          <w:rFonts w:ascii="Arial" w:hAnsi="Arial" w:cs="Arial"/>
        </w:rPr>
        <w:t xml:space="preserve"> of his own,</w:t>
      </w:r>
      <w:r w:rsidR="00000000" w:rsidRPr="001E707E">
        <w:rPr>
          <w:rFonts w:ascii="Arial" w:hAnsi="Arial" w:cs="Arial"/>
        </w:rPr>
        <w:t xml:space="preserve"> some of which</w:t>
      </w:r>
      <w:r w:rsidRPr="001E707E">
        <w:rPr>
          <w:rFonts w:ascii="Arial" w:hAnsi="Arial" w:cs="Arial"/>
        </w:rPr>
        <w:t xml:space="preserve"> seem</w:t>
      </w:r>
      <w:r w:rsidR="00000000" w:rsidRPr="001E707E">
        <w:rPr>
          <w:rFonts w:ascii="Arial" w:hAnsi="Arial" w:cs="Arial"/>
        </w:rPr>
        <w:t xml:space="preserve"> just to be </w:t>
      </w:r>
      <w:r w:rsidRPr="001E707E">
        <w:rPr>
          <w:rFonts w:ascii="Arial" w:hAnsi="Arial" w:cs="Arial"/>
        </w:rPr>
        <w:t>. . . [UNCLEAR]</w:t>
      </w:r>
      <w:r w:rsidR="00000000" w:rsidRPr="001E707E">
        <w:rPr>
          <w:rFonts w:ascii="Arial" w:hAnsi="Arial" w:cs="Arial"/>
        </w:rPr>
        <w:t xml:space="preserve"> establishing or reestablishing contact between him </w:t>
      </w:r>
      <w:r w:rsidRPr="001E707E">
        <w:rPr>
          <w:rFonts w:ascii="Arial" w:hAnsi="Arial" w:cs="Arial"/>
        </w:rPr>
        <w:t>and his wife. They grasp hands</w:t>
      </w:r>
      <w:r w:rsidR="00000000" w:rsidRPr="001E707E">
        <w:rPr>
          <w:rFonts w:ascii="Arial" w:hAnsi="Arial" w:cs="Arial"/>
        </w:rPr>
        <w:t xml:space="preserve"> </w:t>
      </w:r>
      <w:r w:rsidRPr="001E707E">
        <w:rPr>
          <w:rFonts w:ascii="Arial" w:hAnsi="Arial" w:cs="Arial"/>
        </w:rPr>
        <w:t>which seems to . . . [UNCLEAR] . . .</w:t>
      </w:r>
      <w:r w:rsidR="00000000" w:rsidRPr="001E707E">
        <w:rPr>
          <w:rFonts w:ascii="Arial" w:hAnsi="Arial" w:cs="Arial"/>
        </w:rPr>
        <w:t xml:space="preserve"> </w:t>
      </w:r>
      <w:r w:rsidRPr="001E707E">
        <w:rPr>
          <w:rFonts w:ascii="Arial" w:hAnsi="Arial" w:cs="Arial"/>
        </w:rPr>
        <w:t xml:space="preserve">the </w:t>
      </w:r>
      <w:proofErr w:type="gramStart"/>
      <w:r w:rsidR="00000000" w:rsidRPr="001E707E">
        <w:rPr>
          <w:rFonts w:ascii="Arial" w:hAnsi="Arial" w:cs="Arial"/>
        </w:rPr>
        <w:t>son</w:t>
      </w:r>
      <w:proofErr w:type="gramEnd"/>
      <w:r w:rsidRPr="001E707E">
        <w:rPr>
          <w:rFonts w:ascii="Arial" w:hAnsi="Arial" w:cs="Arial"/>
        </w:rPr>
        <w:t xml:space="preserve"> </w:t>
      </w:r>
    </w:p>
    <w:p w14:paraId="50F2AC0D" w14:textId="77777777" w:rsidR="00A970D7" w:rsidRPr="001E707E" w:rsidRDefault="00A970D7">
      <w:pPr>
        <w:spacing w:after="0"/>
        <w:rPr>
          <w:rFonts w:ascii="Arial" w:hAnsi="Arial" w:cs="Arial"/>
        </w:rPr>
      </w:pPr>
    </w:p>
    <w:p w14:paraId="08BF5FA5" w14:textId="77777777" w:rsidR="00A970D7" w:rsidRPr="001E707E" w:rsidRDefault="00000000">
      <w:pPr>
        <w:spacing w:after="0"/>
        <w:rPr>
          <w:rFonts w:ascii="Arial" w:hAnsi="Arial" w:cs="Arial"/>
        </w:rPr>
      </w:pPr>
      <w:r w:rsidRPr="001E707E">
        <w:rPr>
          <w:rFonts w:ascii="Arial" w:hAnsi="Arial" w:cs="Arial"/>
          <w:color w:val="5D7284"/>
        </w:rPr>
        <w:t>09:25</w:t>
      </w:r>
    </w:p>
    <w:p w14:paraId="30C4E627" w14:textId="72B2EC4F" w:rsidR="00A970D7" w:rsidRPr="001E707E" w:rsidRDefault="004001E0">
      <w:pPr>
        <w:spacing w:after="0"/>
        <w:rPr>
          <w:rFonts w:ascii="Arial" w:hAnsi="Arial" w:cs="Arial"/>
        </w:rPr>
      </w:pPr>
      <w:r w:rsidRPr="001E707E">
        <w:rPr>
          <w:rFonts w:ascii="Arial" w:hAnsi="Arial" w:cs="Arial"/>
        </w:rPr>
        <w:t>A</w:t>
      </w:r>
      <w:r w:rsidR="00000000" w:rsidRPr="001E707E">
        <w:rPr>
          <w:rFonts w:ascii="Arial" w:hAnsi="Arial" w:cs="Arial"/>
        </w:rPr>
        <w:t>nd</w:t>
      </w:r>
      <w:r w:rsidRPr="001E707E">
        <w:rPr>
          <w:rFonts w:ascii="Arial" w:hAnsi="Arial" w:cs="Arial"/>
        </w:rPr>
        <w:t xml:space="preserve"> make his</w:t>
      </w:r>
      <w:r w:rsidR="00000000" w:rsidRPr="001E707E">
        <w:rPr>
          <w:rFonts w:ascii="Arial" w:hAnsi="Arial" w:cs="Arial"/>
        </w:rPr>
        <w:t xml:space="preserve"> </w:t>
      </w:r>
      <w:proofErr w:type="gramStart"/>
      <w:r w:rsidR="00000000" w:rsidRPr="001E707E">
        <w:rPr>
          <w:rFonts w:ascii="Arial" w:hAnsi="Arial" w:cs="Arial"/>
        </w:rPr>
        <w:t>father in law</w:t>
      </w:r>
      <w:proofErr w:type="gramEnd"/>
      <w:r w:rsidR="00000000" w:rsidRPr="001E707E">
        <w:rPr>
          <w:rFonts w:ascii="Arial" w:hAnsi="Arial" w:cs="Arial"/>
        </w:rPr>
        <w:t xml:space="preserve"> skeptical. </w:t>
      </w:r>
      <w:r w:rsidRPr="001E707E">
        <w:rPr>
          <w:rFonts w:ascii="Arial" w:hAnsi="Arial" w:cs="Arial"/>
        </w:rPr>
        <w:t xml:space="preserve">It’s clear that he’s skeptical of Jonathan. In a scene that I cannot recall </w:t>
      </w:r>
      <w:r w:rsidR="00000000" w:rsidRPr="001E707E">
        <w:rPr>
          <w:rFonts w:ascii="Arial" w:hAnsi="Arial" w:cs="Arial"/>
        </w:rPr>
        <w:t>T</w:t>
      </w:r>
      <w:r w:rsidRPr="001E707E">
        <w:rPr>
          <w:rFonts w:ascii="Arial" w:hAnsi="Arial" w:cs="Arial"/>
        </w:rPr>
        <w:t>hat</w:t>
      </w:r>
      <w:r w:rsidR="00000000" w:rsidRPr="001E707E">
        <w:rPr>
          <w:rFonts w:ascii="Arial" w:hAnsi="Arial" w:cs="Arial"/>
        </w:rPr>
        <w:t xml:space="preserve"> </w:t>
      </w:r>
      <w:r w:rsidRPr="001E707E">
        <w:rPr>
          <w:rFonts w:ascii="Arial" w:hAnsi="Arial" w:cs="Arial"/>
        </w:rPr>
        <w:t xml:space="preserve">it </w:t>
      </w:r>
      <w:r w:rsidR="00000000" w:rsidRPr="001E707E">
        <w:rPr>
          <w:rFonts w:ascii="Arial" w:hAnsi="Arial" w:cs="Arial"/>
        </w:rPr>
        <w:t>was before or after the one I just described</w:t>
      </w:r>
      <w:r w:rsidRPr="001E707E">
        <w:rPr>
          <w:rFonts w:ascii="Arial" w:hAnsi="Arial" w:cs="Arial"/>
        </w:rPr>
        <w:t xml:space="preserve">. I believe it was </w:t>
      </w:r>
      <w:proofErr w:type="gramStart"/>
      <w:r w:rsidRPr="001E707E">
        <w:rPr>
          <w:rFonts w:ascii="Arial" w:hAnsi="Arial" w:cs="Arial"/>
        </w:rPr>
        <w:t>before</w:t>
      </w:r>
      <w:proofErr w:type="gramEnd"/>
      <w:r w:rsidR="00000000" w:rsidRPr="001E707E">
        <w:rPr>
          <w:rFonts w:ascii="Arial" w:hAnsi="Arial" w:cs="Arial"/>
        </w:rPr>
        <w:t xml:space="preserve"> </w:t>
      </w:r>
    </w:p>
    <w:p w14:paraId="0CBE3C44" w14:textId="77777777" w:rsidR="00A970D7" w:rsidRPr="001E707E" w:rsidRDefault="00A970D7">
      <w:pPr>
        <w:spacing w:after="0"/>
        <w:rPr>
          <w:rFonts w:ascii="Arial" w:hAnsi="Arial" w:cs="Arial"/>
        </w:rPr>
      </w:pPr>
    </w:p>
    <w:p w14:paraId="791AA4DD" w14:textId="77777777" w:rsidR="00A970D7" w:rsidRPr="001E707E" w:rsidRDefault="00000000">
      <w:pPr>
        <w:spacing w:after="0"/>
        <w:rPr>
          <w:rFonts w:ascii="Arial" w:hAnsi="Arial" w:cs="Arial"/>
        </w:rPr>
      </w:pPr>
      <w:r w:rsidRPr="001E707E">
        <w:rPr>
          <w:rFonts w:ascii="Arial" w:hAnsi="Arial" w:cs="Arial"/>
          <w:color w:val="5D7284"/>
        </w:rPr>
        <w:t>09:42</w:t>
      </w:r>
    </w:p>
    <w:p w14:paraId="0E3399EA" w14:textId="5C28A62D" w:rsidR="00A970D7" w:rsidRPr="001E707E" w:rsidRDefault="00000000">
      <w:pPr>
        <w:spacing w:after="0"/>
        <w:rPr>
          <w:rFonts w:ascii="Arial" w:hAnsi="Arial" w:cs="Arial"/>
        </w:rPr>
      </w:pPr>
      <w:r w:rsidRPr="001E707E">
        <w:rPr>
          <w:rFonts w:ascii="Arial" w:hAnsi="Arial" w:cs="Arial"/>
        </w:rPr>
        <w:t xml:space="preserve">Jonathan </w:t>
      </w:r>
      <w:r w:rsidR="004001E0" w:rsidRPr="001E707E">
        <w:rPr>
          <w:rFonts w:ascii="Arial" w:hAnsi="Arial" w:cs="Arial"/>
        </w:rPr>
        <w:t>and his wife</w:t>
      </w:r>
      <w:r w:rsidRPr="001E707E">
        <w:rPr>
          <w:rFonts w:ascii="Arial" w:hAnsi="Arial" w:cs="Arial"/>
        </w:rPr>
        <w:t xml:space="preserve"> are walking outside</w:t>
      </w:r>
      <w:r w:rsidR="006B19CB" w:rsidRPr="001E707E">
        <w:rPr>
          <w:rFonts w:ascii="Arial" w:hAnsi="Arial" w:cs="Arial"/>
        </w:rPr>
        <w:t xml:space="preserve">, a public way </w:t>
      </w:r>
      <w:proofErr w:type="gramStart"/>
      <w:r w:rsidR="006B19CB" w:rsidRPr="001E707E">
        <w:rPr>
          <w:rFonts w:ascii="Arial" w:hAnsi="Arial" w:cs="Arial"/>
        </w:rPr>
        <w:t>where</w:t>
      </w:r>
      <w:proofErr w:type="gramEnd"/>
    </w:p>
    <w:p w14:paraId="6CA46193" w14:textId="77777777" w:rsidR="00A970D7" w:rsidRPr="001E707E" w:rsidRDefault="00A970D7">
      <w:pPr>
        <w:spacing w:after="0"/>
        <w:rPr>
          <w:rFonts w:ascii="Arial" w:hAnsi="Arial" w:cs="Arial"/>
        </w:rPr>
      </w:pPr>
    </w:p>
    <w:p w14:paraId="79402DC0" w14:textId="77777777" w:rsidR="00A970D7" w:rsidRPr="001E707E" w:rsidRDefault="00000000">
      <w:pPr>
        <w:spacing w:after="0"/>
        <w:rPr>
          <w:rFonts w:ascii="Arial" w:hAnsi="Arial" w:cs="Arial"/>
        </w:rPr>
      </w:pPr>
      <w:r w:rsidRPr="001E707E">
        <w:rPr>
          <w:rFonts w:ascii="Arial" w:hAnsi="Arial" w:cs="Arial"/>
          <w:color w:val="5D7284"/>
        </w:rPr>
        <w:t>09:48</w:t>
      </w:r>
    </w:p>
    <w:p w14:paraId="6E337E00" w14:textId="77777777" w:rsidR="006B19CB" w:rsidRPr="001E707E" w:rsidRDefault="00000000">
      <w:pPr>
        <w:spacing w:after="0"/>
        <w:rPr>
          <w:rFonts w:ascii="Arial" w:hAnsi="Arial" w:cs="Arial"/>
        </w:rPr>
      </w:pPr>
      <w:r w:rsidRPr="001E707E">
        <w:rPr>
          <w:rFonts w:ascii="Arial" w:hAnsi="Arial" w:cs="Arial"/>
        </w:rPr>
        <w:t>We see other pedestrians and cycli</w:t>
      </w:r>
      <w:r w:rsidR="006B19CB" w:rsidRPr="001E707E">
        <w:rPr>
          <w:rFonts w:ascii="Arial" w:hAnsi="Arial" w:cs="Arial"/>
        </w:rPr>
        <w:t>ng</w:t>
      </w:r>
      <w:r w:rsidRPr="001E707E">
        <w:rPr>
          <w:rFonts w:ascii="Arial" w:hAnsi="Arial" w:cs="Arial"/>
        </w:rPr>
        <w:t>, cyclists going by.</w:t>
      </w:r>
    </w:p>
    <w:p w14:paraId="7AF332FB" w14:textId="77777777" w:rsidR="006B19CB" w:rsidRPr="001E707E" w:rsidRDefault="006B19CB">
      <w:pPr>
        <w:spacing w:after="0"/>
        <w:rPr>
          <w:rFonts w:ascii="Arial" w:hAnsi="Arial" w:cs="Arial"/>
        </w:rPr>
      </w:pPr>
    </w:p>
    <w:p w14:paraId="642FE11F" w14:textId="77777777" w:rsidR="006B19CB" w:rsidRPr="001E707E" w:rsidRDefault="006B19CB">
      <w:pPr>
        <w:spacing w:after="0"/>
        <w:rPr>
          <w:rFonts w:ascii="Arial" w:hAnsi="Arial" w:cs="Arial"/>
        </w:rPr>
      </w:pPr>
    </w:p>
    <w:p w14:paraId="2E280793" w14:textId="0E79D719" w:rsidR="00A970D7" w:rsidRPr="001E707E" w:rsidRDefault="00000000">
      <w:pPr>
        <w:spacing w:after="0"/>
        <w:rPr>
          <w:rFonts w:ascii="Arial" w:hAnsi="Arial" w:cs="Arial"/>
        </w:rPr>
      </w:pPr>
      <w:r w:rsidRPr="001E707E">
        <w:rPr>
          <w:rFonts w:ascii="Arial" w:hAnsi="Arial" w:cs="Arial"/>
        </w:rPr>
        <w:t xml:space="preserve">Jonathan is holding </w:t>
      </w:r>
      <w:r w:rsidR="006B4FF5" w:rsidRPr="001E707E">
        <w:rPr>
          <w:rFonts w:ascii="Arial" w:hAnsi="Arial" w:cs="Arial"/>
        </w:rPr>
        <w:t>her</w:t>
      </w:r>
      <w:r w:rsidRPr="001E707E">
        <w:rPr>
          <w:rFonts w:ascii="Arial" w:hAnsi="Arial" w:cs="Arial"/>
        </w:rPr>
        <w:t xml:space="preserve"> hand and says we're going to get </w:t>
      </w:r>
      <w:r w:rsidR="006B4FF5" w:rsidRPr="001E707E">
        <w:rPr>
          <w:rFonts w:ascii="Arial" w:hAnsi="Arial" w:cs="Arial"/>
        </w:rPr>
        <w:t>through this</w:t>
      </w:r>
      <w:r w:rsidRPr="001E707E">
        <w:rPr>
          <w:rFonts w:ascii="Arial" w:hAnsi="Arial" w:cs="Arial"/>
        </w:rPr>
        <w:t xml:space="preserve"> </w:t>
      </w:r>
      <w:proofErr w:type="gramStart"/>
      <w:r w:rsidRPr="001E707E">
        <w:rPr>
          <w:rFonts w:ascii="Arial" w:hAnsi="Arial" w:cs="Arial"/>
        </w:rPr>
        <w:t>together</w:t>
      </w:r>
      <w:proofErr w:type="gramEnd"/>
      <w:r w:rsidR="006B4FF5" w:rsidRPr="001E707E">
        <w:rPr>
          <w:rFonts w:ascii="Arial" w:hAnsi="Arial" w:cs="Arial"/>
        </w:rPr>
        <w:t xml:space="preserve"> but his wife</w:t>
      </w:r>
      <w:r w:rsidRPr="001E707E">
        <w:rPr>
          <w:rFonts w:ascii="Arial" w:hAnsi="Arial" w:cs="Arial"/>
        </w:rPr>
        <w:t xml:space="preserve"> clarifies that they are not in it together at all. She is merely going to </w:t>
      </w:r>
      <w:r w:rsidR="006B4FF5" w:rsidRPr="001E707E">
        <w:rPr>
          <w:rFonts w:ascii="Arial" w:hAnsi="Arial" w:cs="Arial"/>
        </w:rPr>
        <w:t>be playing the role of</w:t>
      </w:r>
      <w:r w:rsidRPr="001E707E">
        <w:rPr>
          <w:rFonts w:ascii="Arial" w:hAnsi="Arial" w:cs="Arial"/>
        </w:rPr>
        <w:t xml:space="preserve"> His wife</w:t>
      </w:r>
      <w:r w:rsidR="006B4FF5" w:rsidRPr="001E707E">
        <w:rPr>
          <w:rFonts w:ascii="Arial" w:hAnsi="Arial" w:cs="Arial"/>
        </w:rPr>
        <w:t>. She’ll play a role, p</w:t>
      </w:r>
      <w:r w:rsidRPr="001E707E">
        <w:rPr>
          <w:rFonts w:ascii="Arial" w:hAnsi="Arial" w:cs="Arial"/>
        </w:rPr>
        <w:t>lay it out,</w:t>
      </w:r>
    </w:p>
    <w:p w14:paraId="50B770BD" w14:textId="77777777" w:rsidR="00A970D7" w:rsidRPr="001E707E" w:rsidRDefault="00A970D7">
      <w:pPr>
        <w:spacing w:after="0"/>
        <w:rPr>
          <w:rFonts w:ascii="Arial" w:hAnsi="Arial" w:cs="Arial"/>
        </w:rPr>
      </w:pPr>
    </w:p>
    <w:p w14:paraId="286CD070" w14:textId="77777777" w:rsidR="00A970D7" w:rsidRPr="001E707E" w:rsidRDefault="00000000">
      <w:pPr>
        <w:spacing w:after="0"/>
        <w:rPr>
          <w:rFonts w:ascii="Arial" w:hAnsi="Arial" w:cs="Arial"/>
        </w:rPr>
      </w:pPr>
      <w:r w:rsidRPr="001E707E">
        <w:rPr>
          <w:rFonts w:ascii="Arial" w:hAnsi="Arial" w:cs="Arial"/>
          <w:color w:val="5D7284"/>
        </w:rPr>
        <w:t>10:16</w:t>
      </w:r>
    </w:p>
    <w:p w14:paraId="718520FE" w14:textId="77777777" w:rsidR="00A970D7" w:rsidRPr="001E707E" w:rsidRDefault="00000000">
      <w:pPr>
        <w:spacing w:after="0"/>
        <w:rPr>
          <w:rFonts w:ascii="Arial" w:hAnsi="Arial" w:cs="Arial"/>
        </w:rPr>
      </w:pPr>
      <w:r w:rsidRPr="001E707E">
        <w:rPr>
          <w:rFonts w:ascii="Arial" w:hAnsi="Arial" w:cs="Arial"/>
        </w:rPr>
        <w:t>Jonathan,</w:t>
      </w:r>
    </w:p>
    <w:p w14:paraId="1B4F94FB" w14:textId="77777777" w:rsidR="00A970D7" w:rsidRPr="001E707E" w:rsidRDefault="00A970D7">
      <w:pPr>
        <w:spacing w:after="0"/>
        <w:rPr>
          <w:rFonts w:ascii="Arial" w:hAnsi="Arial" w:cs="Arial"/>
        </w:rPr>
      </w:pPr>
    </w:p>
    <w:p w14:paraId="57131974" w14:textId="77777777" w:rsidR="00A970D7" w:rsidRPr="001E707E" w:rsidRDefault="00000000">
      <w:pPr>
        <w:spacing w:after="0"/>
        <w:rPr>
          <w:rFonts w:ascii="Arial" w:hAnsi="Arial" w:cs="Arial"/>
        </w:rPr>
      </w:pPr>
      <w:r w:rsidRPr="001E707E">
        <w:rPr>
          <w:rFonts w:ascii="Arial" w:hAnsi="Arial" w:cs="Arial"/>
          <w:color w:val="5D7284"/>
        </w:rPr>
        <w:t>10:17</w:t>
      </w:r>
    </w:p>
    <w:p w14:paraId="12C460CB" w14:textId="601DD7A2" w:rsidR="00A970D7" w:rsidRPr="001E707E" w:rsidRDefault="006B4FF5">
      <w:pPr>
        <w:spacing w:after="0"/>
        <w:rPr>
          <w:rFonts w:ascii="Arial" w:hAnsi="Arial" w:cs="Arial"/>
        </w:rPr>
      </w:pPr>
      <w:r w:rsidRPr="001E707E">
        <w:rPr>
          <w:rFonts w:ascii="Arial" w:hAnsi="Arial" w:cs="Arial"/>
        </w:rPr>
        <w:t xml:space="preserve">Through </w:t>
      </w:r>
      <w:r w:rsidR="00000000" w:rsidRPr="001E707E">
        <w:rPr>
          <w:rFonts w:ascii="Arial" w:hAnsi="Arial" w:cs="Arial"/>
        </w:rPr>
        <w:t xml:space="preserve">all of this, </w:t>
      </w:r>
      <w:r w:rsidRPr="001E707E">
        <w:rPr>
          <w:rFonts w:ascii="Arial" w:hAnsi="Arial" w:cs="Arial"/>
        </w:rPr>
        <w:t>is trying</w:t>
      </w:r>
      <w:r w:rsidR="00000000" w:rsidRPr="001E707E">
        <w:rPr>
          <w:rFonts w:ascii="Arial" w:hAnsi="Arial" w:cs="Arial"/>
        </w:rPr>
        <w:t xml:space="preserve"> to get back what he had. And he tells her, we really had </w:t>
      </w:r>
      <w:proofErr w:type="gramStart"/>
      <w:r w:rsidR="00000000" w:rsidRPr="001E707E">
        <w:rPr>
          <w:rFonts w:ascii="Arial" w:hAnsi="Arial" w:cs="Arial"/>
        </w:rPr>
        <w:t>some something</w:t>
      </w:r>
      <w:proofErr w:type="gramEnd"/>
      <w:r w:rsidRPr="001E707E">
        <w:rPr>
          <w:rFonts w:ascii="Arial" w:hAnsi="Arial" w:cs="Arial"/>
        </w:rPr>
        <w:t>. Something</w:t>
      </w:r>
      <w:r w:rsidR="00000000" w:rsidRPr="001E707E">
        <w:rPr>
          <w:rFonts w:ascii="Arial" w:hAnsi="Arial" w:cs="Arial"/>
        </w:rPr>
        <w:t xml:space="preserve"> along those lines and they have a sort of</w:t>
      </w:r>
      <w:r w:rsidRPr="001E707E">
        <w:rPr>
          <w:rFonts w:ascii="Arial" w:hAnsi="Arial" w:cs="Arial"/>
        </w:rPr>
        <w:t xml:space="preserve"> half embrace. </w:t>
      </w:r>
    </w:p>
    <w:p w14:paraId="12C20392" w14:textId="77777777" w:rsidR="00A970D7" w:rsidRPr="001E707E" w:rsidRDefault="00A970D7">
      <w:pPr>
        <w:spacing w:after="0"/>
        <w:rPr>
          <w:rFonts w:ascii="Arial" w:hAnsi="Arial" w:cs="Arial"/>
        </w:rPr>
      </w:pPr>
    </w:p>
    <w:p w14:paraId="380FB7E1" w14:textId="77777777" w:rsidR="00A970D7" w:rsidRPr="001E707E" w:rsidRDefault="00000000">
      <w:pPr>
        <w:spacing w:after="0"/>
        <w:rPr>
          <w:rFonts w:ascii="Arial" w:hAnsi="Arial" w:cs="Arial"/>
        </w:rPr>
      </w:pPr>
      <w:r w:rsidRPr="001E707E">
        <w:rPr>
          <w:rFonts w:ascii="Arial" w:hAnsi="Arial" w:cs="Arial"/>
          <w:color w:val="5D7284"/>
        </w:rPr>
        <w:t>10:35</w:t>
      </w:r>
    </w:p>
    <w:p w14:paraId="4E0E0349" w14:textId="0B159E3B" w:rsidR="00A970D7" w:rsidRPr="001E707E" w:rsidRDefault="006B4FF5">
      <w:pPr>
        <w:spacing w:after="0"/>
        <w:rPr>
          <w:rFonts w:ascii="Arial" w:hAnsi="Arial" w:cs="Arial"/>
        </w:rPr>
      </w:pPr>
      <w:proofErr w:type="spellStart"/>
      <w:r w:rsidRPr="001E707E">
        <w:rPr>
          <w:rFonts w:ascii="Arial" w:hAnsi="Arial" w:cs="Arial"/>
        </w:rPr>
        <w:t>Hta</w:t>
      </w:r>
      <w:proofErr w:type="spellEnd"/>
      <w:r w:rsidRPr="001E707E">
        <w:rPr>
          <w:rFonts w:ascii="Arial" w:hAnsi="Arial" w:cs="Arial"/>
        </w:rPr>
        <w:t>-</w:t>
      </w:r>
      <w:r w:rsidR="00000000" w:rsidRPr="001E707E">
        <w:rPr>
          <w:rFonts w:ascii="Arial" w:hAnsi="Arial" w:cs="Arial"/>
        </w:rPr>
        <w:t xml:space="preserve">that </w:t>
      </w:r>
      <w:r w:rsidRPr="001E707E">
        <w:rPr>
          <w:rFonts w:ascii="Arial" w:hAnsi="Arial" w:cs="Arial"/>
        </w:rPr>
        <w:t>reminds me of</w:t>
      </w:r>
      <w:r w:rsidR="00000000" w:rsidRPr="001E707E">
        <w:rPr>
          <w:rFonts w:ascii="Arial" w:hAnsi="Arial" w:cs="Arial"/>
        </w:rPr>
        <w:t xml:space="preserve"> when Jonathan was initially released from </w:t>
      </w:r>
      <w:proofErr w:type="gramStart"/>
      <w:r w:rsidR="00000000" w:rsidRPr="001E707E">
        <w:rPr>
          <w:rFonts w:ascii="Arial" w:hAnsi="Arial" w:cs="Arial"/>
        </w:rPr>
        <w:t>the prison</w:t>
      </w:r>
      <w:proofErr w:type="gramEnd"/>
      <w:r w:rsidR="00000000" w:rsidRPr="001E707E">
        <w:rPr>
          <w:rFonts w:ascii="Arial" w:hAnsi="Arial" w:cs="Arial"/>
        </w:rPr>
        <w:t xml:space="preserve">, and he </w:t>
      </w:r>
      <w:r w:rsidRPr="001E707E">
        <w:rPr>
          <w:rFonts w:ascii="Arial" w:hAnsi="Arial" w:cs="Arial"/>
        </w:rPr>
        <w:t>and his wife</w:t>
      </w:r>
      <w:r w:rsidR="00000000" w:rsidRPr="001E707E">
        <w:rPr>
          <w:rFonts w:ascii="Arial" w:hAnsi="Arial" w:cs="Arial"/>
        </w:rPr>
        <w:t xml:space="preserve"> </w:t>
      </w:r>
      <w:r w:rsidRPr="001E707E">
        <w:rPr>
          <w:rFonts w:ascii="Arial" w:hAnsi="Arial" w:cs="Arial"/>
        </w:rPr>
        <w:t>came onto the crowd.</w:t>
      </w:r>
      <w:r w:rsidR="00000000" w:rsidRPr="001E707E">
        <w:rPr>
          <w:rFonts w:ascii="Arial" w:hAnsi="Arial" w:cs="Arial"/>
        </w:rPr>
        <w:t xml:space="preserve"> </w:t>
      </w:r>
      <w:r w:rsidRPr="001E707E">
        <w:rPr>
          <w:rFonts w:ascii="Arial" w:hAnsi="Arial" w:cs="Arial"/>
        </w:rPr>
        <w:t>S</w:t>
      </w:r>
      <w:r w:rsidR="00000000" w:rsidRPr="001E707E">
        <w:rPr>
          <w:rFonts w:ascii="Arial" w:hAnsi="Arial" w:cs="Arial"/>
        </w:rPr>
        <w:t>he was in fact playing that role</w:t>
      </w:r>
      <w:r w:rsidRPr="001E707E">
        <w:rPr>
          <w:rFonts w:ascii="Arial" w:hAnsi="Arial" w:cs="Arial"/>
        </w:rPr>
        <w:t>,</w:t>
      </w:r>
      <w:r w:rsidR="00000000" w:rsidRPr="001E707E">
        <w:rPr>
          <w:rFonts w:ascii="Arial" w:hAnsi="Arial" w:cs="Arial"/>
        </w:rPr>
        <w:t xml:space="preserve"> that silent role, not </w:t>
      </w:r>
      <w:proofErr w:type="gramStart"/>
      <w:r w:rsidRPr="001E707E">
        <w:rPr>
          <w:rFonts w:ascii="Arial" w:hAnsi="Arial" w:cs="Arial"/>
        </w:rPr>
        <w:t>commenting</w:t>
      </w:r>
      <w:proofErr w:type="gramEnd"/>
      <w:r w:rsidR="00000000" w:rsidRPr="001E707E">
        <w:rPr>
          <w:rFonts w:ascii="Arial" w:hAnsi="Arial" w:cs="Arial"/>
        </w:rPr>
        <w:t xml:space="preserve"> </w:t>
      </w:r>
      <w:r w:rsidRPr="001E707E">
        <w:rPr>
          <w:rFonts w:ascii="Arial" w:hAnsi="Arial" w:cs="Arial"/>
        </w:rPr>
        <w:t>her</w:t>
      </w:r>
      <w:r w:rsidR="00000000" w:rsidRPr="001E707E">
        <w:rPr>
          <w:rFonts w:ascii="Arial" w:hAnsi="Arial" w:cs="Arial"/>
        </w:rPr>
        <w:t>self and Jonathan</w:t>
      </w:r>
      <w:r w:rsidRPr="001E707E">
        <w:rPr>
          <w:rFonts w:ascii="Arial" w:hAnsi="Arial" w:cs="Arial"/>
        </w:rPr>
        <w:t xml:space="preserve"> gave a</w:t>
      </w:r>
      <w:r w:rsidR="00000000" w:rsidRPr="001E707E">
        <w:rPr>
          <w:rFonts w:ascii="Arial" w:hAnsi="Arial" w:cs="Arial"/>
        </w:rPr>
        <w:t xml:space="preserve"> statement to the press about how he's looking forward to </w:t>
      </w:r>
      <w:r w:rsidRPr="001E707E">
        <w:rPr>
          <w:rFonts w:ascii="Arial" w:hAnsi="Arial" w:cs="Arial"/>
        </w:rPr>
        <w:t xml:space="preserve">clearing his name in </w:t>
      </w:r>
      <w:r w:rsidR="00000000" w:rsidRPr="001E707E">
        <w:rPr>
          <w:rFonts w:ascii="Arial" w:hAnsi="Arial" w:cs="Arial"/>
        </w:rPr>
        <w:t>court.</w:t>
      </w:r>
    </w:p>
    <w:p w14:paraId="0AA0EB7A" w14:textId="77777777" w:rsidR="00A970D7" w:rsidRPr="001E707E" w:rsidRDefault="00A970D7">
      <w:pPr>
        <w:spacing w:after="0"/>
        <w:rPr>
          <w:rFonts w:ascii="Arial" w:hAnsi="Arial" w:cs="Arial"/>
        </w:rPr>
      </w:pPr>
    </w:p>
    <w:p w14:paraId="5A7666A2" w14:textId="77777777" w:rsidR="00A970D7" w:rsidRPr="001E707E" w:rsidRDefault="00000000">
      <w:pPr>
        <w:spacing w:after="0"/>
        <w:rPr>
          <w:rFonts w:ascii="Arial" w:hAnsi="Arial" w:cs="Arial"/>
        </w:rPr>
      </w:pPr>
      <w:r w:rsidRPr="001E707E">
        <w:rPr>
          <w:rFonts w:ascii="Arial" w:hAnsi="Arial" w:cs="Arial"/>
          <w:color w:val="5D7284"/>
        </w:rPr>
        <w:t>11:05</w:t>
      </w:r>
    </w:p>
    <w:p w14:paraId="0B4C415A" w14:textId="77777777" w:rsidR="00A970D7" w:rsidRPr="001E707E" w:rsidRDefault="00000000">
      <w:pPr>
        <w:spacing w:after="0"/>
        <w:rPr>
          <w:rFonts w:ascii="Arial" w:hAnsi="Arial" w:cs="Arial"/>
        </w:rPr>
      </w:pPr>
      <w:r w:rsidRPr="001E707E">
        <w:rPr>
          <w:rFonts w:ascii="Arial" w:hAnsi="Arial" w:cs="Arial"/>
        </w:rPr>
        <w:t xml:space="preserve">Jonathan's </w:t>
      </w:r>
      <w:proofErr w:type="gramStart"/>
      <w:r w:rsidRPr="001E707E">
        <w:rPr>
          <w:rFonts w:ascii="Arial" w:hAnsi="Arial" w:cs="Arial"/>
        </w:rPr>
        <w:t>father in law</w:t>
      </w:r>
      <w:proofErr w:type="gramEnd"/>
    </w:p>
    <w:p w14:paraId="0773CDC6" w14:textId="77777777" w:rsidR="00A970D7" w:rsidRPr="001E707E" w:rsidRDefault="00A970D7">
      <w:pPr>
        <w:spacing w:after="0"/>
        <w:rPr>
          <w:rFonts w:ascii="Arial" w:hAnsi="Arial" w:cs="Arial"/>
        </w:rPr>
      </w:pPr>
    </w:p>
    <w:p w14:paraId="00A9E1A0" w14:textId="77777777" w:rsidR="00A970D7" w:rsidRPr="001E707E" w:rsidRDefault="00000000">
      <w:pPr>
        <w:spacing w:after="0"/>
        <w:rPr>
          <w:rFonts w:ascii="Arial" w:hAnsi="Arial" w:cs="Arial"/>
        </w:rPr>
      </w:pPr>
      <w:r w:rsidRPr="001E707E">
        <w:rPr>
          <w:rFonts w:ascii="Arial" w:hAnsi="Arial" w:cs="Arial"/>
          <w:color w:val="5D7284"/>
        </w:rPr>
        <w:t>11:08</w:t>
      </w:r>
    </w:p>
    <w:p w14:paraId="33108A2D" w14:textId="00DBD5BB" w:rsidR="00A970D7" w:rsidRPr="001E707E" w:rsidRDefault="006B4FF5">
      <w:pPr>
        <w:spacing w:after="0"/>
        <w:rPr>
          <w:rFonts w:ascii="Arial" w:hAnsi="Arial" w:cs="Arial"/>
        </w:rPr>
      </w:pPr>
      <w:r w:rsidRPr="001E707E">
        <w:rPr>
          <w:rFonts w:ascii="Arial" w:hAnsi="Arial" w:cs="Arial"/>
        </w:rPr>
        <w:lastRenderedPageBreak/>
        <w:t>C</w:t>
      </w:r>
      <w:r w:rsidR="00000000" w:rsidRPr="001E707E">
        <w:rPr>
          <w:rFonts w:ascii="Arial" w:hAnsi="Arial" w:cs="Arial"/>
        </w:rPr>
        <w:t>ons</w:t>
      </w:r>
      <w:r w:rsidRPr="001E707E">
        <w:rPr>
          <w:rFonts w:ascii="Arial" w:hAnsi="Arial" w:cs="Arial"/>
        </w:rPr>
        <w:t xml:space="preserve">oles his daughter by telling her that he </w:t>
      </w:r>
      <w:r w:rsidR="00000000" w:rsidRPr="001E707E">
        <w:rPr>
          <w:rFonts w:ascii="Arial" w:hAnsi="Arial" w:cs="Arial"/>
        </w:rPr>
        <w:t>was serially unfaithful to his own life.</w:t>
      </w:r>
      <w:r w:rsidRPr="001E707E">
        <w:rPr>
          <w:rFonts w:ascii="Arial" w:hAnsi="Arial" w:cs="Arial"/>
        </w:rPr>
        <w:t xml:space="preserve"> That would be Jonathan’s </w:t>
      </w:r>
      <w:proofErr w:type="gramStart"/>
      <w:r w:rsidRPr="001E707E">
        <w:rPr>
          <w:rFonts w:ascii="Arial" w:hAnsi="Arial" w:cs="Arial"/>
        </w:rPr>
        <w:t>mother in law</w:t>
      </w:r>
      <w:proofErr w:type="gramEnd"/>
      <w:r w:rsidRPr="001E707E">
        <w:rPr>
          <w:rFonts w:ascii="Arial" w:hAnsi="Arial" w:cs="Arial"/>
        </w:rPr>
        <w:t xml:space="preserve"> and that o</w:t>
      </w:r>
      <w:r w:rsidR="00000000" w:rsidRPr="001E707E">
        <w:rPr>
          <w:rFonts w:ascii="Arial" w:hAnsi="Arial" w:cs="Arial"/>
        </w:rPr>
        <w:t>ne reason why he is wary of Jonathan is that</w:t>
      </w:r>
      <w:r w:rsidRPr="001E707E">
        <w:rPr>
          <w:rFonts w:ascii="Arial" w:hAnsi="Arial" w:cs="Arial"/>
        </w:rPr>
        <w:t xml:space="preserve"> he sees</w:t>
      </w:r>
      <w:r w:rsidR="00000000" w:rsidRPr="001E707E">
        <w:rPr>
          <w:rFonts w:ascii="Arial" w:hAnsi="Arial" w:cs="Arial"/>
        </w:rPr>
        <w:t xml:space="preserve"> much of himself</w:t>
      </w:r>
      <w:r w:rsidRPr="001E707E">
        <w:rPr>
          <w:rFonts w:ascii="Arial" w:hAnsi="Arial" w:cs="Arial"/>
        </w:rPr>
        <w:t xml:space="preserve">, in fact, in Jonathan. </w:t>
      </w:r>
    </w:p>
    <w:p w14:paraId="4F5C9531" w14:textId="2DD44D65" w:rsidR="006B4FF5" w:rsidRPr="001E707E" w:rsidRDefault="006B4FF5">
      <w:pPr>
        <w:spacing w:after="0"/>
        <w:rPr>
          <w:rFonts w:ascii="Arial" w:hAnsi="Arial" w:cs="Arial"/>
        </w:rPr>
      </w:pPr>
    </w:p>
    <w:p w14:paraId="44A9F84E" w14:textId="20E550E6" w:rsidR="006B4FF5" w:rsidRPr="001E707E" w:rsidRDefault="006B4FF5">
      <w:pPr>
        <w:spacing w:after="0"/>
        <w:rPr>
          <w:rFonts w:ascii="Arial" w:hAnsi="Arial" w:cs="Arial"/>
        </w:rPr>
      </w:pPr>
    </w:p>
    <w:p w14:paraId="1C91C0EF" w14:textId="77777777" w:rsidR="00A970D7" w:rsidRPr="001E707E" w:rsidRDefault="00A970D7">
      <w:pPr>
        <w:spacing w:after="0"/>
        <w:rPr>
          <w:rFonts w:ascii="Arial" w:hAnsi="Arial" w:cs="Arial"/>
        </w:rPr>
      </w:pPr>
    </w:p>
    <w:p w14:paraId="1EA34979" w14:textId="39C58ED3" w:rsidR="00A970D7" w:rsidRPr="001E707E" w:rsidRDefault="00000000">
      <w:pPr>
        <w:spacing w:after="0"/>
        <w:rPr>
          <w:rFonts w:ascii="Arial" w:hAnsi="Arial" w:cs="Arial"/>
          <w:color w:val="5D7284"/>
        </w:rPr>
      </w:pPr>
      <w:r w:rsidRPr="001E707E">
        <w:rPr>
          <w:rFonts w:ascii="Arial" w:hAnsi="Arial" w:cs="Arial"/>
          <w:color w:val="5D7284"/>
        </w:rPr>
        <w:t>11:35</w:t>
      </w:r>
    </w:p>
    <w:p w14:paraId="6B0516CE" w14:textId="77777777" w:rsidR="00A13499" w:rsidRPr="001E707E" w:rsidRDefault="00A13499">
      <w:pPr>
        <w:spacing w:after="0"/>
        <w:rPr>
          <w:rFonts w:ascii="Arial" w:hAnsi="Arial" w:cs="Arial"/>
        </w:rPr>
      </w:pPr>
    </w:p>
    <w:p w14:paraId="0599D8C4" w14:textId="4C0660C9" w:rsidR="00A970D7" w:rsidRPr="001E707E" w:rsidRDefault="00A13499">
      <w:pPr>
        <w:spacing w:after="0"/>
        <w:rPr>
          <w:rFonts w:ascii="Arial" w:hAnsi="Arial" w:cs="Arial"/>
        </w:rPr>
      </w:pPr>
      <w:r w:rsidRPr="001E707E">
        <w:rPr>
          <w:rFonts w:ascii="Arial" w:hAnsi="Arial" w:cs="Arial"/>
        </w:rPr>
        <w:t>We</w:t>
      </w:r>
      <w:r w:rsidR="00000000" w:rsidRPr="001E707E">
        <w:rPr>
          <w:rFonts w:ascii="Arial" w:hAnsi="Arial" w:cs="Arial"/>
        </w:rPr>
        <w:t xml:space="preserve"> are witness to</w:t>
      </w:r>
      <w:r w:rsidRPr="001E707E">
        <w:rPr>
          <w:rFonts w:ascii="Arial" w:hAnsi="Arial" w:cs="Arial"/>
        </w:rPr>
        <w:t xml:space="preserve"> a scene where Jonathan arrives at his-the</w:t>
      </w:r>
      <w:r w:rsidR="00000000" w:rsidRPr="001E707E">
        <w:rPr>
          <w:rFonts w:ascii="Arial" w:hAnsi="Arial" w:cs="Arial"/>
        </w:rPr>
        <w:t xml:space="preserve"> victim's husband's apartment</w:t>
      </w:r>
      <w:r w:rsidRPr="001E707E">
        <w:rPr>
          <w:rFonts w:ascii="Arial" w:hAnsi="Arial" w:cs="Arial"/>
        </w:rPr>
        <w:t xml:space="preserve"> where there is the victim’s husband and their son</w:t>
      </w:r>
      <w:r w:rsidR="00000000" w:rsidRPr="001E707E">
        <w:rPr>
          <w:rFonts w:ascii="Arial" w:hAnsi="Arial" w:cs="Arial"/>
        </w:rPr>
        <w:t xml:space="preserve"> together</w:t>
      </w:r>
      <w:r w:rsidRPr="001E707E">
        <w:rPr>
          <w:rFonts w:ascii="Arial" w:hAnsi="Arial" w:cs="Arial"/>
        </w:rPr>
        <w:t xml:space="preserve"> who is a patient</w:t>
      </w:r>
      <w:r w:rsidR="00000000" w:rsidRPr="001E707E">
        <w:rPr>
          <w:rFonts w:ascii="Arial" w:hAnsi="Arial" w:cs="Arial"/>
        </w:rPr>
        <w:t xml:space="preserve"> </w:t>
      </w:r>
      <w:r w:rsidRPr="001E707E">
        <w:rPr>
          <w:rFonts w:ascii="Arial" w:hAnsi="Arial" w:cs="Arial"/>
        </w:rPr>
        <w:t xml:space="preserve">of </w:t>
      </w:r>
      <w:r w:rsidR="00000000" w:rsidRPr="001E707E">
        <w:rPr>
          <w:rFonts w:ascii="Arial" w:hAnsi="Arial" w:cs="Arial"/>
        </w:rPr>
        <w:t xml:space="preserve">Jonathan's and that is how Jonathan </w:t>
      </w:r>
      <w:r w:rsidRPr="001E707E">
        <w:rPr>
          <w:rFonts w:ascii="Arial" w:hAnsi="Arial" w:cs="Arial"/>
        </w:rPr>
        <w:t>presumably</w:t>
      </w:r>
      <w:r w:rsidR="00000000" w:rsidRPr="001E707E">
        <w:rPr>
          <w:rFonts w:ascii="Arial" w:hAnsi="Arial" w:cs="Arial"/>
        </w:rPr>
        <w:t xml:space="preserve"> first</w:t>
      </w:r>
      <w:r w:rsidRPr="001E707E">
        <w:rPr>
          <w:rFonts w:ascii="Arial" w:hAnsi="Arial" w:cs="Arial"/>
        </w:rPr>
        <w:t xml:space="preserve"> met </w:t>
      </w:r>
      <w:r w:rsidR="00000000" w:rsidRPr="001E707E">
        <w:rPr>
          <w:rFonts w:ascii="Arial" w:hAnsi="Arial" w:cs="Arial"/>
        </w:rPr>
        <w:t>the victim</w:t>
      </w:r>
      <w:r w:rsidRPr="001E707E">
        <w:rPr>
          <w:rFonts w:ascii="Arial" w:hAnsi="Arial" w:cs="Arial"/>
        </w:rPr>
        <w:t>. He</w:t>
      </w:r>
      <w:r w:rsidR="00000000" w:rsidRPr="001E707E">
        <w:rPr>
          <w:rFonts w:ascii="Arial" w:hAnsi="Arial" w:cs="Arial"/>
        </w:rPr>
        <w:t xml:space="preserve"> convinces them to let him into the apartment</w:t>
      </w:r>
      <w:r w:rsidRPr="001E707E">
        <w:rPr>
          <w:rFonts w:ascii="Arial" w:hAnsi="Arial" w:cs="Arial"/>
        </w:rPr>
        <w:t xml:space="preserve"> and then</w:t>
      </w:r>
      <w:r w:rsidR="00000000" w:rsidRPr="001E707E">
        <w:rPr>
          <w:rFonts w:ascii="Arial" w:hAnsi="Arial" w:cs="Arial"/>
        </w:rPr>
        <w:t xml:space="preserve"> </w:t>
      </w:r>
      <w:proofErr w:type="gramStart"/>
      <w:r w:rsidR="00000000" w:rsidRPr="001E707E">
        <w:rPr>
          <w:rFonts w:ascii="Arial" w:hAnsi="Arial" w:cs="Arial"/>
        </w:rPr>
        <w:t>immediately</w:t>
      </w:r>
      <w:proofErr w:type="gramEnd"/>
    </w:p>
    <w:p w14:paraId="7A1D989D" w14:textId="77777777" w:rsidR="00A970D7" w:rsidRPr="001E707E" w:rsidRDefault="00A970D7">
      <w:pPr>
        <w:spacing w:after="0"/>
        <w:rPr>
          <w:rFonts w:ascii="Arial" w:hAnsi="Arial" w:cs="Arial"/>
        </w:rPr>
      </w:pPr>
    </w:p>
    <w:p w14:paraId="5C74AED4" w14:textId="77777777" w:rsidR="00A970D7" w:rsidRPr="001E707E" w:rsidRDefault="00000000">
      <w:pPr>
        <w:spacing w:after="0"/>
        <w:rPr>
          <w:rFonts w:ascii="Arial" w:hAnsi="Arial" w:cs="Arial"/>
        </w:rPr>
      </w:pPr>
      <w:r w:rsidRPr="001E707E">
        <w:rPr>
          <w:rFonts w:ascii="Arial" w:hAnsi="Arial" w:cs="Arial"/>
          <w:color w:val="5D7284"/>
        </w:rPr>
        <w:t>12:23</w:t>
      </w:r>
    </w:p>
    <w:p w14:paraId="0363D529" w14:textId="7B38F828" w:rsidR="00A970D7" w:rsidRPr="001E707E" w:rsidRDefault="00000000">
      <w:pPr>
        <w:spacing w:after="0"/>
        <w:rPr>
          <w:rFonts w:ascii="Arial" w:hAnsi="Arial" w:cs="Arial"/>
        </w:rPr>
      </w:pPr>
      <w:r w:rsidRPr="001E707E">
        <w:rPr>
          <w:rFonts w:ascii="Arial" w:hAnsi="Arial" w:cs="Arial"/>
        </w:rPr>
        <w:t>goes to the table where the child is sa</w:t>
      </w:r>
      <w:r w:rsidR="00A13499" w:rsidRPr="001E707E">
        <w:rPr>
          <w:rFonts w:ascii="Arial" w:hAnsi="Arial" w:cs="Arial"/>
        </w:rPr>
        <w:t>t</w:t>
      </w:r>
      <w:r w:rsidRPr="001E707E">
        <w:rPr>
          <w:rFonts w:ascii="Arial" w:hAnsi="Arial" w:cs="Arial"/>
        </w:rPr>
        <w:t>, and stresses to him directly</w:t>
      </w:r>
      <w:r w:rsidR="00A13499" w:rsidRPr="001E707E">
        <w:rPr>
          <w:rFonts w:ascii="Arial" w:hAnsi="Arial" w:cs="Arial"/>
        </w:rPr>
        <w:t xml:space="preserve"> that he </w:t>
      </w:r>
      <w:r w:rsidRPr="001E707E">
        <w:rPr>
          <w:rFonts w:ascii="Arial" w:hAnsi="Arial" w:cs="Arial"/>
        </w:rPr>
        <w:t xml:space="preserve">is not responsible for what happened to the boy's mother </w:t>
      </w:r>
      <w:r w:rsidR="00A13499" w:rsidRPr="001E707E">
        <w:rPr>
          <w:rFonts w:ascii="Arial" w:hAnsi="Arial" w:cs="Arial"/>
        </w:rPr>
        <w:t xml:space="preserve">and </w:t>
      </w:r>
      <w:r w:rsidRPr="001E707E">
        <w:rPr>
          <w:rFonts w:ascii="Arial" w:hAnsi="Arial" w:cs="Arial"/>
        </w:rPr>
        <w:t>does this despite the protests from the boy's father there.</w:t>
      </w:r>
      <w:r w:rsidR="00A13499" w:rsidRPr="001E707E">
        <w:rPr>
          <w:rFonts w:ascii="Arial" w:hAnsi="Arial" w:cs="Arial"/>
        </w:rPr>
        <w:t xml:space="preserve"> And </w:t>
      </w:r>
      <w:proofErr w:type="spellStart"/>
      <w:proofErr w:type="gramStart"/>
      <w:r w:rsidR="00A13499" w:rsidRPr="001E707E">
        <w:rPr>
          <w:rFonts w:ascii="Arial" w:hAnsi="Arial" w:cs="Arial"/>
        </w:rPr>
        <w:t>tha</w:t>
      </w:r>
      <w:proofErr w:type="spellEnd"/>
      <w:r w:rsidR="00A13499" w:rsidRPr="001E707E">
        <w:rPr>
          <w:rFonts w:ascii="Arial" w:hAnsi="Arial" w:cs="Arial"/>
        </w:rPr>
        <w:t>-t</w:t>
      </w:r>
      <w:r w:rsidRPr="001E707E">
        <w:rPr>
          <w:rFonts w:ascii="Arial" w:hAnsi="Arial" w:cs="Arial"/>
        </w:rPr>
        <w:t>he</w:t>
      </w:r>
      <w:proofErr w:type="gramEnd"/>
      <w:r w:rsidRPr="001E707E">
        <w:rPr>
          <w:rFonts w:ascii="Arial" w:hAnsi="Arial" w:cs="Arial"/>
        </w:rPr>
        <w:t xml:space="preserve"> father rushes </w:t>
      </w:r>
      <w:r w:rsidR="00A13499" w:rsidRPr="001E707E">
        <w:rPr>
          <w:rFonts w:ascii="Arial" w:hAnsi="Arial" w:cs="Arial"/>
        </w:rPr>
        <w:t>the boy to bed out of the room, then returns.</w:t>
      </w:r>
      <w:r w:rsidRPr="001E707E">
        <w:rPr>
          <w:rFonts w:ascii="Arial" w:hAnsi="Arial" w:cs="Arial"/>
        </w:rPr>
        <w:t xml:space="preserve"> </w:t>
      </w:r>
      <w:r w:rsidR="00A13499" w:rsidRPr="001E707E">
        <w:rPr>
          <w:rFonts w:ascii="Arial" w:hAnsi="Arial" w:cs="Arial"/>
        </w:rPr>
        <w:t>Jonathan, although he well he</w:t>
      </w:r>
      <w:r w:rsidR="00500760" w:rsidRPr="001E707E">
        <w:rPr>
          <w:rFonts w:ascii="Arial" w:hAnsi="Arial" w:cs="Arial"/>
        </w:rPr>
        <w:t>, he says it’s not out of desperation, he</w:t>
      </w:r>
      <w:r w:rsidRPr="001E707E">
        <w:rPr>
          <w:rFonts w:ascii="Arial" w:hAnsi="Arial" w:cs="Arial"/>
        </w:rPr>
        <w:t xml:space="preserve"> </w:t>
      </w:r>
      <w:r w:rsidR="00500760" w:rsidRPr="001E707E">
        <w:rPr>
          <w:rFonts w:ascii="Arial" w:hAnsi="Arial" w:cs="Arial"/>
        </w:rPr>
        <w:t>d</w:t>
      </w:r>
      <w:r w:rsidRPr="001E707E">
        <w:rPr>
          <w:rFonts w:ascii="Arial" w:hAnsi="Arial" w:cs="Arial"/>
        </w:rPr>
        <w:t>esperately</w:t>
      </w:r>
      <w:r w:rsidR="00500760" w:rsidRPr="001E707E">
        <w:rPr>
          <w:rFonts w:ascii="Arial" w:hAnsi="Arial" w:cs="Arial"/>
        </w:rPr>
        <w:t xml:space="preserve"> pleas</w:t>
      </w:r>
      <w:r w:rsidRPr="001E707E">
        <w:rPr>
          <w:rFonts w:ascii="Arial" w:hAnsi="Arial" w:cs="Arial"/>
        </w:rPr>
        <w:t xml:space="preserve"> for this man to understand that he did not commit the crime</w:t>
      </w:r>
      <w:r w:rsidR="00500760" w:rsidRPr="001E707E">
        <w:rPr>
          <w:rFonts w:ascii="Arial" w:hAnsi="Arial" w:cs="Arial"/>
        </w:rPr>
        <w:t xml:space="preserve">. He is rebuffed, but the two of them </w:t>
      </w:r>
      <w:r w:rsidRPr="001E707E">
        <w:rPr>
          <w:rFonts w:ascii="Arial" w:hAnsi="Arial" w:cs="Arial"/>
        </w:rPr>
        <w:t>are interrupted by a baby monitor</w:t>
      </w:r>
      <w:r w:rsidR="00500760" w:rsidRPr="001E707E">
        <w:rPr>
          <w:rFonts w:ascii="Arial" w:hAnsi="Arial" w:cs="Arial"/>
        </w:rPr>
        <w:t>. It’s</w:t>
      </w:r>
      <w:r w:rsidRPr="001E707E">
        <w:rPr>
          <w:rFonts w:ascii="Arial" w:hAnsi="Arial" w:cs="Arial"/>
        </w:rPr>
        <w:t xml:space="preserve"> revealed that the baby in this man's care is </w:t>
      </w:r>
      <w:proofErr w:type="gramStart"/>
      <w:r w:rsidRPr="001E707E">
        <w:rPr>
          <w:rFonts w:ascii="Arial" w:hAnsi="Arial" w:cs="Arial"/>
        </w:rPr>
        <w:t>actually the</w:t>
      </w:r>
      <w:proofErr w:type="gramEnd"/>
      <w:r w:rsidRPr="001E707E">
        <w:rPr>
          <w:rFonts w:ascii="Arial" w:hAnsi="Arial" w:cs="Arial"/>
        </w:rPr>
        <w:t xml:space="preserve"> child of Jonathan</w:t>
      </w:r>
      <w:r w:rsidR="00500760" w:rsidRPr="001E707E">
        <w:rPr>
          <w:rFonts w:ascii="Arial" w:hAnsi="Arial" w:cs="Arial"/>
        </w:rPr>
        <w:t xml:space="preserve"> and</w:t>
      </w:r>
      <w:r w:rsidRPr="001E707E">
        <w:rPr>
          <w:rFonts w:ascii="Arial" w:hAnsi="Arial" w:cs="Arial"/>
        </w:rPr>
        <w:t xml:space="preserve"> the victim. </w:t>
      </w:r>
      <w:r w:rsidR="00500760" w:rsidRPr="001E707E">
        <w:rPr>
          <w:rFonts w:ascii="Arial" w:hAnsi="Arial" w:cs="Arial"/>
        </w:rPr>
        <w:t>And t</w:t>
      </w:r>
      <w:r w:rsidRPr="001E707E">
        <w:rPr>
          <w:rFonts w:ascii="Arial" w:hAnsi="Arial" w:cs="Arial"/>
        </w:rPr>
        <w:t xml:space="preserve">he intention is </w:t>
      </w:r>
      <w:r w:rsidR="00500760" w:rsidRPr="001E707E">
        <w:rPr>
          <w:rFonts w:ascii="Arial" w:hAnsi="Arial" w:cs="Arial"/>
        </w:rPr>
        <w:t>un</w:t>
      </w:r>
      <w:r w:rsidRPr="001E707E">
        <w:rPr>
          <w:rFonts w:ascii="Arial" w:hAnsi="Arial" w:cs="Arial"/>
        </w:rPr>
        <w:t>clear</w:t>
      </w:r>
      <w:r w:rsidR="00500760" w:rsidRPr="001E707E">
        <w:rPr>
          <w:rFonts w:ascii="Arial" w:hAnsi="Arial" w:cs="Arial"/>
        </w:rPr>
        <w:t>, but t</w:t>
      </w:r>
      <w:r w:rsidRPr="001E707E">
        <w:rPr>
          <w:rFonts w:ascii="Arial" w:hAnsi="Arial" w:cs="Arial"/>
        </w:rPr>
        <w:t xml:space="preserve">he </w:t>
      </w:r>
      <w:proofErr w:type="gramStart"/>
      <w:r w:rsidRPr="001E707E">
        <w:rPr>
          <w:rFonts w:ascii="Arial" w:hAnsi="Arial" w:cs="Arial"/>
        </w:rPr>
        <w:t>victim's</w:t>
      </w:r>
      <w:proofErr w:type="gramEnd"/>
      <w:r w:rsidRPr="001E707E">
        <w:rPr>
          <w:rFonts w:ascii="Arial" w:hAnsi="Arial" w:cs="Arial"/>
        </w:rPr>
        <w:t xml:space="preserve"> husband </w:t>
      </w:r>
      <w:r w:rsidR="00500760" w:rsidRPr="001E707E">
        <w:rPr>
          <w:rFonts w:ascii="Arial" w:hAnsi="Arial" w:cs="Arial"/>
        </w:rPr>
        <w:t>asks</w:t>
      </w:r>
      <w:r w:rsidRPr="001E707E">
        <w:rPr>
          <w:rFonts w:ascii="Arial" w:hAnsi="Arial" w:cs="Arial"/>
        </w:rPr>
        <w:t xml:space="preserve"> Jonathan, if </w:t>
      </w:r>
      <w:r w:rsidR="00500760" w:rsidRPr="001E707E">
        <w:rPr>
          <w:rFonts w:ascii="Arial" w:hAnsi="Arial" w:cs="Arial"/>
        </w:rPr>
        <w:t>he’d like to feed his daughter</w:t>
      </w:r>
      <w:r w:rsidRPr="001E707E">
        <w:rPr>
          <w:rFonts w:ascii="Arial" w:hAnsi="Arial" w:cs="Arial"/>
        </w:rPr>
        <w:t xml:space="preserve"> which he does. Jonathan </w:t>
      </w:r>
      <w:r w:rsidR="00500760" w:rsidRPr="001E707E">
        <w:rPr>
          <w:rFonts w:ascii="Arial" w:hAnsi="Arial" w:cs="Arial"/>
        </w:rPr>
        <w:t>is</w:t>
      </w:r>
      <w:r w:rsidRPr="001E707E">
        <w:rPr>
          <w:rFonts w:ascii="Arial" w:hAnsi="Arial" w:cs="Arial"/>
        </w:rPr>
        <w:t xml:space="preserve"> asked if he's held </w:t>
      </w:r>
      <w:r w:rsidR="00500760" w:rsidRPr="001E707E">
        <w:rPr>
          <w:rFonts w:ascii="Arial" w:hAnsi="Arial" w:cs="Arial"/>
        </w:rPr>
        <w:t>her before.</w:t>
      </w:r>
      <w:r w:rsidRPr="001E707E">
        <w:rPr>
          <w:rFonts w:ascii="Arial" w:hAnsi="Arial" w:cs="Arial"/>
        </w:rPr>
        <w:t xml:space="preserve"> Jonathan says no. </w:t>
      </w:r>
      <w:r w:rsidR="00500760" w:rsidRPr="001E707E">
        <w:rPr>
          <w:rFonts w:ascii="Arial" w:hAnsi="Arial" w:cs="Arial"/>
        </w:rPr>
        <w:t>Then w</w:t>
      </w:r>
      <w:r w:rsidRPr="001E707E">
        <w:rPr>
          <w:rFonts w:ascii="Arial" w:hAnsi="Arial" w:cs="Arial"/>
        </w:rPr>
        <w:t xml:space="preserve">e see Jonathan in discussion with his attorney </w:t>
      </w:r>
      <w:r w:rsidR="00500760" w:rsidRPr="001E707E">
        <w:rPr>
          <w:rFonts w:ascii="Arial" w:hAnsi="Arial" w:cs="Arial"/>
        </w:rPr>
        <w:t xml:space="preserve">where </w:t>
      </w:r>
      <w:proofErr w:type="gramStart"/>
      <w:r w:rsidR="00500760" w:rsidRPr="001E707E">
        <w:rPr>
          <w:rFonts w:ascii="Arial" w:hAnsi="Arial" w:cs="Arial"/>
        </w:rPr>
        <w:t xml:space="preserve">he’s </w:t>
      </w:r>
      <w:r w:rsidRPr="001E707E">
        <w:rPr>
          <w:rFonts w:ascii="Arial" w:hAnsi="Arial" w:cs="Arial"/>
        </w:rPr>
        <w:t>admitting</w:t>
      </w:r>
      <w:proofErr w:type="gramEnd"/>
      <w:r w:rsidRPr="001E707E">
        <w:rPr>
          <w:rFonts w:ascii="Arial" w:hAnsi="Arial" w:cs="Arial"/>
        </w:rPr>
        <w:t xml:space="preserve"> what just happened. And the attorney tells him that you could be found guilty of witness tampering there.</w:t>
      </w:r>
    </w:p>
    <w:p w14:paraId="27F526B7" w14:textId="77777777" w:rsidR="00A970D7" w:rsidRPr="001E707E" w:rsidRDefault="00A970D7">
      <w:pPr>
        <w:spacing w:after="0"/>
        <w:rPr>
          <w:rFonts w:ascii="Arial" w:hAnsi="Arial" w:cs="Arial"/>
        </w:rPr>
      </w:pPr>
    </w:p>
    <w:p w14:paraId="02DB0364" w14:textId="77777777" w:rsidR="00A970D7" w:rsidRPr="001E707E" w:rsidRDefault="00000000">
      <w:pPr>
        <w:spacing w:after="0"/>
        <w:rPr>
          <w:rFonts w:ascii="Arial" w:hAnsi="Arial" w:cs="Arial"/>
        </w:rPr>
      </w:pPr>
      <w:r w:rsidRPr="001E707E">
        <w:rPr>
          <w:rFonts w:ascii="Arial" w:hAnsi="Arial" w:cs="Arial"/>
          <w:color w:val="5D7284"/>
        </w:rPr>
        <w:t>13:56</w:t>
      </w:r>
    </w:p>
    <w:p w14:paraId="271DBCB1" w14:textId="0B3B46CB" w:rsidR="00A970D7" w:rsidRPr="001E707E" w:rsidRDefault="00500760">
      <w:pPr>
        <w:spacing w:after="0"/>
        <w:rPr>
          <w:rFonts w:ascii="Arial" w:hAnsi="Arial" w:cs="Arial"/>
        </w:rPr>
      </w:pPr>
      <w:r w:rsidRPr="001E707E">
        <w:rPr>
          <w:rFonts w:ascii="Arial" w:hAnsi="Arial" w:cs="Arial"/>
        </w:rPr>
        <w:t xml:space="preserve">Jonathan </w:t>
      </w:r>
      <w:r w:rsidR="00000000" w:rsidRPr="001E707E">
        <w:rPr>
          <w:rFonts w:ascii="Arial" w:hAnsi="Arial" w:cs="Arial"/>
        </w:rPr>
        <w:t>says I h</w:t>
      </w:r>
      <w:r w:rsidRPr="001E707E">
        <w:rPr>
          <w:rFonts w:ascii="Arial" w:hAnsi="Arial" w:cs="Arial"/>
        </w:rPr>
        <w:t>ad</w:t>
      </w:r>
      <w:r w:rsidR="00000000" w:rsidRPr="001E707E">
        <w:rPr>
          <w:rFonts w:ascii="Arial" w:hAnsi="Arial" w:cs="Arial"/>
        </w:rPr>
        <w:t xml:space="preserve"> to do</w:t>
      </w:r>
      <w:r w:rsidRPr="001E707E">
        <w:rPr>
          <w:rFonts w:ascii="Arial" w:hAnsi="Arial" w:cs="Arial"/>
        </w:rPr>
        <w:t xml:space="preserve"> it, </w:t>
      </w:r>
      <w:r w:rsidR="00000000" w:rsidRPr="001E707E">
        <w:rPr>
          <w:rFonts w:ascii="Arial" w:hAnsi="Arial" w:cs="Arial"/>
        </w:rPr>
        <w:t>I ha</w:t>
      </w:r>
      <w:r w:rsidRPr="001E707E">
        <w:rPr>
          <w:rFonts w:ascii="Arial" w:hAnsi="Arial" w:cs="Arial"/>
        </w:rPr>
        <w:t>d</w:t>
      </w:r>
      <w:r w:rsidR="00000000" w:rsidRPr="001E707E">
        <w:rPr>
          <w:rFonts w:ascii="Arial" w:hAnsi="Arial" w:cs="Arial"/>
        </w:rPr>
        <w:t xml:space="preserve"> to tell them that I'm not guilty. </w:t>
      </w:r>
      <w:r w:rsidRPr="001E707E">
        <w:rPr>
          <w:rFonts w:ascii="Arial" w:hAnsi="Arial" w:cs="Arial"/>
        </w:rPr>
        <w:t>And then he</w:t>
      </w:r>
      <w:r w:rsidR="00000000" w:rsidRPr="001E707E">
        <w:rPr>
          <w:rFonts w:ascii="Arial" w:hAnsi="Arial" w:cs="Arial"/>
        </w:rPr>
        <w:t xml:space="preserve"> he also clarifies that w</w:t>
      </w:r>
      <w:r w:rsidRPr="001E707E">
        <w:rPr>
          <w:rFonts w:ascii="Arial" w:hAnsi="Arial" w:cs="Arial"/>
        </w:rPr>
        <w:t xml:space="preserve">ith his attorney he’s like not </w:t>
      </w:r>
      <w:proofErr w:type="gramStart"/>
      <w:r w:rsidRPr="001E707E">
        <w:rPr>
          <w:rFonts w:ascii="Arial" w:hAnsi="Arial" w:cs="Arial"/>
        </w:rPr>
        <w:t>fucking guilty</w:t>
      </w:r>
      <w:proofErr w:type="gramEnd"/>
      <w:r w:rsidRPr="001E707E">
        <w:rPr>
          <w:rFonts w:ascii="Arial" w:hAnsi="Arial" w:cs="Arial"/>
        </w:rPr>
        <w:t xml:space="preserve"> and it’s very fierce</w:t>
      </w:r>
      <w:r w:rsidR="00000000" w:rsidRPr="001E707E">
        <w:rPr>
          <w:rFonts w:ascii="Arial" w:hAnsi="Arial" w:cs="Arial"/>
        </w:rPr>
        <w:t>. The two of them have a moment of tension as well.</w:t>
      </w:r>
    </w:p>
    <w:p w14:paraId="3ADC8FF8" w14:textId="77777777" w:rsidR="00A970D7" w:rsidRPr="001E707E" w:rsidRDefault="00A970D7">
      <w:pPr>
        <w:spacing w:after="0"/>
        <w:rPr>
          <w:rFonts w:ascii="Arial" w:hAnsi="Arial" w:cs="Arial"/>
        </w:rPr>
      </w:pPr>
    </w:p>
    <w:p w14:paraId="3A8BFA61" w14:textId="77777777" w:rsidR="00A970D7" w:rsidRPr="001E707E" w:rsidRDefault="00000000">
      <w:pPr>
        <w:spacing w:after="0"/>
        <w:rPr>
          <w:rFonts w:ascii="Arial" w:hAnsi="Arial" w:cs="Arial"/>
        </w:rPr>
      </w:pPr>
      <w:r w:rsidRPr="001E707E">
        <w:rPr>
          <w:rFonts w:ascii="Arial" w:hAnsi="Arial" w:cs="Arial"/>
          <w:color w:val="5D7284"/>
        </w:rPr>
        <w:t>14:16</w:t>
      </w:r>
    </w:p>
    <w:p w14:paraId="27113A8D" w14:textId="35AE7B3B" w:rsidR="00A970D7" w:rsidRPr="001E707E" w:rsidRDefault="00500760">
      <w:pPr>
        <w:spacing w:after="0"/>
        <w:rPr>
          <w:rFonts w:ascii="Arial" w:hAnsi="Arial" w:cs="Arial"/>
        </w:rPr>
      </w:pPr>
      <w:r w:rsidRPr="001E707E">
        <w:rPr>
          <w:rFonts w:ascii="Arial" w:hAnsi="Arial" w:cs="Arial"/>
        </w:rPr>
        <w:t>And it’s unclear t</w:t>
      </w:r>
      <w:r w:rsidR="00000000" w:rsidRPr="001E707E">
        <w:rPr>
          <w:rFonts w:ascii="Arial" w:hAnsi="Arial" w:cs="Arial"/>
        </w:rPr>
        <w:t>he nature of their relationship</w:t>
      </w:r>
      <w:r w:rsidRPr="001E707E">
        <w:rPr>
          <w:rFonts w:ascii="Arial" w:hAnsi="Arial" w:cs="Arial"/>
        </w:rPr>
        <w:t xml:space="preserve"> might</w:t>
      </w:r>
      <w:r w:rsidR="00000000" w:rsidRPr="001E707E">
        <w:rPr>
          <w:rFonts w:ascii="Arial" w:hAnsi="Arial" w:cs="Arial"/>
        </w:rPr>
        <w:t xml:space="preserve"> Proceed</w:t>
      </w:r>
      <w:r w:rsidRPr="001E707E">
        <w:rPr>
          <w:rFonts w:ascii="Arial" w:hAnsi="Arial" w:cs="Arial"/>
        </w:rPr>
        <w:t xml:space="preserve"> to. His</w:t>
      </w:r>
      <w:r w:rsidR="00000000" w:rsidRPr="001E707E">
        <w:rPr>
          <w:rFonts w:ascii="Arial" w:hAnsi="Arial" w:cs="Arial"/>
        </w:rPr>
        <w:t xml:space="preserve"> Attorney counsel says that </w:t>
      </w:r>
      <w:proofErr w:type="gramStart"/>
      <w:r w:rsidR="00000000" w:rsidRPr="001E707E">
        <w:rPr>
          <w:rFonts w:ascii="Arial" w:hAnsi="Arial" w:cs="Arial"/>
        </w:rPr>
        <w:t>in order to</w:t>
      </w:r>
      <w:proofErr w:type="gramEnd"/>
      <w:r w:rsidR="00000000" w:rsidRPr="001E707E">
        <w:rPr>
          <w:rFonts w:ascii="Arial" w:hAnsi="Arial" w:cs="Arial"/>
        </w:rPr>
        <w:t xml:space="preserve"> get ahead, the jury</w:t>
      </w:r>
      <w:r w:rsidRPr="001E707E">
        <w:rPr>
          <w:rFonts w:ascii="Arial" w:hAnsi="Arial" w:cs="Arial"/>
        </w:rPr>
        <w:t xml:space="preserve"> pool</w:t>
      </w:r>
      <w:r w:rsidR="00000000" w:rsidRPr="001E707E">
        <w:rPr>
          <w:rFonts w:ascii="Arial" w:hAnsi="Arial" w:cs="Arial"/>
        </w:rPr>
        <w:t xml:space="preserve">, which you may already be witnessing this very public </w:t>
      </w:r>
      <w:r w:rsidRPr="001E707E">
        <w:rPr>
          <w:rFonts w:ascii="Arial" w:hAnsi="Arial" w:cs="Arial"/>
        </w:rPr>
        <w:t>pre-</w:t>
      </w:r>
      <w:r w:rsidR="00000000" w:rsidRPr="001E707E">
        <w:rPr>
          <w:rFonts w:ascii="Arial" w:hAnsi="Arial" w:cs="Arial"/>
        </w:rPr>
        <w:t xml:space="preserve">trial proceeding, that she would like him to go on to the news. Especially since he is not going to be taking any sort of </w:t>
      </w:r>
      <w:proofErr w:type="gramStart"/>
      <w:r w:rsidRPr="001E707E">
        <w:rPr>
          <w:rFonts w:ascii="Arial" w:hAnsi="Arial" w:cs="Arial"/>
        </w:rPr>
        <w:t>plea, and</w:t>
      </w:r>
      <w:proofErr w:type="gramEnd"/>
      <w:r w:rsidRPr="001E707E">
        <w:rPr>
          <w:rFonts w:ascii="Arial" w:hAnsi="Arial" w:cs="Arial"/>
        </w:rPr>
        <w:t xml:space="preserve"> is adamant that he is not guilty.</w:t>
      </w:r>
      <w:r w:rsidR="00000000" w:rsidRPr="001E707E">
        <w:rPr>
          <w:rFonts w:ascii="Arial" w:hAnsi="Arial" w:cs="Arial"/>
        </w:rPr>
        <w:t xml:space="preserve"> </w:t>
      </w:r>
      <w:proofErr w:type="gramStart"/>
      <w:r w:rsidR="001E707E" w:rsidRPr="001E707E">
        <w:rPr>
          <w:rFonts w:ascii="Arial" w:hAnsi="Arial" w:cs="Arial"/>
        </w:rPr>
        <w:t>S</w:t>
      </w:r>
      <w:r w:rsidR="00000000" w:rsidRPr="001E707E">
        <w:rPr>
          <w:rFonts w:ascii="Arial" w:hAnsi="Arial" w:cs="Arial"/>
        </w:rPr>
        <w:t>o</w:t>
      </w:r>
      <w:proofErr w:type="gramEnd"/>
      <w:r w:rsidR="00000000" w:rsidRPr="001E707E">
        <w:rPr>
          <w:rFonts w:ascii="Arial" w:hAnsi="Arial" w:cs="Arial"/>
        </w:rPr>
        <w:t xml:space="preserve"> we see the two of them speaking with a</w:t>
      </w:r>
      <w:r w:rsidR="001E707E" w:rsidRPr="001E707E">
        <w:rPr>
          <w:rFonts w:ascii="Arial" w:hAnsi="Arial" w:cs="Arial"/>
        </w:rPr>
        <w:t xml:space="preserve"> news anchor</w:t>
      </w:r>
      <w:r w:rsidR="00000000" w:rsidRPr="001E707E">
        <w:rPr>
          <w:rFonts w:ascii="Arial" w:hAnsi="Arial" w:cs="Arial"/>
        </w:rPr>
        <w:t xml:space="preserve"> while </w:t>
      </w:r>
      <w:r w:rsidR="001E707E" w:rsidRPr="001E707E">
        <w:rPr>
          <w:rFonts w:ascii="Arial" w:hAnsi="Arial" w:cs="Arial"/>
        </w:rPr>
        <w:t>his wife and</w:t>
      </w:r>
      <w:r w:rsidR="00000000" w:rsidRPr="001E707E">
        <w:rPr>
          <w:rFonts w:ascii="Arial" w:hAnsi="Arial" w:cs="Arial"/>
        </w:rPr>
        <w:t xml:space="preserve"> child</w:t>
      </w:r>
      <w:r w:rsidR="001E707E" w:rsidRPr="001E707E">
        <w:rPr>
          <w:rFonts w:ascii="Arial" w:hAnsi="Arial" w:cs="Arial"/>
        </w:rPr>
        <w:t xml:space="preserve"> look</w:t>
      </w:r>
      <w:r w:rsidR="00000000" w:rsidRPr="001E707E">
        <w:rPr>
          <w:rFonts w:ascii="Arial" w:hAnsi="Arial" w:cs="Arial"/>
        </w:rPr>
        <w:t xml:space="preserve"> on as well as</w:t>
      </w:r>
      <w:r w:rsidR="001E707E" w:rsidRPr="001E707E">
        <w:rPr>
          <w:rFonts w:ascii="Arial" w:hAnsi="Arial" w:cs="Arial"/>
        </w:rPr>
        <w:t>,</w:t>
      </w:r>
      <w:r w:rsidR="00000000" w:rsidRPr="001E707E">
        <w:rPr>
          <w:rFonts w:ascii="Arial" w:hAnsi="Arial" w:cs="Arial"/>
        </w:rPr>
        <w:t xml:space="preserve"> accompanied by some of his wife's friends.</w:t>
      </w:r>
    </w:p>
    <w:p w14:paraId="5AFFE87F" w14:textId="77777777" w:rsidR="00A970D7" w:rsidRPr="001E707E" w:rsidRDefault="00A970D7">
      <w:pPr>
        <w:spacing w:after="0"/>
        <w:rPr>
          <w:rFonts w:ascii="Arial" w:hAnsi="Arial" w:cs="Arial"/>
        </w:rPr>
      </w:pPr>
    </w:p>
    <w:p w14:paraId="26872F99" w14:textId="77777777" w:rsidR="00A970D7" w:rsidRPr="001E707E" w:rsidRDefault="00000000">
      <w:pPr>
        <w:spacing w:after="0"/>
        <w:rPr>
          <w:rFonts w:ascii="Arial" w:hAnsi="Arial" w:cs="Arial"/>
        </w:rPr>
      </w:pPr>
      <w:r w:rsidRPr="001E707E">
        <w:rPr>
          <w:rFonts w:ascii="Arial" w:hAnsi="Arial" w:cs="Arial"/>
          <w:color w:val="5D7284"/>
        </w:rPr>
        <w:t>15:08</w:t>
      </w:r>
    </w:p>
    <w:p w14:paraId="2B39C3CB" w14:textId="4F779606" w:rsidR="00A970D7" w:rsidRPr="001E707E" w:rsidRDefault="001E707E">
      <w:pPr>
        <w:spacing w:after="0"/>
        <w:rPr>
          <w:rFonts w:ascii="Arial" w:hAnsi="Arial" w:cs="Arial"/>
        </w:rPr>
      </w:pPr>
      <w:r w:rsidRPr="001E707E">
        <w:rPr>
          <w:rFonts w:ascii="Arial" w:hAnsi="Arial" w:cs="Arial"/>
        </w:rPr>
        <w:t xml:space="preserve">Who </w:t>
      </w:r>
      <w:r w:rsidR="00000000" w:rsidRPr="001E707E">
        <w:rPr>
          <w:rFonts w:ascii="Arial" w:hAnsi="Arial" w:cs="Arial"/>
        </w:rPr>
        <w:t>She'd spoken on the phone about and assured that she was in a good state of health and th</w:t>
      </w:r>
      <w:r w:rsidRPr="001E707E">
        <w:rPr>
          <w:rFonts w:ascii="Arial" w:hAnsi="Arial" w:cs="Arial"/>
        </w:rPr>
        <w:t xml:space="preserve">en </w:t>
      </w:r>
      <w:r w:rsidR="00000000" w:rsidRPr="001E707E">
        <w:rPr>
          <w:rFonts w:ascii="Arial" w:hAnsi="Arial" w:cs="Arial"/>
        </w:rPr>
        <w:t>they look on and see</w:t>
      </w:r>
      <w:r w:rsidRPr="001E707E">
        <w:rPr>
          <w:rFonts w:ascii="Arial" w:hAnsi="Arial" w:cs="Arial"/>
        </w:rPr>
        <w:t xml:space="preserve"> his attorney</w:t>
      </w:r>
      <w:r w:rsidR="00000000" w:rsidRPr="001E707E">
        <w:rPr>
          <w:rFonts w:ascii="Arial" w:hAnsi="Arial" w:cs="Arial"/>
        </w:rPr>
        <w:t xml:space="preserve"> doing most of the professional spe</w:t>
      </w:r>
      <w:r w:rsidRPr="001E707E">
        <w:rPr>
          <w:rFonts w:ascii="Arial" w:hAnsi="Arial" w:cs="Arial"/>
        </w:rPr>
        <w:t>ak.</w:t>
      </w:r>
    </w:p>
    <w:p w14:paraId="621919F6" w14:textId="77777777" w:rsidR="00A970D7" w:rsidRPr="001E707E" w:rsidRDefault="00A970D7">
      <w:pPr>
        <w:spacing w:after="0"/>
        <w:rPr>
          <w:rFonts w:ascii="Arial" w:hAnsi="Arial" w:cs="Arial"/>
        </w:rPr>
      </w:pPr>
    </w:p>
    <w:p w14:paraId="7805DCB0" w14:textId="77777777" w:rsidR="00A970D7" w:rsidRPr="001E707E" w:rsidRDefault="00000000">
      <w:pPr>
        <w:spacing w:after="0"/>
        <w:rPr>
          <w:rFonts w:ascii="Arial" w:hAnsi="Arial" w:cs="Arial"/>
        </w:rPr>
      </w:pPr>
      <w:r w:rsidRPr="001E707E">
        <w:rPr>
          <w:rFonts w:ascii="Arial" w:hAnsi="Arial" w:cs="Arial"/>
          <w:color w:val="5D7284"/>
        </w:rPr>
        <w:t>15:23</w:t>
      </w:r>
    </w:p>
    <w:p w14:paraId="13F0427A" w14:textId="75E82909" w:rsidR="00A970D7" w:rsidRPr="001E707E" w:rsidRDefault="00000000">
      <w:pPr>
        <w:spacing w:after="0"/>
        <w:rPr>
          <w:rFonts w:ascii="Arial" w:hAnsi="Arial" w:cs="Arial"/>
        </w:rPr>
      </w:pPr>
      <w:r w:rsidRPr="001E707E">
        <w:rPr>
          <w:rFonts w:ascii="Arial" w:hAnsi="Arial" w:cs="Arial"/>
        </w:rPr>
        <w:t>Jonathan</w:t>
      </w:r>
      <w:r w:rsidR="001E707E" w:rsidRPr="001E707E">
        <w:rPr>
          <w:rFonts w:ascii="Arial" w:hAnsi="Arial" w:cs="Arial"/>
        </w:rPr>
        <w:t xml:space="preserve"> tells the anchor the same thing that he told the victim’s husband which is that the trial does not assuage the very real grief for him. He says that he lost someone who he loves, and he </w:t>
      </w:r>
      <w:proofErr w:type="gramStart"/>
      <w:r w:rsidR="001E707E" w:rsidRPr="001E707E">
        <w:rPr>
          <w:rFonts w:ascii="Arial" w:hAnsi="Arial" w:cs="Arial"/>
        </w:rPr>
        <w:t>become</w:t>
      </w:r>
      <w:proofErr w:type="gramEnd"/>
      <w:r w:rsidR="001E707E" w:rsidRPr="001E707E">
        <w:rPr>
          <w:rFonts w:ascii="Arial" w:hAnsi="Arial" w:cs="Arial"/>
        </w:rPr>
        <w:t xml:space="preserve"> </w:t>
      </w:r>
      <w:r w:rsidR="001E707E" w:rsidRPr="001E707E">
        <w:rPr>
          <w:rFonts w:ascii="Arial" w:hAnsi="Arial" w:cs="Arial"/>
        </w:rPr>
        <w:lastRenderedPageBreak/>
        <w:t xml:space="preserve">emotional. The episode ends with him </w:t>
      </w:r>
      <w:proofErr w:type="spellStart"/>
      <w:r w:rsidR="001E707E" w:rsidRPr="001E707E">
        <w:rPr>
          <w:rFonts w:ascii="Arial" w:hAnsi="Arial" w:cs="Arial"/>
        </w:rPr>
        <w:t>comfirnimg</w:t>
      </w:r>
      <w:proofErr w:type="spellEnd"/>
      <w:r w:rsidR="001E707E" w:rsidRPr="001E707E">
        <w:rPr>
          <w:rFonts w:ascii="Arial" w:hAnsi="Arial" w:cs="Arial"/>
        </w:rPr>
        <w:t xml:space="preserve"> that he does have an idea of who may have killed the victim. Alright, so . . . big reveal. </w:t>
      </w:r>
    </w:p>
    <w:p w14:paraId="03330396" w14:textId="77777777" w:rsidR="00A970D7" w:rsidRPr="001E707E" w:rsidRDefault="00A970D7">
      <w:pPr>
        <w:spacing w:after="0"/>
        <w:rPr>
          <w:rFonts w:ascii="Arial" w:hAnsi="Arial" w:cs="Arial"/>
        </w:rPr>
      </w:pPr>
    </w:p>
    <w:p w14:paraId="3C3124E6" w14:textId="77777777" w:rsidR="00A970D7" w:rsidRPr="001E707E" w:rsidRDefault="00A970D7">
      <w:pPr>
        <w:spacing w:after="0"/>
        <w:rPr>
          <w:rFonts w:ascii="Arial" w:hAnsi="Arial" w:cs="Arial"/>
        </w:rPr>
      </w:pPr>
    </w:p>
    <w:p w14:paraId="44615270" w14:textId="78773641" w:rsidR="00A970D7" w:rsidRPr="001E707E" w:rsidRDefault="00A970D7">
      <w:pPr>
        <w:spacing w:after="0"/>
        <w:rPr>
          <w:rFonts w:ascii="Arial" w:hAnsi="Arial" w:cs="Arial"/>
        </w:rPr>
      </w:pPr>
    </w:p>
    <w:p w14:paraId="64A46615" w14:textId="4A0AF0AC" w:rsidR="00A970D7" w:rsidRDefault="001E707E">
      <w:pPr>
        <w:spacing w:after="0"/>
      </w:pPr>
      <w:r w:rsidRPr="001E707E">
        <w:rPr>
          <w:rFonts w:ascii="Arial" w:hAnsi="Arial" w:cs="Arial"/>
        </w:rPr>
        <w:t>T</w:t>
      </w:r>
      <w:r w:rsidR="00000000" w:rsidRPr="001E707E">
        <w:rPr>
          <w:rFonts w:ascii="Arial" w:hAnsi="Arial" w:cs="Arial"/>
        </w:rPr>
        <w:t xml:space="preserve">hat is about the summation </w:t>
      </w:r>
      <w:r w:rsidRPr="001E707E">
        <w:rPr>
          <w:rFonts w:ascii="Arial" w:hAnsi="Arial" w:cs="Arial"/>
        </w:rPr>
        <w:t xml:space="preserve">of </w:t>
      </w:r>
      <w:r w:rsidR="00000000" w:rsidRPr="001E707E">
        <w:rPr>
          <w:rFonts w:ascii="Arial" w:hAnsi="Arial" w:cs="Arial"/>
        </w:rPr>
        <w:t>what I can recall from the episode. So, I'</w:t>
      </w:r>
      <w:r w:rsidR="00000000">
        <w:rPr>
          <w:rFonts w:ascii="Arial" w:hAnsi="Arial"/>
        </w:rPr>
        <w:t xml:space="preserve">m </w:t>
      </w:r>
      <w:proofErr w:type="gramStart"/>
      <w:r w:rsidR="00000000">
        <w:rPr>
          <w:rFonts w:ascii="Arial" w:hAnsi="Arial"/>
        </w:rPr>
        <w:t>done</w:t>
      </w:r>
      <w:proofErr w:type="gramEnd"/>
    </w:p>
    <w:sectPr w:rsidR="00A970D7"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4498" w14:textId="77777777" w:rsidR="00AB6D61" w:rsidRDefault="00AB6D61">
      <w:pPr>
        <w:spacing w:after="0" w:line="240" w:lineRule="auto"/>
      </w:pPr>
      <w:r>
        <w:separator/>
      </w:r>
    </w:p>
  </w:endnote>
  <w:endnote w:type="continuationSeparator" w:id="0">
    <w:p w14:paraId="48FF856E" w14:textId="77777777" w:rsidR="00AB6D61" w:rsidRDefault="00AB6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B06D423"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7004F8F6"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CFE2B1"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1709C9EF"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6D948E3E"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C7CA"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9F44" w14:textId="77777777" w:rsidR="00AB6D61" w:rsidRDefault="00AB6D61">
      <w:pPr>
        <w:spacing w:after="0" w:line="240" w:lineRule="auto"/>
      </w:pPr>
      <w:r>
        <w:separator/>
      </w:r>
    </w:p>
  </w:footnote>
  <w:footnote w:type="continuationSeparator" w:id="0">
    <w:p w14:paraId="0AEFCB71" w14:textId="77777777" w:rsidR="00AB6D61" w:rsidRDefault="00AB6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1974"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9EDF"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857299">
    <w:abstractNumId w:val="8"/>
  </w:num>
  <w:num w:numId="2" w16cid:durableId="1734355228">
    <w:abstractNumId w:val="6"/>
  </w:num>
  <w:num w:numId="3" w16cid:durableId="1207182615">
    <w:abstractNumId w:val="5"/>
  </w:num>
  <w:num w:numId="4" w16cid:durableId="973406352">
    <w:abstractNumId w:val="4"/>
  </w:num>
  <w:num w:numId="5" w16cid:durableId="109130779">
    <w:abstractNumId w:val="7"/>
  </w:num>
  <w:num w:numId="6" w16cid:durableId="457650861">
    <w:abstractNumId w:val="3"/>
  </w:num>
  <w:num w:numId="7" w16cid:durableId="1238634239">
    <w:abstractNumId w:val="2"/>
  </w:num>
  <w:num w:numId="8" w16cid:durableId="345793102">
    <w:abstractNumId w:val="1"/>
  </w:num>
  <w:num w:numId="9" w16cid:durableId="169877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1E707E"/>
    <w:rsid w:val="0029639D"/>
    <w:rsid w:val="00326F90"/>
    <w:rsid w:val="004001E0"/>
    <w:rsid w:val="004A641F"/>
    <w:rsid w:val="004B593C"/>
    <w:rsid w:val="00500760"/>
    <w:rsid w:val="00562147"/>
    <w:rsid w:val="006B19CB"/>
    <w:rsid w:val="006B4FF5"/>
    <w:rsid w:val="006E2A8C"/>
    <w:rsid w:val="007749AF"/>
    <w:rsid w:val="00794EBC"/>
    <w:rsid w:val="00930F33"/>
    <w:rsid w:val="009C3AF0"/>
    <w:rsid w:val="00A12EE5"/>
    <w:rsid w:val="00A13499"/>
    <w:rsid w:val="00A744AB"/>
    <w:rsid w:val="00A970D7"/>
    <w:rsid w:val="00AA0AC9"/>
    <w:rsid w:val="00AA1D8D"/>
    <w:rsid w:val="00AB6D61"/>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6C977D"/>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2023-04-16T04:35:00Z</dcterms:created>
  <dcterms:modified xsi:type="dcterms:W3CDTF">2023-04-16T04:35:00Z</dcterms:modified>
  <cp:category/>
</cp:coreProperties>
</file>